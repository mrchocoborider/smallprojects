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6A4C4" w14:textId="77777777" w:rsidR="00676182" w:rsidRPr="00C36CBA" w:rsidRDefault="00C36CBA">
      <w:pPr>
        <w:rPr>
          <w:rFonts w:ascii="Verdana" w:eastAsia="宋体" w:hAnsi="Verdana"/>
        </w:rPr>
      </w:pPr>
      <w:bookmarkStart w:id="0" w:name="_GoBack"/>
      <w:r w:rsidRPr="00C36CBA">
        <w:rPr>
          <w:rFonts w:ascii="Verdana" w:eastAsia="宋体" w:hAnsi="Verdana"/>
        </w:rPr>
        <w:t xml:space="preserve">Lesson One The Company in Which I work </w:t>
      </w:r>
    </w:p>
    <w:p w14:paraId="05CBBBAA" w14:textId="77777777" w:rsidR="00676182" w:rsidRPr="00C36CBA" w:rsidRDefault="00C36CBA">
      <w:pPr>
        <w:rPr>
          <w:rFonts w:ascii="Verdana" w:eastAsia="宋体" w:hAnsi="Verdana"/>
        </w:rPr>
      </w:pPr>
      <w:r w:rsidRPr="00C36CBA">
        <w:rPr>
          <w:rFonts w:ascii="Verdana" w:eastAsia="宋体" w:hAnsi="Verdana"/>
        </w:rPr>
        <w:t>我工作的公司</w:t>
      </w:r>
      <w:r w:rsidRPr="00C36CBA">
        <w:rPr>
          <w:rFonts w:ascii="Verdana" w:eastAsia="宋体" w:hAnsi="Verdana"/>
        </w:rPr>
        <w:t xml:space="preserve"> </w:t>
      </w:r>
      <w:r w:rsidRPr="00C36CBA">
        <w:rPr>
          <w:rFonts w:ascii="Verdana" w:eastAsia="宋体" w:hAnsi="Verdana"/>
        </w:rPr>
        <w:br/>
        <w:t xml:space="preserve">By Joseph Heller </w:t>
      </w:r>
      <w:r w:rsidRPr="00C36CBA">
        <w:rPr>
          <w:rFonts w:ascii="Verdana" w:eastAsia="宋体" w:hAnsi="Verdana"/>
        </w:rPr>
        <w:br/>
      </w:r>
    </w:p>
    <w:p w14:paraId="73EB0EAB" w14:textId="77777777" w:rsidR="00676182" w:rsidRPr="00C36CBA" w:rsidRDefault="00C36CBA">
      <w:pPr>
        <w:rPr>
          <w:rFonts w:ascii="Verdana" w:eastAsia="宋体" w:hAnsi="Verdana"/>
        </w:rPr>
      </w:pPr>
      <w:r w:rsidRPr="00C36CBA">
        <w:rPr>
          <w:rFonts w:ascii="Verdana" w:eastAsia="宋体" w:hAnsi="Verdana"/>
        </w:rPr>
        <w:t xml:space="preserve">In the company in which I work, each of us is afraid of at least one person. </w:t>
      </w:r>
      <w:r w:rsidRPr="00C36CBA">
        <w:rPr>
          <w:rFonts w:ascii="Verdana" w:eastAsia="宋体" w:hAnsi="Verdana"/>
        </w:rPr>
        <w:br/>
      </w:r>
      <w:r w:rsidRPr="00C36CBA">
        <w:rPr>
          <w:rFonts w:ascii="Verdana" w:eastAsia="宋体" w:hAnsi="Verdana"/>
        </w:rPr>
        <w:t>我工作的公司里，每个人都至少害怕一个人。</w:t>
      </w:r>
      <w:r w:rsidRPr="00C36CBA">
        <w:rPr>
          <w:rFonts w:ascii="Verdana" w:eastAsia="宋体" w:hAnsi="Verdana"/>
        </w:rPr>
        <w:t xml:space="preserve"> </w:t>
      </w:r>
      <w:r w:rsidRPr="00C36CBA">
        <w:rPr>
          <w:rFonts w:ascii="Verdana" w:eastAsia="宋体" w:hAnsi="Verdana"/>
        </w:rPr>
        <w:br/>
        <w:t xml:space="preserve">The lower your position is, the more people you are afraid of. </w:t>
      </w:r>
      <w:r w:rsidRPr="00C36CBA">
        <w:rPr>
          <w:rFonts w:ascii="Verdana" w:eastAsia="宋体" w:hAnsi="Verdana"/>
        </w:rPr>
        <w:br/>
      </w:r>
      <w:r w:rsidRPr="00C36CBA">
        <w:rPr>
          <w:rFonts w:ascii="Verdana" w:eastAsia="宋体" w:hAnsi="Verdana"/>
        </w:rPr>
        <w:t>职位越低，所惧怕的人越多。</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And all the people are afraid of the twelve men at the top who helped found and build the company and now own and direct it. </w:t>
      </w:r>
      <w:r w:rsidRPr="00C36CBA">
        <w:rPr>
          <w:rFonts w:ascii="Verdana" w:eastAsia="宋体" w:hAnsi="Verdana"/>
        </w:rPr>
        <w:br/>
      </w:r>
      <w:r w:rsidRPr="00C36CBA">
        <w:rPr>
          <w:rFonts w:ascii="Verdana" w:eastAsia="宋体" w:hAnsi="Verdana"/>
        </w:rPr>
        <w:t>所有的人都害怕那十二位顶层上司，他们帮助创建了这个公司，而且现在仍然大权在握。</w:t>
      </w:r>
      <w:r w:rsidRPr="00C36CBA">
        <w:rPr>
          <w:rFonts w:ascii="Verdana" w:eastAsia="宋体" w:hAnsi="Verdana"/>
        </w:rPr>
        <w:t xml:space="preserve"> </w:t>
      </w:r>
      <w:r w:rsidRPr="00C36CBA">
        <w:rPr>
          <w:rFonts w:ascii="Verdana" w:eastAsia="宋体" w:hAnsi="Verdana"/>
        </w:rPr>
        <w:br/>
        <w:t xml:space="preserve">All these twelve men are elderly now and drained by time </w:t>
      </w:r>
      <w:r w:rsidRPr="00C36CBA">
        <w:rPr>
          <w:rFonts w:ascii="Verdana" w:eastAsia="宋体" w:hAnsi="Verdana"/>
        </w:rPr>
        <w:t>歲月滄桑</w:t>
      </w:r>
      <w:r w:rsidRPr="00C36CBA">
        <w:rPr>
          <w:rFonts w:ascii="Verdana" w:eastAsia="宋体" w:hAnsi="Verdana"/>
        </w:rPr>
        <w:t>and success of energy and am</w:t>
      </w:r>
      <w:r w:rsidRPr="00C36CBA">
        <w:rPr>
          <w:rFonts w:ascii="Verdana" w:eastAsia="宋体" w:hAnsi="Verdana"/>
        </w:rPr>
        <w:t xml:space="preserve">bition . </w:t>
      </w:r>
      <w:r w:rsidRPr="00C36CBA">
        <w:rPr>
          <w:rFonts w:ascii="Verdana" w:eastAsia="宋体" w:hAnsi="Verdana"/>
        </w:rPr>
        <w:br/>
      </w:r>
      <w:r w:rsidRPr="00C36CBA">
        <w:rPr>
          <w:rFonts w:ascii="Verdana" w:eastAsia="宋体" w:hAnsi="Verdana"/>
        </w:rPr>
        <w:t>所有这十二位都已经上了年纪，而且岁月的沧桑和对成功的执著追求使他们心力交瘁。</w:t>
      </w:r>
      <w:r w:rsidRPr="00C36CBA">
        <w:rPr>
          <w:rFonts w:ascii="Verdana" w:eastAsia="宋体" w:hAnsi="Verdana"/>
        </w:rPr>
        <w:t xml:space="preserve"> </w:t>
      </w:r>
      <w:r w:rsidRPr="00C36CBA">
        <w:rPr>
          <w:rFonts w:ascii="Verdana" w:eastAsia="宋体" w:hAnsi="Verdana"/>
        </w:rPr>
        <w:br/>
        <w:t>Many have spent their whole lives here .They seem friendly ,slow , and content when I come upon them in the halls and always courteous(</w:t>
      </w:r>
      <w:r w:rsidRPr="00C36CBA">
        <w:rPr>
          <w:rFonts w:ascii="Verdana" w:eastAsia="宋体" w:hAnsi="Verdana"/>
        </w:rPr>
        <w:t>有禮貌的</w:t>
      </w:r>
      <w:r w:rsidRPr="00C36CBA">
        <w:rPr>
          <w:rFonts w:ascii="Verdana" w:eastAsia="宋体" w:hAnsi="Verdana"/>
        </w:rPr>
        <w:t xml:space="preserve">) and mute </w:t>
      </w:r>
      <w:r w:rsidRPr="00C36CBA">
        <w:rPr>
          <w:rFonts w:ascii="Verdana" w:eastAsia="宋体" w:hAnsi="Verdana"/>
        </w:rPr>
        <w:t>沉默不語的）</w:t>
      </w:r>
      <w:r w:rsidRPr="00C36CBA">
        <w:rPr>
          <w:rFonts w:ascii="Verdana" w:eastAsia="宋体" w:hAnsi="Verdana"/>
        </w:rPr>
        <w:t>when they ride with others in the public elevators</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他们中很多人在这儿干了一辈子。当我在大厅里遇见他们时，他们看上去非常友善、沉稳而心满意足，而且他们与别人一起乘坐公共电梯时又总是彬彬有礼、沉默不语</w:t>
      </w:r>
      <w:r w:rsidRPr="00C36CBA">
        <w:rPr>
          <w:rFonts w:ascii="Verdana" w:eastAsia="宋体" w:hAnsi="Verdana"/>
        </w:rPr>
        <w:t xml:space="preserve"> </w:t>
      </w:r>
      <w:r w:rsidRPr="00C36CBA">
        <w:rPr>
          <w:rFonts w:ascii="Verdana" w:eastAsia="宋体" w:hAnsi="Verdana"/>
        </w:rPr>
        <w:br/>
        <w:t xml:space="preserve">They no longer work hard .They hold meetings , make promotions, and allow their names to be used on announcements that are prepared and issued by somebody else . </w:t>
      </w:r>
      <w:r w:rsidRPr="00C36CBA">
        <w:rPr>
          <w:rFonts w:ascii="Verdana" w:eastAsia="宋体" w:hAnsi="Verdana"/>
        </w:rPr>
        <w:br/>
      </w:r>
      <w:r w:rsidRPr="00C36CBA">
        <w:rPr>
          <w:rFonts w:ascii="Verdana" w:eastAsia="宋体" w:hAnsi="Verdana"/>
        </w:rPr>
        <w:t>他们不再努力工作。他们主持会</w:t>
      </w:r>
      <w:r w:rsidRPr="00C36CBA">
        <w:rPr>
          <w:rFonts w:ascii="Verdana" w:eastAsia="宋体" w:hAnsi="Verdana"/>
        </w:rPr>
        <w:t>议，决定别人的晋升，任凭别人在准备发布的通告中使用他们的名字，</w:t>
      </w:r>
      <w:r w:rsidRPr="00C36CBA">
        <w:rPr>
          <w:rFonts w:ascii="Verdana" w:eastAsia="宋体" w:hAnsi="Verdana"/>
        </w:rPr>
        <w:t xml:space="preserve"> </w:t>
      </w:r>
      <w:r w:rsidRPr="00C36CBA">
        <w:rPr>
          <w:rFonts w:ascii="Verdana" w:eastAsia="宋体" w:hAnsi="Verdana"/>
        </w:rPr>
        <w:br/>
        <w:t xml:space="preserve">Nobody is sure anymore who really runs the company ( not even the people who are credited with running it ) , but the company does run . </w:t>
      </w:r>
      <w:r w:rsidRPr="00C36CBA">
        <w:rPr>
          <w:rFonts w:ascii="Verdana" w:eastAsia="宋体" w:hAnsi="Verdana"/>
        </w:rPr>
        <w:br/>
      </w:r>
      <w:r w:rsidRPr="00C36CBA">
        <w:rPr>
          <w:rFonts w:ascii="Verdana" w:eastAsia="宋体" w:hAnsi="Verdana"/>
        </w:rPr>
        <w:t>没有人知道谁真正经营这家公司（甚至连人们认为现在经营着这家公司的那些人都不知道），然而公司的确在运转。</w:t>
      </w:r>
      <w:r w:rsidRPr="00C36CBA">
        <w:rPr>
          <w:rFonts w:ascii="Verdana" w:eastAsia="宋体" w:hAnsi="Verdana"/>
        </w:rPr>
        <w:t xml:space="preserve"> </w:t>
      </w:r>
      <w:r w:rsidRPr="00C36CBA">
        <w:rPr>
          <w:rFonts w:ascii="Verdana" w:eastAsia="宋体" w:hAnsi="Verdana"/>
        </w:rPr>
        <w:br/>
        <w:t>In the normal course of a busine</w:t>
      </w:r>
      <w:r w:rsidRPr="00C36CBA">
        <w:rPr>
          <w:rFonts w:ascii="Verdana" w:eastAsia="宋体" w:hAnsi="Verdana"/>
        </w:rPr>
        <w:t xml:space="preserve">ss day …I am afraid of Jack Green because my department is part of his department and Jack Green is my boss ; </w:t>
      </w:r>
      <w:r w:rsidRPr="00C36CBA">
        <w:rPr>
          <w:rFonts w:ascii="Verdana" w:eastAsia="宋体" w:hAnsi="Verdana"/>
        </w:rPr>
        <w:br/>
      </w:r>
      <w:r w:rsidRPr="00C36CBA">
        <w:rPr>
          <w:rFonts w:ascii="Verdana" w:eastAsia="宋体" w:hAnsi="Verdana"/>
        </w:rPr>
        <w:t>在平常的工作日里，我很害怕杰克</w:t>
      </w:r>
      <w:r w:rsidRPr="00C36CBA">
        <w:rPr>
          <w:rFonts w:ascii="Verdana" w:eastAsia="宋体" w:hAnsi="Verdana"/>
        </w:rPr>
        <w:t>?</w:t>
      </w:r>
      <w:r w:rsidRPr="00C36CBA">
        <w:rPr>
          <w:rFonts w:ascii="Verdana" w:eastAsia="宋体" w:hAnsi="Verdana"/>
        </w:rPr>
        <w:t>格林，这是因为我所在的部门属于他的部门，而杰克</w:t>
      </w:r>
      <w:r w:rsidRPr="00C36CBA">
        <w:rPr>
          <w:rFonts w:ascii="Verdana" w:eastAsia="宋体" w:hAnsi="Verdana"/>
        </w:rPr>
        <w:t>?</w:t>
      </w:r>
      <w:r w:rsidRPr="00C36CBA">
        <w:rPr>
          <w:rFonts w:ascii="Verdana" w:eastAsia="宋体" w:hAnsi="Verdana"/>
        </w:rPr>
        <w:t>格林是我的上司。</w:t>
      </w:r>
      <w:r w:rsidRPr="00C36CBA">
        <w:rPr>
          <w:rFonts w:ascii="Verdana" w:eastAsia="宋体" w:hAnsi="Verdana"/>
        </w:rPr>
        <w:t xml:space="preserve"> </w:t>
      </w:r>
      <w:r w:rsidRPr="00C36CBA">
        <w:rPr>
          <w:rFonts w:ascii="Verdana" w:eastAsia="宋体" w:hAnsi="Verdana"/>
        </w:rPr>
        <w:br/>
        <w:t>Green is afraid of me because most of the work in my department is done for the Sales Departmen</w:t>
      </w:r>
      <w:r w:rsidRPr="00C36CBA">
        <w:rPr>
          <w:rFonts w:ascii="Verdana" w:eastAsia="宋体" w:hAnsi="Verdana"/>
        </w:rPr>
        <w:t xml:space="preserve">t , which is more important than his department , and I am much closer to Andy Kagle and the other people in the Sales Department than he is . </w:t>
      </w:r>
      <w:r w:rsidRPr="00C36CBA">
        <w:rPr>
          <w:rFonts w:ascii="Verdana" w:eastAsia="宋体" w:hAnsi="Verdana"/>
        </w:rPr>
        <w:br/>
      </w:r>
      <w:r w:rsidRPr="00C36CBA">
        <w:rPr>
          <w:rFonts w:ascii="Verdana" w:eastAsia="宋体" w:hAnsi="Verdana"/>
        </w:rPr>
        <w:t>格林害怕我则是因为我的部门的绝大部分工作是为销售部所做的，而销售部比他的部门更重要，而且同他相比，我与迪</w:t>
      </w:r>
      <w:r w:rsidRPr="00C36CBA">
        <w:rPr>
          <w:rFonts w:ascii="Verdana" w:eastAsia="宋体" w:hAnsi="Verdana"/>
        </w:rPr>
        <w:t>?</w:t>
      </w:r>
      <w:r w:rsidRPr="00C36CBA">
        <w:rPr>
          <w:rFonts w:ascii="Verdana" w:eastAsia="宋体" w:hAnsi="Verdana"/>
        </w:rPr>
        <w:t>卡葛勒以及销售部的其他人员的关系更加密切。</w:t>
      </w:r>
      <w:r w:rsidRPr="00C36CBA">
        <w:rPr>
          <w:rFonts w:ascii="Verdana" w:eastAsia="宋体" w:hAnsi="Verdana"/>
        </w:rPr>
        <w:t xml:space="preserve"> </w:t>
      </w:r>
      <w:r w:rsidRPr="00C36CBA">
        <w:rPr>
          <w:rFonts w:ascii="Verdana" w:eastAsia="宋体" w:hAnsi="Verdana"/>
        </w:rPr>
        <w:br/>
        <w:t xml:space="preserve">Green distrusts me fitfully . </w:t>
      </w:r>
      <w:r w:rsidRPr="00C36CBA">
        <w:rPr>
          <w:rFonts w:ascii="Verdana" w:eastAsia="宋体" w:hAnsi="Verdana"/>
        </w:rPr>
        <w:br/>
      </w:r>
      <w:r w:rsidRPr="00C36CBA">
        <w:rPr>
          <w:rFonts w:ascii="Verdana" w:eastAsia="宋体" w:hAnsi="Verdana"/>
        </w:rPr>
        <w:lastRenderedPageBreak/>
        <w:t>格林偶尔也</w:t>
      </w:r>
      <w:r w:rsidRPr="00C36CBA">
        <w:rPr>
          <w:rFonts w:ascii="Verdana" w:eastAsia="宋体" w:hAnsi="Verdana"/>
        </w:rPr>
        <w:t>对我不信任，</w:t>
      </w:r>
      <w:r w:rsidRPr="00C36CBA">
        <w:rPr>
          <w:rFonts w:ascii="Verdana" w:eastAsia="宋体" w:hAnsi="Verdana"/>
        </w:rPr>
        <w:t xml:space="preserve"> </w:t>
      </w:r>
      <w:r w:rsidRPr="00C36CBA">
        <w:rPr>
          <w:rFonts w:ascii="Verdana" w:eastAsia="宋体" w:hAnsi="Verdana"/>
        </w:rPr>
        <w:br/>
        <w:t xml:space="preserve">He makes it clear to me every now and then that he wishes to see everything coming out of my department before it is shown to other departments </w:t>
      </w:r>
      <w:r w:rsidRPr="00C36CBA">
        <w:rPr>
          <w:rFonts w:ascii="Verdana" w:eastAsia="宋体" w:hAnsi="Verdana"/>
        </w:rPr>
        <w:br/>
      </w:r>
      <w:r w:rsidRPr="00C36CBA">
        <w:rPr>
          <w:rFonts w:ascii="Verdana" w:eastAsia="宋体" w:hAnsi="Verdana"/>
        </w:rPr>
        <w:t>他有时会向我表示他希望我的部门的每一项工作在其他部门知道前要先让他知道。</w:t>
      </w:r>
      <w:r w:rsidRPr="00C36CBA">
        <w:rPr>
          <w:rFonts w:ascii="Verdana" w:eastAsia="宋体" w:hAnsi="Verdana"/>
        </w:rPr>
        <w:t xml:space="preserve"> </w:t>
      </w:r>
      <w:r w:rsidRPr="00C36CBA">
        <w:rPr>
          <w:rFonts w:ascii="Verdana" w:eastAsia="宋体" w:hAnsi="Verdana"/>
        </w:rPr>
        <w:br/>
        <w:t>I know he does not really mean this : he is too busy with his own</w:t>
      </w:r>
      <w:r w:rsidRPr="00C36CBA">
        <w:rPr>
          <w:rFonts w:ascii="Verdana" w:eastAsia="宋体" w:hAnsi="Verdana"/>
        </w:rPr>
        <w:t xml:space="preserve"> work to pay that much attention to all of mine , </w:t>
      </w:r>
      <w:r w:rsidRPr="00C36CBA">
        <w:rPr>
          <w:rFonts w:ascii="Verdana" w:eastAsia="宋体" w:hAnsi="Verdana"/>
        </w:rPr>
        <w:br/>
      </w:r>
      <w:r w:rsidRPr="00C36CBA">
        <w:rPr>
          <w:rFonts w:ascii="Verdana" w:eastAsia="宋体" w:hAnsi="Verdana"/>
        </w:rPr>
        <w:t>我知道这不是他真正的意思，他自己的工作非常忙，根本就无暇顾及我们所有的工作。</w:t>
      </w:r>
      <w:r w:rsidRPr="00C36CBA">
        <w:rPr>
          <w:rFonts w:ascii="Verdana" w:eastAsia="宋体" w:hAnsi="Verdana"/>
        </w:rPr>
        <w:t xml:space="preserve"> </w:t>
      </w:r>
      <w:r w:rsidRPr="00C36CBA">
        <w:rPr>
          <w:rFonts w:ascii="Verdana" w:eastAsia="宋体" w:hAnsi="Verdana"/>
        </w:rPr>
        <w:br/>
        <w:t xml:space="preserve">and I will bypass him on most of our assignments rather than take up his time and delay their delivery to people who have an immediate need for them . </w:t>
      </w:r>
      <w:r w:rsidRPr="00C36CBA">
        <w:rPr>
          <w:rFonts w:ascii="Verdana" w:eastAsia="宋体" w:hAnsi="Verdana"/>
        </w:rPr>
        <w:br/>
      </w:r>
      <w:r w:rsidRPr="00C36CBA">
        <w:rPr>
          <w:rFonts w:ascii="Verdana" w:eastAsia="宋体" w:hAnsi="Verdana"/>
        </w:rPr>
        <w:t>我会将大部分工作绕过格林并</w:t>
      </w:r>
      <w:r w:rsidRPr="00C36CBA">
        <w:rPr>
          <w:rFonts w:ascii="Verdana" w:eastAsia="宋体" w:hAnsi="Verdana"/>
        </w:rPr>
        <w:t>直接交给需要它们的人，而不愿意占他的时间。</w:t>
      </w:r>
      <w:r w:rsidRPr="00C36CBA">
        <w:rPr>
          <w:rFonts w:ascii="Verdana" w:eastAsia="宋体" w:hAnsi="Verdana"/>
        </w:rPr>
        <w:t xml:space="preserve"> </w:t>
      </w:r>
      <w:r w:rsidRPr="00C36CBA">
        <w:rPr>
          <w:rFonts w:ascii="Verdana" w:eastAsia="宋体" w:hAnsi="Verdana"/>
        </w:rPr>
        <w:br/>
        <w:t>Most of the work we do in my department is , in the long run, trivial (</w:t>
      </w:r>
      <w:r w:rsidRPr="00C36CBA">
        <w:rPr>
          <w:rFonts w:ascii="Verdana" w:eastAsia="宋体" w:hAnsi="Verdana"/>
        </w:rPr>
        <w:t>鎖事</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毕竟我们部门绝大部分工作只是微不足道的。</w:t>
      </w:r>
      <w:r w:rsidRPr="00C36CBA">
        <w:rPr>
          <w:rFonts w:ascii="Verdana" w:eastAsia="宋体" w:hAnsi="Verdana"/>
        </w:rPr>
        <w:t xml:space="preserve"> </w:t>
      </w:r>
      <w:r w:rsidRPr="00C36CBA">
        <w:rPr>
          <w:rFonts w:ascii="Verdana" w:eastAsia="宋体" w:hAnsi="Verdana"/>
        </w:rPr>
        <w:br/>
        <w:t xml:space="preserve">But Green always grows alarmed when someone from another department praises something that has come from my department . </w:t>
      </w:r>
      <w:r w:rsidRPr="00C36CBA">
        <w:rPr>
          <w:rFonts w:ascii="Verdana" w:eastAsia="宋体" w:hAnsi="Verdana"/>
        </w:rPr>
        <w:br/>
      </w:r>
      <w:r w:rsidRPr="00C36CBA">
        <w:rPr>
          <w:rFonts w:ascii="Verdana" w:eastAsia="宋体" w:hAnsi="Verdana"/>
        </w:rPr>
        <w:t>但是每当其他部门赞扬我们</w:t>
      </w:r>
      <w:r w:rsidRPr="00C36CBA">
        <w:rPr>
          <w:rFonts w:ascii="Verdana" w:eastAsia="宋体" w:hAnsi="Verdana"/>
        </w:rPr>
        <w:t>部门的工作时，格林就会变得不安，</w:t>
      </w:r>
      <w:r w:rsidRPr="00C36CBA">
        <w:rPr>
          <w:rFonts w:ascii="Verdana" w:eastAsia="宋体" w:hAnsi="Verdana"/>
        </w:rPr>
        <w:t xml:space="preserve"> </w:t>
      </w:r>
      <w:r w:rsidRPr="00C36CBA">
        <w:rPr>
          <w:rFonts w:ascii="Verdana" w:eastAsia="宋体" w:hAnsi="Verdana"/>
        </w:rPr>
        <w:br/>
        <w:t>He turns scarlet with rage and embarrassment(</w:t>
      </w:r>
      <w:r w:rsidRPr="00C36CBA">
        <w:rPr>
          <w:rFonts w:ascii="Verdana" w:eastAsia="宋体" w:hAnsi="Verdana"/>
        </w:rPr>
        <w:t>惱羞成怒</w:t>
      </w:r>
      <w:r w:rsidRPr="00C36CBA">
        <w:rPr>
          <w:rFonts w:ascii="Verdana" w:eastAsia="宋体" w:hAnsi="Verdana"/>
        </w:rPr>
        <w:t xml:space="preserve">) is he has not seen or heard of it . </w:t>
      </w:r>
      <w:r w:rsidRPr="00C36CBA">
        <w:rPr>
          <w:rFonts w:ascii="Verdana" w:eastAsia="宋体" w:hAnsi="Verdana"/>
        </w:rPr>
        <w:br/>
      </w:r>
      <w:r w:rsidRPr="00C36CBA">
        <w:rPr>
          <w:rFonts w:ascii="Verdana" w:eastAsia="宋体" w:hAnsi="Verdana"/>
        </w:rPr>
        <w:t>如果他从未看见或听到过的话，就更是恼羞成怒。</w:t>
      </w:r>
      <w:r w:rsidRPr="00C36CBA">
        <w:rPr>
          <w:rFonts w:ascii="Verdana" w:eastAsia="宋体" w:hAnsi="Verdana"/>
        </w:rPr>
        <w:t xml:space="preserve"> </w:t>
      </w:r>
      <w:r w:rsidRPr="00C36CBA">
        <w:rPr>
          <w:rFonts w:ascii="Verdana" w:eastAsia="宋体" w:hAnsi="Verdana"/>
        </w:rPr>
        <w:br/>
        <w:t xml:space="preserve">In my department , there are six people who are afraid of me , and one small secretary who is afraid of all of us . </w:t>
      </w:r>
      <w:r w:rsidRPr="00C36CBA">
        <w:rPr>
          <w:rFonts w:ascii="Verdana" w:eastAsia="宋体" w:hAnsi="Verdana"/>
        </w:rPr>
        <w:br/>
      </w:r>
      <w:r w:rsidRPr="00C36CBA">
        <w:rPr>
          <w:rFonts w:ascii="Verdana" w:eastAsia="宋体" w:hAnsi="Verdana"/>
        </w:rPr>
        <w:t>在我的部门里，有六</w:t>
      </w:r>
      <w:r w:rsidRPr="00C36CBA">
        <w:rPr>
          <w:rFonts w:ascii="Verdana" w:eastAsia="宋体" w:hAnsi="Verdana"/>
        </w:rPr>
        <w:t>个人害怕我，其中一个小秘书害怕我们所有的人。</w:t>
      </w:r>
      <w:r w:rsidRPr="00C36CBA">
        <w:rPr>
          <w:rFonts w:ascii="Verdana" w:eastAsia="宋体" w:hAnsi="Verdana"/>
        </w:rPr>
        <w:t xml:space="preserve"> </w:t>
      </w:r>
      <w:r w:rsidRPr="00C36CBA">
        <w:rPr>
          <w:rFonts w:ascii="Verdana" w:eastAsia="宋体" w:hAnsi="Verdana"/>
        </w:rPr>
        <w:br/>
        <w:t>I have one other person working for me who is not afraid of me who is not afraid of anyone , not even me , and I would fire him quickly , but I’m afraid of him …</w:t>
      </w:r>
      <w:r w:rsidRPr="00C36CBA">
        <w:rPr>
          <w:rFonts w:ascii="Verdana" w:eastAsia="宋体" w:hAnsi="Verdana"/>
        </w:rPr>
        <w:t>有一个为我工作的人，他对任何人都毫不惧怕，甚至连我也不怕，我真想尽快把他解雇掉，然而我害怕他</w:t>
      </w:r>
      <w:r w:rsidRPr="00C36CBA">
        <w:rPr>
          <w:rFonts w:ascii="Verdana" w:eastAsia="宋体" w:hAnsi="Verdana"/>
        </w:rPr>
        <w:t xml:space="preserve">…… </w:t>
      </w:r>
      <w:r w:rsidRPr="00C36CBA">
        <w:rPr>
          <w:rFonts w:ascii="Verdana" w:eastAsia="宋体" w:hAnsi="Verdana"/>
        </w:rPr>
        <w:br/>
        <w:t>The people in the com</w:t>
      </w:r>
      <w:r w:rsidRPr="00C36CBA">
        <w:rPr>
          <w:rFonts w:ascii="Verdana" w:eastAsia="宋体" w:hAnsi="Verdana"/>
        </w:rPr>
        <w:t>pany who are most afraid of most people are the salesmen . They live and work under pressure that is extraordinary . When things are bad , they are worse for the salesmen ;when things are good , they are not much better .</w:t>
      </w:r>
      <w:r w:rsidRPr="00C36CBA">
        <w:rPr>
          <w:rFonts w:ascii="Verdana" w:eastAsia="宋体" w:hAnsi="Verdana"/>
        </w:rPr>
        <w:br/>
      </w:r>
      <w:r w:rsidRPr="00C36CBA">
        <w:rPr>
          <w:rFonts w:ascii="Verdana" w:eastAsia="宋体" w:hAnsi="Verdana"/>
        </w:rPr>
        <w:t>公司里非常惧怕大多数人的人是销售人员，他们都生活和工作在极大压力之下</w:t>
      </w:r>
      <w:r w:rsidRPr="00C36CBA">
        <w:rPr>
          <w:rFonts w:ascii="Verdana" w:eastAsia="宋体" w:hAnsi="Verdana"/>
        </w:rPr>
        <w:t>，当情况不好时，对销售人员来说就会更糟。而当情况较好时，他们也不会好到哪儿去。</w:t>
      </w:r>
      <w:r w:rsidRPr="00C36CBA">
        <w:rPr>
          <w:rFonts w:ascii="Verdana" w:eastAsia="宋体" w:hAnsi="Verdana"/>
        </w:rPr>
        <w:t xml:space="preserve"> </w:t>
      </w:r>
      <w:r w:rsidRPr="00C36CBA">
        <w:rPr>
          <w:rFonts w:ascii="Verdana" w:eastAsia="宋体" w:hAnsi="Verdana"/>
        </w:rPr>
        <w:br/>
        <w:t xml:space="preserve">They are always on trial , always on the verge of failure , collectively and individually . </w:t>
      </w:r>
      <w:r w:rsidRPr="00C36CBA">
        <w:rPr>
          <w:rFonts w:ascii="Verdana" w:eastAsia="宋体" w:hAnsi="Verdana"/>
        </w:rPr>
        <w:br/>
      </w:r>
      <w:r w:rsidRPr="00C36CBA">
        <w:rPr>
          <w:rFonts w:ascii="Verdana" w:eastAsia="宋体" w:hAnsi="Verdana"/>
        </w:rPr>
        <w:t>不论是从整体上还是个人，他们总是在接受检查，总是处于不合格的边缘。</w:t>
      </w:r>
      <w:r w:rsidRPr="00C36CBA">
        <w:rPr>
          <w:rFonts w:ascii="Verdana" w:eastAsia="宋体" w:hAnsi="Verdana"/>
        </w:rPr>
        <w:t xml:space="preserve"> </w:t>
      </w:r>
      <w:r w:rsidRPr="00C36CBA">
        <w:rPr>
          <w:rFonts w:ascii="Verdana" w:eastAsia="宋体" w:hAnsi="Verdana"/>
        </w:rPr>
        <w:br/>
        <w:t>They strain</w:t>
      </w:r>
      <w:r w:rsidRPr="00C36CBA">
        <w:rPr>
          <w:rFonts w:ascii="Verdana" w:eastAsia="宋体" w:hAnsi="Verdana"/>
        </w:rPr>
        <w:t>工作努力</w:t>
      </w:r>
      <w:r w:rsidRPr="00C36CBA">
        <w:rPr>
          <w:rFonts w:ascii="Verdana" w:eastAsia="宋体" w:hAnsi="Verdana"/>
        </w:rPr>
        <w:t xml:space="preserve">even the most secure and self assured of them , to look good on paper ; </w:t>
      </w:r>
      <w:r w:rsidRPr="00C36CBA">
        <w:rPr>
          <w:rFonts w:ascii="Verdana" w:eastAsia="宋体" w:hAnsi="Verdana"/>
        </w:rPr>
        <w:br/>
      </w:r>
      <w:r w:rsidRPr="00C36CBA">
        <w:rPr>
          <w:rFonts w:ascii="Verdana" w:eastAsia="宋体" w:hAnsi="Verdana"/>
        </w:rPr>
        <w:t>他们工作非常努力（就连他们中那些很有保障的和充满自信的人都是这样）以使在书面评语上看上去好一些，</w:t>
      </w:r>
      <w:r w:rsidRPr="00C36CBA">
        <w:rPr>
          <w:rFonts w:ascii="Verdana" w:eastAsia="宋体" w:hAnsi="Verdana"/>
        </w:rPr>
        <w:t xml:space="preserve"> </w:t>
      </w:r>
      <w:r w:rsidRPr="00C36CBA">
        <w:rPr>
          <w:rFonts w:ascii="Verdana" w:eastAsia="宋体" w:hAnsi="Verdana"/>
        </w:rPr>
        <w:br/>
        <w:t xml:space="preserve">and there is much paper for them to look good on . </w:t>
      </w:r>
      <w:r w:rsidRPr="00C36CBA">
        <w:rPr>
          <w:rFonts w:ascii="Verdana" w:eastAsia="宋体" w:hAnsi="Verdana"/>
        </w:rPr>
        <w:t>况且要让他们看上去好的表格多得很。</w:t>
      </w:r>
      <w:r w:rsidRPr="00C36CBA">
        <w:rPr>
          <w:rFonts w:ascii="Verdana" w:eastAsia="宋体" w:hAnsi="Verdana"/>
        </w:rPr>
        <w:t xml:space="preserve"> </w:t>
      </w:r>
      <w:r w:rsidRPr="00C36CBA">
        <w:rPr>
          <w:rFonts w:ascii="Verdana" w:eastAsia="宋体" w:hAnsi="Verdana"/>
        </w:rPr>
        <w:br/>
        <w:t>Each week , for example , a record of the sales results of the preceding week for each sales office and for the Sales Department as a w</w:t>
      </w:r>
      <w:r w:rsidRPr="00C36CBA">
        <w:rPr>
          <w:rFonts w:ascii="Verdana" w:eastAsia="宋体" w:hAnsi="Verdana"/>
        </w:rPr>
        <w:t xml:space="preserve">hole for each division of the company is kept and compared to the sales results for the corresponding week of the year before . </w:t>
      </w:r>
      <w:r w:rsidRPr="00C36CBA">
        <w:rPr>
          <w:rFonts w:ascii="Verdana" w:eastAsia="宋体" w:hAnsi="Verdana"/>
        </w:rPr>
        <w:br/>
      </w:r>
      <w:r w:rsidRPr="00C36CBA">
        <w:rPr>
          <w:rFonts w:ascii="Verdana" w:eastAsia="宋体" w:hAnsi="Verdana"/>
        </w:rPr>
        <w:t>比如每星期为各部门准备的每个销售办事处及销售部所作的前一星期的销售业绩总记录加以保存并且与前一年同期的销售业绩相比较。</w:t>
      </w:r>
      <w:r w:rsidRPr="00C36CBA">
        <w:rPr>
          <w:rFonts w:ascii="Verdana" w:eastAsia="宋体" w:hAnsi="Verdana"/>
        </w:rPr>
        <w:t xml:space="preserve"> </w:t>
      </w:r>
      <w:r w:rsidRPr="00C36CBA">
        <w:rPr>
          <w:rFonts w:ascii="Verdana" w:eastAsia="宋体" w:hAnsi="Verdana"/>
        </w:rPr>
        <w:br/>
        <w:t>The figures are photocopied and distributed throughout the company</w:t>
      </w:r>
      <w:r w:rsidRPr="00C36CBA">
        <w:rPr>
          <w:rFonts w:ascii="Verdana" w:eastAsia="宋体" w:hAnsi="Verdana"/>
        </w:rPr>
        <w:t xml:space="preserve"> to all the people and departments whose work is related to selling . </w:t>
      </w:r>
      <w:r w:rsidRPr="00C36CBA">
        <w:rPr>
          <w:rFonts w:ascii="Verdana" w:eastAsia="宋体" w:hAnsi="Verdana"/>
        </w:rPr>
        <w:br/>
      </w:r>
      <w:r w:rsidRPr="00C36CBA">
        <w:rPr>
          <w:rFonts w:ascii="Verdana" w:eastAsia="宋体" w:hAnsi="Verdana"/>
        </w:rPr>
        <w:t>这些数字被复印后发到公司的每位员工和与销售有关的部门。</w:t>
      </w:r>
      <w:r w:rsidRPr="00C36CBA">
        <w:rPr>
          <w:rFonts w:ascii="Verdana" w:eastAsia="宋体" w:hAnsi="Verdana"/>
        </w:rPr>
        <w:t xml:space="preserve"> </w:t>
      </w:r>
      <w:r w:rsidRPr="00C36CBA">
        <w:rPr>
          <w:rFonts w:ascii="Verdana" w:eastAsia="宋体" w:hAnsi="Verdana"/>
        </w:rPr>
        <w:br/>
        <w:t xml:space="preserve">The result of the photocopying and distributing is that there is almost continuous public scrutiny </w:t>
      </w:r>
      <w:r w:rsidRPr="00C36CBA">
        <w:rPr>
          <w:rFonts w:ascii="Verdana" w:eastAsia="宋体" w:hAnsi="Verdana"/>
        </w:rPr>
        <w:t>公開審查</w:t>
      </w:r>
      <w:r w:rsidRPr="00C36CBA">
        <w:rPr>
          <w:rFonts w:ascii="Verdana" w:eastAsia="宋体" w:hAnsi="Verdana"/>
        </w:rPr>
        <w:t xml:space="preserve">and discussion throughout the company of how well or </w:t>
      </w:r>
      <w:r w:rsidRPr="00C36CBA">
        <w:rPr>
          <w:rFonts w:ascii="Verdana" w:eastAsia="宋体" w:hAnsi="Verdana"/>
        </w:rPr>
        <w:t xml:space="preserve">poorly the salesmen in each sales office of each division of the company are doing at any given time . </w:t>
      </w:r>
      <w:r w:rsidRPr="00C36CBA">
        <w:rPr>
          <w:rFonts w:ascii="Verdana" w:eastAsia="宋体" w:hAnsi="Verdana"/>
        </w:rPr>
        <w:br/>
      </w:r>
      <w:r w:rsidRPr="00C36CBA">
        <w:rPr>
          <w:rFonts w:ascii="Verdana" w:eastAsia="宋体" w:hAnsi="Verdana"/>
        </w:rPr>
        <w:t>这样做的结果是公司几乎一直在对每一个分公司的销售办事处中的销售人员在某一既定时间内的工作业绩进行公开审查和评论。</w:t>
      </w:r>
      <w:r w:rsidRPr="00C36CBA">
        <w:rPr>
          <w:rFonts w:ascii="Verdana" w:eastAsia="宋体" w:hAnsi="Verdana"/>
        </w:rPr>
        <w:t xml:space="preserve"> </w:t>
      </w:r>
      <w:r w:rsidRPr="00C36CBA">
        <w:rPr>
          <w:rFonts w:ascii="Verdana" w:eastAsia="宋体" w:hAnsi="Verdana"/>
        </w:rPr>
        <w:br/>
        <w:t>When salesmen are doing well , there is pressure upon them to begin doing better , for fear th</w:t>
      </w:r>
      <w:r w:rsidRPr="00C36CBA">
        <w:rPr>
          <w:rFonts w:ascii="Verdana" w:eastAsia="宋体" w:hAnsi="Verdana"/>
        </w:rPr>
        <w:t xml:space="preserve">ey may start doing worse . </w:t>
      </w:r>
      <w:r w:rsidRPr="00C36CBA">
        <w:rPr>
          <w:rFonts w:ascii="Verdana" w:eastAsia="宋体" w:hAnsi="Verdana"/>
        </w:rPr>
        <w:br/>
      </w:r>
      <w:r w:rsidRPr="00C36CBA">
        <w:rPr>
          <w:rFonts w:ascii="Verdana" w:eastAsia="宋体" w:hAnsi="Verdana"/>
        </w:rPr>
        <w:t>当销售人员业绩好时，他们因为要开始使工作做得更好，以免不如以前，从而感到压力重重。</w:t>
      </w:r>
      <w:r w:rsidRPr="00C36CBA">
        <w:rPr>
          <w:rFonts w:ascii="Verdana" w:eastAsia="宋体" w:hAnsi="Verdana"/>
        </w:rPr>
        <w:t xml:space="preserve"> When they are doing poorly , they are doing terribly . </w:t>
      </w:r>
      <w:r w:rsidRPr="00C36CBA">
        <w:rPr>
          <w:rFonts w:ascii="Verdana" w:eastAsia="宋体" w:hAnsi="Verdana"/>
        </w:rPr>
        <w:br/>
      </w:r>
      <w:r w:rsidRPr="00C36CBA">
        <w:rPr>
          <w:rFonts w:ascii="Verdana" w:eastAsia="宋体" w:hAnsi="Verdana"/>
        </w:rPr>
        <w:t>当他们的业绩不佳时，他们就会做得一塌糊涂</w:t>
      </w:r>
      <w:r w:rsidRPr="00C36CBA">
        <w:rPr>
          <w:rFonts w:ascii="Verdana" w:eastAsia="宋体" w:hAnsi="Verdana"/>
        </w:rPr>
        <w:t xml:space="preserve">` </w:t>
      </w:r>
      <w:r w:rsidRPr="00C36CBA">
        <w:rPr>
          <w:rFonts w:ascii="Verdana" w:eastAsia="宋体" w:hAnsi="Verdana"/>
        </w:rPr>
        <w:br/>
        <w:t xml:space="preserve">When a salesman lands a large order or brings in an important new account , his elation is brief , </w:t>
      </w:r>
      <w:r w:rsidRPr="00C36CBA">
        <w:rPr>
          <w:rFonts w:ascii="Verdana" w:eastAsia="宋体" w:hAnsi="Verdana"/>
        </w:rPr>
        <w:br/>
      </w:r>
      <w:r w:rsidRPr="00C36CBA">
        <w:rPr>
          <w:rFonts w:ascii="Verdana" w:eastAsia="宋体" w:hAnsi="Verdana"/>
        </w:rPr>
        <w:t>当一个销售人员</w:t>
      </w:r>
      <w:r w:rsidRPr="00C36CBA">
        <w:rPr>
          <w:rFonts w:ascii="Verdana" w:eastAsia="宋体" w:hAnsi="Verdana"/>
        </w:rPr>
        <w:t>争取到了一份大订单或者得到了一笔大的应收的账款，他的兴奋也是短暂的，</w:t>
      </w:r>
      <w:r w:rsidRPr="00C36CBA">
        <w:rPr>
          <w:rFonts w:ascii="Verdana" w:eastAsia="宋体" w:hAnsi="Verdana"/>
        </w:rPr>
        <w:t>`</w:t>
      </w:r>
      <w:r w:rsidRPr="00C36CBA">
        <w:rPr>
          <w:rFonts w:ascii="Verdana" w:eastAsia="宋体" w:hAnsi="Verdana"/>
        </w:rPr>
        <w:br/>
        <w:t xml:space="preserve">for there is danger he might lose that large order or important new account to a salesman from a competing company the next time around . </w:t>
      </w:r>
      <w:r w:rsidRPr="00C36CBA">
        <w:rPr>
          <w:rFonts w:ascii="Verdana" w:eastAsia="宋体" w:hAnsi="Verdana"/>
        </w:rPr>
        <w:br/>
      </w:r>
      <w:r w:rsidRPr="00C36CBA">
        <w:rPr>
          <w:rFonts w:ascii="Verdana" w:eastAsia="宋体" w:hAnsi="Verdana"/>
        </w:rPr>
        <w:t>因为很可能他的那份大订单或者大笔的进账下一次有被竞争对手的公司拿去的危险，</w:t>
      </w:r>
      <w:r w:rsidRPr="00C36CBA">
        <w:rPr>
          <w:rFonts w:ascii="Verdana" w:eastAsia="宋体" w:hAnsi="Verdana"/>
        </w:rPr>
        <w:t xml:space="preserve"> </w:t>
      </w:r>
      <w:r w:rsidRPr="00C36CBA">
        <w:rPr>
          <w:rFonts w:ascii="Verdana" w:eastAsia="宋体" w:hAnsi="Verdana"/>
        </w:rPr>
        <w:br/>
        <w:t>It might even be canceled before it is fil</w:t>
      </w:r>
      <w:r w:rsidRPr="00C36CBA">
        <w:rPr>
          <w:rFonts w:ascii="Verdana" w:eastAsia="宋体" w:hAnsi="Verdana"/>
        </w:rPr>
        <w:t xml:space="preserve">led , </w:t>
      </w:r>
      <w:r w:rsidRPr="00C36CBA">
        <w:rPr>
          <w:rFonts w:ascii="Verdana" w:eastAsia="宋体" w:hAnsi="Verdana"/>
        </w:rPr>
        <w:br/>
      </w:r>
      <w:r w:rsidRPr="00C36CBA">
        <w:rPr>
          <w:rFonts w:ascii="Verdana" w:eastAsia="宋体" w:hAnsi="Verdana"/>
        </w:rPr>
        <w:t>甚至在完成前被取消，</w:t>
      </w:r>
      <w:r w:rsidRPr="00C36CBA">
        <w:rPr>
          <w:rFonts w:ascii="Verdana" w:eastAsia="宋体" w:hAnsi="Verdana"/>
        </w:rPr>
        <w:t xml:space="preserve"> </w:t>
      </w:r>
      <w:r w:rsidRPr="00C36CBA">
        <w:rPr>
          <w:rFonts w:ascii="Verdana" w:eastAsia="宋体" w:hAnsi="Verdana"/>
        </w:rPr>
        <w:br/>
        <w:t xml:space="preserve">in which case no one is certain if anything was gained or lost . </w:t>
      </w:r>
      <w:r w:rsidRPr="00C36CBA">
        <w:rPr>
          <w:rFonts w:ascii="Verdana" w:eastAsia="宋体" w:hAnsi="Verdana"/>
        </w:rPr>
        <w:br/>
      </w:r>
      <w:r w:rsidRPr="00C36CBA">
        <w:rPr>
          <w:rFonts w:ascii="Verdana" w:eastAsia="宋体" w:hAnsi="Verdana"/>
        </w:rPr>
        <w:t>对这种情况没有人能肯定谁输谁赢。</w:t>
      </w:r>
      <w:r w:rsidRPr="00C36CBA">
        <w:rPr>
          <w:rFonts w:ascii="Verdana" w:eastAsia="宋体" w:hAnsi="Verdana"/>
        </w:rPr>
        <w:t xml:space="preserve">` </w:t>
      </w:r>
      <w:r w:rsidRPr="00C36CBA">
        <w:rPr>
          <w:rFonts w:ascii="Verdana" w:eastAsia="宋体" w:hAnsi="Verdana"/>
        </w:rPr>
        <w:br/>
        <w:t>So there is crisis</w:t>
      </w:r>
      <w:r w:rsidRPr="00C36CBA">
        <w:rPr>
          <w:rFonts w:ascii="Verdana" w:eastAsia="宋体" w:hAnsi="Verdana"/>
        </w:rPr>
        <w:t>危機</w:t>
      </w:r>
      <w:r w:rsidRPr="00C36CBA">
        <w:rPr>
          <w:rFonts w:ascii="Verdana" w:eastAsia="宋体" w:hAnsi="Verdana"/>
        </w:rPr>
        <w:t xml:space="preserve"> and alarm</w:t>
      </w:r>
      <w:r w:rsidRPr="00C36CBA">
        <w:rPr>
          <w:rFonts w:ascii="Verdana" w:eastAsia="宋体" w:hAnsi="Verdana"/>
        </w:rPr>
        <w:t>驚慌</w:t>
      </w:r>
      <w:r w:rsidRPr="00C36CBA">
        <w:rPr>
          <w:rFonts w:ascii="Verdana" w:eastAsia="宋体" w:hAnsi="Verdana"/>
        </w:rPr>
        <w:t xml:space="preserve"> even in their triumphs . </w:t>
      </w:r>
      <w:r w:rsidRPr="00C36CBA">
        <w:rPr>
          <w:rFonts w:ascii="Verdana" w:eastAsia="宋体" w:hAnsi="Verdana"/>
        </w:rPr>
        <w:br/>
      </w:r>
      <w:r w:rsidRPr="00C36CBA">
        <w:rPr>
          <w:rFonts w:ascii="Verdana" w:eastAsia="宋体" w:hAnsi="Verdana"/>
        </w:rPr>
        <w:t>因此即便在他们的喜悦中也存在着危机和惊慌。</w:t>
      </w:r>
      <w:r w:rsidRPr="00C36CBA">
        <w:rPr>
          <w:rFonts w:ascii="Verdana" w:eastAsia="宋体" w:hAnsi="Verdana"/>
        </w:rPr>
        <w:t xml:space="preserve"> </w:t>
      </w:r>
      <w:r w:rsidRPr="00C36CBA">
        <w:rPr>
          <w:rFonts w:ascii="Verdana" w:eastAsia="宋体" w:hAnsi="Verdana"/>
        </w:rPr>
        <w:br/>
        <w:t>Nevertheless</w:t>
      </w:r>
      <w:r w:rsidRPr="00C36CBA">
        <w:rPr>
          <w:rFonts w:ascii="Verdana" w:eastAsia="宋体" w:hAnsi="Verdana"/>
        </w:rPr>
        <w:t>然而</w:t>
      </w:r>
      <w:r w:rsidRPr="00C36CBA">
        <w:rPr>
          <w:rFonts w:ascii="Verdana" w:eastAsia="宋体" w:hAnsi="Verdana"/>
        </w:rPr>
        <w:t xml:space="preserve"> , the salesmen love their work and would not choose any</w:t>
      </w:r>
      <w:r w:rsidRPr="00C36CBA">
        <w:rPr>
          <w:rFonts w:ascii="Verdana" w:eastAsia="宋体" w:hAnsi="Verdana"/>
        </w:rPr>
        <w:t xml:space="preserve"> other kind . </w:t>
      </w:r>
      <w:r w:rsidRPr="00C36CBA">
        <w:rPr>
          <w:rFonts w:ascii="Verdana" w:eastAsia="宋体" w:hAnsi="Verdana"/>
        </w:rPr>
        <w:br/>
      </w:r>
      <w:r w:rsidRPr="00C36CBA">
        <w:rPr>
          <w:rFonts w:ascii="Verdana" w:eastAsia="宋体" w:hAnsi="Verdana"/>
        </w:rPr>
        <w:t>然而，销售人员热爱他们的工作，而绝不再选择其他职业。</w:t>
      </w:r>
      <w:r w:rsidRPr="00C36CBA">
        <w:rPr>
          <w:rFonts w:ascii="Verdana" w:eastAsia="宋体" w:hAnsi="Verdana"/>
        </w:rPr>
        <w:t xml:space="preserve"> </w:t>
      </w:r>
      <w:r w:rsidRPr="00C36CBA">
        <w:rPr>
          <w:rFonts w:ascii="Verdana" w:eastAsia="宋体" w:hAnsi="Verdana"/>
        </w:rPr>
        <w:br/>
        <w:t>They are vigorous(</w:t>
      </w:r>
      <w:r w:rsidRPr="00C36CBA">
        <w:rPr>
          <w:rFonts w:ascii="Verdana" w:eastAsia="宋体" w:hAnsi="Verdana"/>
        </w:rPr>
        <w:t>精力旺盛</w:t>
      </w:r>
      <w:r w:rsidRPr="00C36CBA">
        <w:rPr>
          <w:rFonts w:ascii="Verdana" w:eastAsia="宋体" w:hAnsi="Verdana"/>
        </w:rPr>
        <w:t>) , fun-loving bunch</w:t>
      </w:r>
      <w:r w:rsidRPr="00C36CBA">
        <w:rPr>
          <w:rFonts w:ascii="Verdana" w:eastAsia="宋体" w:hAnsi="Verdana"/>
        </w:rPr>
        <w:t>愛說愛笑</w:t>
      </w:r>
      <w:r w:rsidRPr="00C36CBA">
        <w:rPr>
          <w:rFonts w:ascii="Verdana" w:eastAsia="宋体" w:hAnsi="Verdana"/>
        </w:rPr>
        <w:t xml:space="preserve"> when they are not suffering abdominal cramps(</w:t>
      </w:r>
      <w:r w:rsidRPr="00C36CBA">
        <w:rPr>
          <w:rFonts w:ascii="Verdana" w:eastAsia="宋体" w:hAnsi="Verdana"/>
        </w:rPr>
        <w:t>消化不良</w:t>
      </w:r>
      <w:r w:rsidRPr="00C36CBA">
        <w:rPr>
          <w:rFonts w:ascii="Verdana" w:eastAsia="宋体" w:hAnsi="Verdana"/>
        </w:rPr>
        <w:t>)or brooding miserably about the future ;</w:t>
      </w:r>
      <w:r w:rsidRPr="00C36CBA">
        <w:rPr>
          <w:rFonts w:ascii="Verdana" w:eastAsia="宋体" w:hAnsi="Verdana"/>
        </w:rPr>
        <w:br/>
      </w:r>
      <w:r w:rsidRPr="00C36CBA">
        <w:rPr>
          <w:rFonts w:ascii="Verdana" w:eastAsia="宋体" w:hAnsi="Verdana"/>
        </w:rPr>
        <w:t>在没有消化不良的困扰或不再苦苦为未来忧虑时，他们是一群充满活力、爱说爱笑的人。</w:t>
      </w:r>
      <w:r w:rsidRPr="00C36CBA">
        <w:rPr>
          <w:rFonts w:ascii="Verdana" w:eastAsia="宋体" w:hAnsi="Verdana"/>
        </w:rPr>
        <w:t xml:space="preserve"> </w:t>
      </w:r>
      <w:r w:rsidRPr="00C36CBA">
        <w:rPr>
          <w:rFonts w:ascii="Verdana" w:eastAsia="宋体" w:hAnsi="Verdana"/>
        </w:rPr>
        <w:br/>
        <w:t>on the other hand , they often tur</w:t>
      </w:r>
      <w:r w:rsidRPr="00C36CBA">
        <w:rPr>
          <w:rFonts w:ascii="Verdana" w:eastAsia="宋体" w:hAnsi="Verdana"/>
        </w:rPr>
        <w:t>n cranky(</w:t>
      </w:r>
      <w:r w:rsidRPr="00C36CBA">
        <w:rPr>
          <w:rFonts w:ascii="Verdana" w:eastAsia="宋体" w:hAnsi="Verdana"/>
        </w:rPr>
        <w:t>任性的</w:t>
      </w:r>
      <w:r w:rsidRPr="00C36CBA">
        <w:rPr>
          <w:rFonts w:ascii="Verdana" w:eastAsia="宋体" w:hAnsi="Verdana"/>
        </w:rPr>
        <w:t xml:space="preserve">) without warning and complain a lot . </w:t>
      </w:r>
      <w:r w:rsidRPr="00C36CBA">
        <w:rPr>
          <w:rFonts w:ascii="Verdana" w:eastAsia="宋体" w:hAnsi="Verdana"/>
        </w:rPr>
        <w:br/>
      </w:r>
      <w:r w:rsidRPr="00C36CBA">
        <w:rPr>
          <w:rFonts w:ascii="Verdana" w:eastAsia="宋体" w:hAnsi="Verdana"/>
        </w:rPr>
        <w:t>另一方面他们会突然之间变得任性并且牢骚满腹，</w:t>
      </w:r>
      <w:r w:rsidRPr="00C36CBA">
        <w:rPr>
          <w:rFonts w:ascii="Verdana" w:eastAsia="宋体" w:hAnsi="Verdana"/>
        </w:rPr>
        <w:t xml:space="preserve"> </w:t>
      </w:r>
      <w:r w:rsidRPr="00C36CBA">
        <w:rPr>
          <w:rFonts w:ascii="Verdana" w:eastAsia="宋体" w:hAnsi="Verdana"/>
        </w:rPr>
        <w:br/>
        <w:t>Each of them can name at least one superior in the company who he feels has a grudge(</w:t>
      </w:r>
      <w:r w:rsidRPr="00C36CBA">
        <w:rPr>
          <w:rFonts w:ascii="Verdana" w:eastAsia="宋体" w:hAnsi="Verdana"/>
        </w:rPr>
        <w:t>怨恨</w:t>
      </w:r>
      <w:r w:rsidRPr="00C36CBA">
        <w:rPr>
          <w:rFonts w:ascii="Verdana" w:eastAsia="宋体" w:hAnsi="Verdana"/>
        </w:rPr>
        <w:t>)against him and is determined to wreck(</w:t>
      </w:r>
      <w:r w:rsidRPr="00C36CBA">
        <w:rPr>
          <w:rFonts w:ascii="Verdana" w:eastAsia="宋体" w:hAnsi="Verdana"/>
        </w:rPr>
        <w:t>毀</w:t>
      </w:r>
      <w:r w:rsidRPr="00C36CBA">
        <w:rPr>
          <w:rFonts w:ascii="Verdana" w:eastAsia="宋体" w:hAnsi="Verdana"/>
        </w:rPr>
        <w:t xml:space="preserve">) his career . </w:t>
      </w:r>
      <w:r w:rsidRPr="00C36CBA">
        <w:rPr>
          <w:rFonts w:ascii="Verdana" w:eastAsia="宋体" w:hAnsi="Verdana"/>
        </w:rPr>
        <w:br/>
      </w:r>
      <w:r w:rsidRPr="00C36CBA">
        <w:rPr>
          <w:rFonts w:ascii="Verdana" w:eastAsia="宋体" w:hAnsi="Verdana"/>
        </w:rPr>
        <w:t>他们每个人都至少能说出公司的一个上层人物是令他极度不满并且觉得这个人会毁</w:t>
      </w:r>
      <w:r w:rsidRPr="00C36CBA">
        <w:rPr>
          <w:rFonts w:ascii="Verdana" w:eastAsia="宋体" w:hAnsi="Verdana"/>
        </w:rPr>
        <w:t xml:space="preserve">了他的前程的。　</w:t>
      </w:r>
      <w:r w:rsidRPr="00C36CBA">
        <w:rPr>
          <w:rFonts w:ascii="Verdana" w:eastAsia="宋体" w:hAnsi="Verdana"/>
        </w:rPr>
        <w:t xml:space="preserve"> </w:t>
      </w:r>
      <w:r w:rsidRPr="00C36CBA">
        <w:rPr>
          <w:rFonts w:ascii="Verdana" w:eastAsia="宋体" w:hAnsi="Verdana"/>
        </w:rPr>
        <w:br/>
        <w:t>The salesmen work hard and earn big salaries , with large personal expense accounts that they squander(</w:t>
      </w:r>
      <w:r w:rsidRPr="00C36CBA">
        <w:rPr>
          <w:rFonts w:ascii="Verdana" w:eastAsia="宋体" w:hAnsi="Verdana"/>
        </w:rPr>
        <w:t>浪費，</w:t>
      </w:r>
      <w:r w:rsidRPr="00C36CBA">
        <w:rPr>
          <w:rFonts w:ascii="Verdana" w:eastAsia="宋体" w:hAnsi="Verdana"/>
        </w:rPr>
        <w:t xml:space="preserve"> </w:t>
      </w:r>
      <w:r w:rsidRPr="00C36CBA">
        <w:rPr>
          <w:rFonts w:ascii="Verdana" w:eastAsia="宋体" w:hAnsi="Verdana"/>
        </w:rPr>
        <w:t>揮霍</w:t>
      </w:r>
      <w:r w:rsidRPr="00C36CBA">
        <w:rPr>
          <w:rFonts w:ascii="Verdana" w:eastAsia="宋体" w:hAnsi="Verdana"/>
        </w:rPr>
        <w:t xml:space="preserve">)generously on other people in and out of the company , including me . </w:t>
      </w:r>
      <w:r w:rsidRPr="00C36CBA">
        <w:rPr>
          <w:rFonts w:ascii="Verdana" w:eastAsia="宋体" w:hAnsi="Verdana"/>
        </w:rPr>
        <w:br/>
      </w:r>
      <w:r w:rsidRPr="00C36CBA">
        <w:rPr>
          <w:rFonts w:ascii="Verdana" w:eastAsia="宋体" w:hAnsi="Verdana"/>
        </w:rPr>
        <w:t>销售人员工作努力，薪金丰厚，还有个人经费，他们会把这笔个人经费挥霍在进出公司的其他人的身上，其中包括我本人。</w:t>
      </w:r>
      <w:r w:rsidRPr="00C36CBA">
        <w:rPr>
          <w:rFonts w:ascii="Verdana" w:eastAsia="宋体" w:hAnsi="Verdana"/>
        </w:rPr>
        <w:t xml:space="preserve"> </w:t>
      </w:r>
      <w:r w:rsidRPr="00C36CBA">
        <w:rPr>
          <w:rFonts w:ascii="Verdana" w:eastAsia="宋体" w:hAnsi="Verdana"/>
        </w:rPr>
        <w:br/>
        <w:t xml:space="preserve">They own </w:t>
      </w:r>
      <w:r w:rsidRPr="00C36CBA">
        <w:rPr>
          <w:rFonts w:ascii="Verdana" w:eastAsia="宋体" w:hAnsi="Verdana"/>
        </w:rPr>
        <w:t xml:space="preserve">good houses in good communities and play good games of golf on good private golf courses . </w:t>
      </w:r>
      <w:r w:rsidRPr="00C36CBA">
        <w:rPr>
          <w:rFonts w:ascii="Verdana" w:eastAsia="宋体" w:hAnsi="Verdana"/>
        </w:rPr>
        <w:br/>
      </w:r>
      <w:r w:rsidRPr="00C36CBA">
        <w:rPr>
          <w:rFonts w:ascii="Verdana" w:eastAsia="宋体" w:hAnsi="Verdana"/>
        </w:rPr>
        <w:t>他们在豪宅区拥有自己的房子，在高级的私人高尔夫球场打球。</w:t>
      </w:r>
      <w:r w:rsidRPr="00C36CBA">
        <w:rPr>
          <w:rFonts w:ascii="Verdana" w:eastAsia="宋体" w:hAnsi="Verdana"/>
        </w:rPr>
        <w:t xml:space="preserve"> </w:t>
      </w:r>
      <w:r w:rsidRPr="00C36CBA">
        <w:rPr>
          <w:rFonts w:ascii="Verdana" w:eastAsia="宋体" w:hAnsi="Verdana"/>
        </w:rPr>
        <w:br/>
        <w:t>The company encourages this . The company , in fact , will pay for their country club membership and all charges they incur(</w:t>
      </w:r>
      <w:r w:rsidRPr="00C36CBA">
        <w:rPr>
          <w:rFonts w:ascii="Verdana" w:eastAsia="宋体" w:hAnsi="Verdana"/>
        </w:rPr>
        <w:t>開支</w:t>
      </w:r>
      <w:r w:rsidRPr="00C36CBA">
        <w:rPr>
          <w:rFonts w:ascii="Verdana" w:eastAsia="宋体" w:hAnsi="Verdana"/>
        </w:rPr>
        <w:t xml:space="preserve">) there </w:t>
      </w:r>
      <w:r w:rsidRPr="00C36CBA">
        <w:rPr>
          <w:rFonts w:ascii="Verdana" w:eastAsia="宋体" w:hAnsi="Verdana"/>
        </w:rPr>
        <w:t xml:space="preserve">, and rewards salesmen who make a good impression on the golf course . </w:t>
      </w:r>
      <w:r w:rsidRPr="00C36CBA">
        <w:rPr>
          <w:rFonts w:ascii="Verdana" w:eastAsia="宋体" w:hAnsi="Verdana"/>
        </w:rPr>
        <w:br/>
      </w:r>
      <w:r w:rsidRPr="00C36CBA">
        <w:rPr>
          <w:rFonts w:ascii="Verdana" w:eastAsia="宋体" w:hAnsi="Verdana"/>
        </w:rPr>
        <w:t xml:space="preserve">　公司鼓励这种做法。实际上，公司为他们支付乡村俱乐部会员费以及他们在那里的所有开支，并且对那些在高尔夫球上给人留下深刻印象的销售人员给予奖励。</w:t>
      </w:r>
      <w:r w:rsidRPr="00C36CBA">
        <w:rPr>
          <w:rFonts w:ascii="Verdana" w:eastAsia="宋体" w:hAnsi="Verdana"/>
        </w:rPr>
        <w:t xml:space="preserve"> </w:t>
      </w:r>
      <w:r w:rsidRPr="00C36CBA">
        <w:rPr>
          <w:rFonts w:ascii="Verdana" w:eastAsia="宋体" w:hAnsi="Verdana"/>
        </w:rPr>
        <w:br/>
        <w:t xml:space="preserve">Unmarried men are not wanted in the Sales Department , not even widowers , </w:t>
      </w:r>
      <w:r w:rsidRPr="00C36CBA">
        <w:rPr>
          <w:rFonts w:ascii="Verdana" w:eastAsia="宋体" w:hAnsi="Verdana"/>
        </w:rPr>
        <w:br/>
      </w:r>
      <w:r w:rsidRPr="00C36CBA">
        <w:rPr>
          <w:rFonts w:ascii="Verdana" w:eastAsia="宋体" w:hAnsi="Verdana"/>
        </w:rPr>
        <w:t>销售部不要未婚男士，甚至连丧偶的也不要，</w:t>
      </w:r>
      <w:r w:rsidRPr="00C36CBA">
        <w:rPr>
          <w:rFonts w:ascii="Verdana" w:eastAsia="宋体" w:hAnsi="Verdana"/>
        </w:rPr>
        <w:t xml:space="preserve"> </w:t>
      </w:r>
      <w:r w:rsidRPr="00C36CBA">
        <w:rPr>
          <w:rFonts w:ascii="Verdana" w:eastAsia="宋体" w:hAnsi="Verdana"/>
        </w:rPr>
        <w:br/>
        <w:t>for the compa</w:t>
      </w:r>
      <w:r w:rsidRPr="00C36CBA">
        <w:rPr>
          <w:rFonts w:ascii="Verdana" w:eastAsia="宋体" w:hAnsi="Verdana"/>
        </w:rPr>
        <w:t>ny has learned from experience that it is difficult and dangerous for unmarried salesmen to mix socially with</w:t>
      </w:r>
      <w:r w:rsidRPr="00C36CBA">
        <w:rPr>
          <w:rFonts w:ascii="Verdana" w:eastAsia="宋体" w:hAnsi="Verdana"/>
        </w:rPr>
        <w:t>與社交來往</w:t>
      </w:r>
      <w:r w:rsidRPr="00C36CBA">
        <w:rPr>
          <w:rFonts w:ascii="Verdana" w:eastAsia="宋体" w:hAnsi="Verdana"/>
        </w:rPr>
        <w:t xml:space="preserve"> prominent executives and their wives or participate with them in responsible civic affairs . </w:t>
      </w:r>
      <w:r w:rsidRPr="00C36CBA">
        <w:rPr>
          <w:rFonts w:ascii="Verdana" w:eastAsia="宋体" w:hAnsi="Verdana"/>
        </w:rPr>
        <w:br/>
      </w:r>
      <w:r w:rsidRPr="00C36CBA">
        <w:rPr>
          <w:rFonts w:ascii="Verdana" w:eastAsia="宋体" w:hAnsi="Verdana"/>
        </w:rPr>
        <w:t>因为公司根据以往的经验得出，对未婚销售人员来说与前程似锦的高级管理人员以及他们的太太们进行社交</w:t>
      </w:r>
      <w:r w:rsidRPr="00C36CBA">
        <w:rPr>
          <w:rFonts w:ascii="Verdana" w:eastAsia="宋体" w:hAnsi="Verdana"/>
        </w:rPr>
        <w:t>来往或者参与重大的活动不仅很困难而且危险。</w:t>
      </w:r>
      <w:r w:rsidRPr="00C36CBA">
        <w:rPr>
          <w:rFonts w:ascii="Verdana" w:eastAsia="宋体" w:hAnsi="Verdana"/>
        </w:rPr>
        <w:t xml:space="preserve"> </w:t>
      </w:r>
      <w:r w:rsidRPr="00C36CBA">
        <w:rPr>
          <w:rFonts w:ascii="Verdana" w:eastAsia="宋体" w:hAnsi="Verdana"/>
        </w:rPr>
        <w:br/>
        <w:t xml:space="preserve">If a salesman’s wife dies and he is not ready to remarry , he is usually moved into an administrative position after several months of mourning . </w:t>
      </w:r>
      <w:r w:rsidRPr="00C36CBA">
        <w:rPr>
          <w:rFonts w:ascii="Verdana" w:eastAsia="宋体" w:hAnsi="Verdana"/>
        </w:rPr>
        <w:br/>
      </w:r>
      <w:r w:rsidRPr="00C36CBA">
        <w:rPr>
          <w:rFonts w:ascii="Verdana" w:eastAsia="宋体" w:hAnsi="Verdana"/>
        </w:rPr>
        <w:t>如果一位销售人员的妻子去世了，而他又没有准备再婚，那么通常在丧期后的几个月内他就会调去做行政管理工作。</w:t>
      </w:r>
      <w:r w:rsidRPr="00C36CBA">
        <w:rPr>
          <w:rFonts w:ascii="Verdana" w:eastAsia="宋体" w:hAnsi="Verdana"/>
        </w:rPr>
        <w:t xml:space="preserve"> </w:t>
      </w:r>
      <w:r w:rsidRPr="00C36CBA">
        <w:rPr>
          <w:rFonts w:ascii="Verdana" w:eastAsia="宋体" w:hAnsi="Verdana"/>
        </w:rPr>
        <w:br/>
        <w:t>Bachelors</w:t>
      </w:r>
      <w:r w:rsidRPr="00C36CBA">
        <w:rPr>
          <w:rFonts w:ascii="Verdana" w:eastAsia="宋体" w:hAnsi="Verdana"/>
        </w:rPr>
        <w:t>單身漢</w:t>
      </w:r>
      <w:r w:rsidRPr="00C36CBA">
        <w:rPr>
          <w:rFonts w:ascii="Verdana" w:eastAsia="宋体" w:hAnsi="Verdana"/>
        </w:rPr>
        <w:t xml:space="preserve"> are never hired for </w:t>
      </w:r>
      <w:r w:rsidRPr="00C36CBA">
        <w:rPr>
          <w:rFonts w:ascii="Verdana" w:eastAsia="宋体" w:hAnsi="Verdana"/>
        </w:rPr>
        <w:t xml:space="preserve">the sales force , and salesmen who get divorced , or whose wives die , know they had better remarry or begin looking ahead toward a different job . </w:t>
      </w:r>
      <w:r w:rsidRPr="00C36CBA">
        <w:rPr>
          <w:rFonts w:ascii="Verdana" w:eastAsia="宋体" w:hAnsi="Verdana"/>
        </w:rPr>
        <w:br/>
      </w:r>
      <w:r w:rsidRPr="00C36CBA">
        <w:rPr>
          <w:rFonts w:ascii="Verdana" w:eastAsia="宋体" w:hAnsi="Verdana"/>
        </w:rPr>
        <w:t>单身汉永远都不会做销售员。离婚或者丧偶的销售员都很清楚他们最好再婚或者去另谋他职。</w:t>
      </w:r>
      <w:r w:rsidRPr="00C36CBA">
        <w:rPr>
          <w:rFonts w:ascii="Verdana" w:eastAsia="宋体" w:hAnsi="Verdana"/>
        </w:rPr>
        <w:t xml:space="preserve"> </w:t>
      </w:r>
      <w:r w:rsidRPr="00C36CBA">
        <w:rPr>
          <w:rFonts w:ascii="Verdana" w:eastAsia="宋体" w:hAnsi="Verdana"/>
        </w:rPr>
        <w:br/>
        <w:t>Strangely enough, the salesmen react very well to the constant p</w:t>
      </w:r>
      <w:r w:rsidRPr="00C36CBA">
        <w:rPr>
          <w:rFonts w:ascii="Verdana" w:eastAsia="宋体" w:hAnsi="Verdana"/>
        </w:rPr>
        <w:t xml:space="preserve">ressure and rigid supervision to which they are subjected. </w:t>
      </w:r>
      <w:r w:rsidRPr="00C36CBA">
        <w:rPr>
          <w:rFonts w:ascii="Verdana" w:eastAsia="宋体" w:hAnsi="Verdana"/>
        </w:rPr>
        <w:br/>
      </w:r>
      <w:r w:rsidRPr="00C36CBA">
        <w:rPr>
          <w:rFonts w:ascii="Verdana" w:eastAsia="宋体" w:hAnsi="Verdana"/>
        </w:rPr>
        <w:t>非常奇怪的是，销售人员对长期压力和他们所受的严格管理能够坦然处之。</w:t>
      </w:r>
      <w:r w:rsidRPr="00C36CBA">
        <w:rPr>
          <w:rFonts w:ascii="Verdana" w:eastAsia="宋体" w:hAnsi="Verdana"/>
        </w:rPr>
        <w:t xml:space="preserve"> </w:t>
      </w:r>
      <w:r w:rsidRPr="00C36CBA">
        <w:rPr>
          <w:rFonts w:ascii="Verdana" w:eastAsia="宋体" w:hAnsi="Verdana"/>
        </w:rPr>
        <w:br/>
        <w:t xml:space="preserve">They are stimulated and motivated by discipline and direction. </w:t>
      </w:r>
      <w:r w:rsidRPr="00C36CBA">
        <w:rPr>
          <w:rFonts w:ascii="Verdana" w:eastAsia="宋体" w:hAnsi="Verdana"/>
        </w:rPr>
        <w:br/>
      </w:r>
      <w:r w:rsidRPr="00C36CBA">
        <w:rPr>
          <w:rFonts w:ascii="Verdana" w:eastAsia="宋体" w:hAnsi="Verdana"/>
        </w:rPr>
        <w:t>他们受到纪律和上级指令的激励和促动。</w:t>
      </w:r>
      <w:r w:rsidRPr="00C36CBA">
        <w:rPr>
          <w:rFonts w:ascii="Verdana" w:eastAsia="宋体" w:hAnsi="Verdana"/>
        </w:rPr>
        <w:t xml:space="preserve"> </w:t>
      </w:r>
      <w:r w:rsidRPr="00C36CBA">
        <w:rPr>
          <w:rFonts w:ascii="Verdana" w:eastAsia="宋体" w:hAnsi="Verdana"/>
        </w:rPr>
        <w:br/>
        <w:t xml:space="preserve">They thrive on explicit guidance toward clear objectives. </w:t>
      </w:r>
      <w:r w:rsidRPr="00C36CBA">
        <w:rPr>
          <w:rFonts w:ascii="Verdana" w:eastAsia="宋体" w:hAnsi="Verdana"/>
        </w:rPr>
        <w:br/>
      </w:r>
      <w:r w:rsidRPr="00C36CBA">
        <w:rPr>
          <w:rFonts w:ascii="Verdana" w:eastAsia="宋体" w:hAnsi="Verdana"/>
        </w:rPr>
        <w:t>他们在上司的点拨下获得成功，业绩蒸蒸</w:t>
      </w:r>
      <w:r w:rsidRPr="00C36CBA">
        <w:rPr>
          <w:rFonts w:ascii="Verdana" w:eastAsia="宋体" w:hAnsi="Verdana"/>
        </w:rPr>
        <w:t>日上。</w:t>
      </w:r>
      <w:r w:rsidRPr="00C36CBA">
        <w:rPr>
          <w:rFonts w:ascii="Verdana" w:eastAsia="宋体" w:hAnsi="Verdana"/>
        </w:rPr>
        <w:t xml:space="preserve"> </w:t>
      </w:r>
      <w:r w:rsidRPr="00C36CBA">
        <w:rPr>
          <w:rFonts w:ascii="Verdana" w:eastAsia="宋体" w:hAnsi="Verdana"/>
        </w:rPr>
        <w:br/>
        <w:t xml:space="preserve">For the most part , they are cheerful , confident, and gregarious when they are not irritable </w:t>
      </w:r>
      <w:r w:rsidRPr="00C36CBA">
        <w:rPr>
          <w:rFonts w:ascii="Verdana" w:eastAsia="宋体" w:hAnsi="Verdana"/>
        </w:rPr>
        <w:t>煩燥焦慮</w:t>
      </w:r>
      <w:r w:rsidRPr="00C36CBA">
        <w:rPr>
          <w:rFonts w:ascii="Verdana" w:eastAsia="宋体" w:hAnsi="Verdana"/>
        </w:rPr>
        <w:t xml:space="preserve">, anxious , and depressed . </w:t>
      </w:r>
      <w:r w:rsidRPr="00C36CBA">
        <w:rPr>
          <w:rFonts w:ascii="Verdana" w:eastAsia="宋体" w:hAnsi="Verdana"/>
        </w:rPr>
        <w:br/>
      </w:r>
      <w:r w:rsidRPr="00C36CBA">
        <w:rPr>
          <w:rFonts w:ascii="Verdana" w:eastAsia="宋体" w:hAnsi="Verdana"/>
        </w:rPr>
        <w:t>当他们不是烦躁焦虑或者沮丧时，大多开朗、充满自信而且很合群。</w:t>
      </w:r>
      <w:r w:rsidRPr="00C36CBA">
        <w:rPr>
          <w:rFonts w:ascii="Verdana" w:eastAsia="宋体" w:hAnsi="Verdana"/>
        </w:rPr>
        <w:t xml:space="preserve"> </w:t>
      </w:r>
      <w:r w:rsidRPr="00C36CBA">
        <w:rPr>
          <w:rFonts w:ascii="Verdana" w:eastAsia="宋体" w:hAnsi="Verdana"/>
        </w:rPr>
        <w:br/>
        <w:t xml:space="preserve">There must be something in the makeup of a man that enables him not only to be a salesman , </w:t>
      </w:r>
      <w:r w:rsidRPr="00C36CBA">
        <w:rPr>
          <w:rFonts w:ascii="Verdana" w:eastAsia="宋体" w:hAnsi="Verdana"/>
        </w:rPr>
        <w:t>but to want to be one .</w:t>
      </w:r>
      <w:r w:rsidRPr="00C36CBA">
        <w:rPr>
          <w:rFonts w:ascii="Verdana" w:eastAsia="宋体" w:hAnsi="Verdana"/>
        </w:rPr>
        <w:t>一个人一定是具备某种特殊的性格和气质才使他不但从事销售工作而且想做一名销售人员。</w:t>
      </w:r>
      <w:r w:rsidRPr="00C36CBA">
        <w:rPr>
          <w:rFonts w:ascii="Verdana" w:eastAsia="宋体" w:hAnsi="Verdana"/>
        </w:rPr>
        <w:t xml:space="preserve"> </w:t>
      </w:r>
      <w:r w:rsidRPr="00C36CBA">
        <w:rPr>
          <w:rFonts w:ascii="Verdana" w:eastAsia="宋体" w:hAnsi="Verdana"/>
        </w:rPr>
        <w:br/>
        <w:t xml:space="preserve">The salesmen are proud of their position and of the status and importance they enjoy within the company , </w:t>
      </w:r>
      <w:r w:rsidRPr="00C36CBA">
        <w:rPr>
          <w:rFonts w:ascii="Verdana" w:eastAsia="宋体" w:hAnsi="Verdana"/>
        </w:rPr>
        <w:br/>
      </w:r>
      <w:r w:rsidRPr="00C36CBA">
        <w:rPr>
          <w:rFonts w:ascii="Verdana" w:eastAsia="宋体" w:hAnsi="Verdana"/>
        </w:rPr>
        <w:t>销售员们不仅对他们的岗位而且对他们在公司中享有的地位及重要性感到自豪。</w:t>
      </w:r>
      <w:r w:rsidRPr="00C36CBA">
        <w:rPr>
          <w:rFonts w:ascii="Verdana" w:eastAsia="宋体" w:hAnsi="Verdana"/>
        </w:rPr>
        <w:t xml:space="preserve"> </w:t>
      </w:r>
      <w:r w:rsidRPr="00C36CBA">
        <w:rPr>
          <w:rFonts w:ascii="Verdana" w:eastAsia="宋体" w:hAnsi="Verdana"/>
        </w:rPr>
        <w:br/>
        <w:t>for the function of my department , and of most</w:t>
      </w:r>
      <w:r w:rsidRPr="00C36CBA">
        <w:rPr>
          <w:rFonts w:ascii="Verdana" w:eastAsia="宋体" w:hAnsi="Verdana"/>
        </w:rPr>
        <w:t xml:space="preserve"> other departments , is to help the salesmen sell . </w:t>
      </w:r>
      <w:r w:rsidRPr="00C36CBA">
        <w:rPr>
          <w:rFonts w:ascii="Verdana" w:eastAsia="宋体" w:hAnsi="Verdana"/>
        </w:rPr>
        <w:br/>
      </w:r>
      <w:r w:rsidRPr="00C36CBA">
        <w:rPr>
          <w:rFonts w:ascii="Verdana" w:eastAsia="宋体" w:hAnsi="Verdana"/>
        </w:rPr>
        <w:t>因此我的部门以及其他的大多数部门的职能就是协助销售人员的推销，</w:t>
      </w:r>
      <w:r w:rsidRPr="00C36CBA">
        <w:rPr>
          <w:rFonts w:ascii="Verdana" w:eastAsia="宋体" w:hAnsi="Verdana"/>
        </w:rPr>
        <w:t xml:space="preserve"> </w:t>
      </w:r>
      <w:r w:rsidRPr="00C36CBA">
        <w:rPr>
          <w:rFonts w:ascii="Verdana" w:eastAsia="宋体" w:hAnsi="Verdana"/>
        </w:rPr>
        <w:br/>
        <w:t xml:space="preserve">The company exists to sell . That’s the reason we were hired , and the reason we are paid . </w:t>
      </w:r>
      <w:r w:rsidRPr="00C36CBA">
        <w:rPr>
          <w:rFonts w:ascii="Verdana" w:eastAsia="宋体" w:hAnsi="Verdana"/>
        </w:rPr>
        <w:br/>
      </w:r>
      <w:r w:rsidRPr="00C36CBA">
        <w:rPr>
          <w:rFonts w:ascii="Verdana" w:eastAsia="宋体" w:hAnsi="Verdana"/>
        </w:rPr>
        <w:t>公司就是靠销售生存。这就是我们受雇佣拿薪水的原因。</w:t>
      </w:r>
      <w:r w:rsidRPr="00C36CBA">
        <w:rPr>
          <w:rFonts w:ascii="Verdana" w:eastAsia="宋体" w:hAnsi="Verdana"/>
        </w:rPr>
        <w:t xml:space="preserve"> </w:t>
      </w:r>
      <w:r w:rsidRPr="00C36CBA">
        <w:rPr>
          <w:rFonts w:ascii="Verdana" w:eastAsia="宋体" w:hAnsi="Verdana"/>
        </w:rPr>
        <w:br/>
        <w:t>The people in the company who are least afraid are</w:t>
      </w:r>
      <w:r w:rsidRPr="00C36CBA">
        <w:rPr>
          <w:rFonts w:ascii="Verdana" w:eastAsia="宋体" w:hAnsi="Verdana"/>
        </w:rPr>
        <w:t xml:space="preserve"> the few in our small Market Research Department , </w:t>
      </w:r>
      <w:r w:rsidRPr="00C36CBA">
        <w:rPr>
          <w:rFonts w:ascii="Verdana" w:eastAsia="宋体" w:hAnsi="Verdana"/>
        </w:rPr>
        <w:br/>
      </w:r>
      <w:r w:rsidRPr="00C36CBA">
        <w:rPr>
          <w:rFonts w:ascii="Verdana" w:eastAsia="宋体" w:hAnsi="Verdana"/>
        </w:rPr>
        <w:t>公司里最不担惊受怕的人就是在我们这个小小的市场调研部工作的为数极少的几个人，</w:t>
      </w:r>
      <w:r w:rsidRPr="00C36CBA">
        <w:rPr>
          <w:rFonts w:ascii="Verdana" w:eastAsia="宋体" w:hAnsi="Verdana"/>
        </w:rPr>
        <w:t xml:space="preserve"> </w:t>
      </w:r>
      <w:r w:rsidRPr="00C36CBA">
        <w:rPr>
          <w:rFonts w:ascii="Verdana" w:eastAsia="宋体" w:hAnsi="Verdana"/>
        </w:rPr>
        <w:br/>
        <w:t xml:space="preserve">who believe in nothing and are concerned with collecting , organizing , interpreting </w:t>
      </w:r>
      <w:r w:rsidRPr="00C36CBA">
        <w:rPr>
          <w:rFonts w:ascii="Verdana" w:eastAsia="宋体" w:hAnsi="Verdana"/>
        </w:rPr>
        <w:t>解釋</w:t>
      </w:r>
      <w:r w:rsidRPr="00C36CBA">
        <w:rPr>
          <w:rFonts w:ascii="Verdana" w:eastAsia="宋体" w:hAnsi="Verdana"/>
        </w:rPr>
        <w:t>, and reorganizing statistical information about the public , the market , th</w:t>
      </w:r>
      <w:r w:rsidRPr="00C36CBA">
        <w:rPr>
          <w:rFonts w:ascii="Verdana" w:eastAsia="宋体" w:hAnsi="Verdana"/>
        </w:rPr>
        <w:t xml:space="preserve">e country , and the world . </w:t>
      </w:r>
      <w:r w:rsidRPr="00C36CBA">
        <w:rPr>
          <w:rFonts w:ascii="Verdana" w:eastAsia="宋体" w:hAnsi="Verdana"/>
        </w:rPr>
        <w:br/>
      </w:r>
      <w:r w:rsidRPr="00C36CBA">
        <w:rPr>
          <w:rFonts w:ascii="Verdana" w:eastAsia="宋体" w:hAnsi="Verdana"/>
        </w:rPr>
        <w:t>他们从不担心任何事情，而只关心对公众、市场、国内以及世界的统计信息的收集、组织、解释以及重新组织。</w:t>
      </w:r>
      <w:r w:rsidRPr="00C36CBA">
        <w:rPr>
          <w:rFonts w:ascii="Verdana" w:eastAsia="宋体" w:hAnsi="Verdana"/>
        </w:rPr>
        <w:t xml:space="preserve"> </w:t>
      </w:r>
      <w:r w:rsidRPr="00C36CBA">
        <w:rPr>
          <w:rFonts w:ascii="Verdana" w:eastAsia="宋体" w:hAnsi="Verdana"/>
        </w:rPr>
        <w:br/>
        <w:t xml:space="preserve">For one thing , their salaries are small , and they know they will not have much trouble finding jobs paying just as little in other companies if they lose their jobs here . </w:t>
      </w:r>
      <w:r w:rsidRPr="00C36CBA">
        <w:rPr>
          <w:rFonts w:ascii="Verdana" w:eastAsia="宋体" w:hAnsi="Verdana"/>
        </w:rPr>
        <w:br/>
      </w:r>
      <w:r w:rsidRPr="00C36CBA">
        <w:rPr>
          <w:rFonts w:ascii="Verdana" w:eastAsia="宋体" w:hAnsi="Verdana"/>
        </w:rPr>
        <w:t>但</w:t>
      </w:r>
      <w:r w:rsidRPr="00C36CBA">
        <w:rPr>
          <w:rFonts w:ascii="Verdana" w:eastAsia="宋体" w:hAnsi="Verdana"/>
        </w:rPr>
        <w:t>有一点，他们的工资很少，而且他们也知道如果一旦失去这里的工作，这么少的工资，在其他公司找份工作并不困难</w:t>
      </w:r>
      <w:r w:rsidRPr="00C36CBA">
        <w:rPr>
          <w:rFonts w:ascii="Verdana" w:eastAsia="宋体" w:hAnsi="Verdana"/>
        </w:rPr>
        <w:t xml:space="preserve"> </w:t>
      </w:r>
      <w:r w:rsidRPr="00C36CBA">
        <w:rPr>
          <w:rFonts w:ascii="Verdana" w:eastAsia="宋体" w:hAnsi="Verdana"/>
        </w:rPr>
        <w:br/>
        <w:t xml:space="preserve">Their budget , too , is small , for they are no longer permitted to undertake large projects . </w:t>
      </w:r>
      <w:r w:rsidRPr="00C36CBA">
        <w:rPr>
          <w:rFonts w:ascii="Verdana" w:eastAsia="宋体" w:hAnsi="Verdana"/>
        </w:rPr>
        <w:br/>
      </w:r>
      <w:r w:rsidRPr="00C36CBA">
        <w:rPr>
          <w:rFonts w:ascii="Verdana" w:eastAsia="宋体" w:hAnsi="Verdana"/>
        </w:rPr>
        <w:t>他们的预算也很少，因为他们从来没有得到允许承担过大项目。</w:t>
      </w:r>
      <w:r w:rsidRPr="00C36CBA">
        <w:rPr>
          <w:rFonts w:ascii="Verdana" w:eastAsia="宋体" w:hAnsi="Verdana"/>
        </w:rPr>
        <w:t xml:space="preserve"> </w:t>
      </w:r>
      <w:r w:rsidRPr="00C36CBA">
        <w:rPr>
          <w:rFonts w:ascii="Verdana" w:eastAsia="宋体" w:hAnsi="Verdana"/>
        </w:rPr>
        <w:br/>
        <w:t>Most of the information we use now is obtained free from trade associations a</w:t>
      </w:r>
      <w:r w:rsidRPr="00C36CBA">
        <w:rPr>
          <w:rFonts w:ascii="Verdana" w:eastAsia="宋体" w:hAnsi="Verdana"/>
        </w:rPr>
        <w:t xml:space="preserve">nd some governmental organizations , </w:t>
      </w:r>
      <w:r w:rsidRPr="00C36CBA">
        <w:rPr>
          <w:rFonts w:ascii="Verdana" w:eastAsia="宋体" w:hAnsi="Verdana"/>
        </w:rPr>
        <w:br/>
      </w:r>
      <w:r w:rsidRPr="00C36CBA">
        <w:rPr>
          <w:rFonts w:ascii="Verdana" w:eastAsia="宋体" w:hAnsi="Verdana"/>
        </w:rPr>
        <w:t>我们现在使用的绝大部分信息都是从贸易协会和一些政府机构免费得到的，</w:t>
      </w:r>
      <w:r w:rsidRPr="00C36CBA">
        <w:rPr>
          <w:rFonts w:ascii="Verdana" w:eastAsia="宋体" w:hAnsi="Verdana"/>
        </w:rPr>
        <w:t xml:space="preserve"> </w:t>
      </w:r>
      <w:r w:rsidRPr="00C36CBA">
        <w:rPr>
          <w:rFonts w:ascii="Verdana" w:eastAsia="宋体" w:hAnsi="Verdana"/>
        </w:rPr>
        <w:br/>
        <w:t xml:space="preserve">and there is no way of knowing anymore whether the information on which we base our own information for distribution is true or false . </w:t>
      </w:r>
      <w:r w:rsidRPr="00C36CBA">
        <w:rPr>
          <w:rFonts w:ascii="Verdana" w:eastAsia="宋体" w:hAnsi="Verdana"/>
        </w:rPr>
        <w:br/>
      </w:r>
      <w:r w:rsidRPr="00C36CBA">
        <w:rPr>
          <w:rFonts w:ascii="Verdana" w:eastAsia="宋体" w:hAnsi="Verdana"/>
        </w:rPr>
        <w:t>而且对于我们所发布的信息的来源真实与否也无从知晓。</w:t>
      </w:r>
      <w:r w:rsidRPr="00C36CBA">
        <w:rPr>
          <w:rFonts w:ascii="Verdana" w:eastAsia="宋体" w:hAnsi="Verdana"/>
        </w:rPr>
        <w:t xml:space="preserve"> </w:t>
      </w:r>
      <w:r w:rsidRPr="00C36CBA">
        <w:rPr>
          <w:rFonts w:ascii="Verdana" w:eastAsia="宋体" w:hAnsi="Verdana"/>
        </w:rPr>
        <w:br/>
        <w:t>But that doesn’t se</w:t>
      </w:r>
      <w:r w:rsidRPr="00C36CBA">
        <w:rPr>
          <w:rFonts w:ascii="Verdana" w:eastAsia="宋体" w:hAnsi="Verdana"/>
        </w:rPr>
        <w:t xml:space="preserve">em to matter ; all that does matter is that the information come from a reputable </w:t>
      </w:r>
      <w:r w:rsidRPr="00C36CBA">
        <w:rPr>
          <w:rFonts w:ascii="Verdana" w:eastAsia="宋体" w:hAnsi="Verdana"/>
        </w:rPr>
        <w:t>著名</w:t>
      </w:r>
      <w:r w:rsidRPr="00C36CBA">
        <w:rPr>
          <w:rFonts w:ascii="Verdana" w:eastAsia="宋体" w:hAnsi="Verdana"/>
        </w:rPr>
        <w:t xml:space="preserve">source . </w:t>
      </w:r>
      <w:r w:rsidRPr="00C36CBA">
        <w:rPr>
          <w:rFonts w:ascii="Verdana" w:eastAsia="宋体" w:hAnsi="Verdana"/>
        </w:rPr>
        <w:br/>
      </w:r>
      <w:r w:rsidRPr="00C36CBA">
        <w:rPr>
          <w:rFonts w:ascii="Verdana" w:eastAsia="宋体" w:hAnsi="Verdana"/>
        </w:rPr>
        <w:t>然而这似乎并不太重要，重要的是这些信息出自一个信誉好的来源。</w:t>
      </w:r>
      <w:r w:rsidRPr="00C36CBA">
        <w:rPr>
          <w:rFonts w:ascii="Verdana" w:eastAsia="宋体" w:hAnsi="Verdana"/>
        </w:rPr>
        <w:t xml:space="preserve"> </w:t>
      </w:r>
      <w:r w:rsidRPr="00C36CBA">
        <w:rPr>
          <w:rFonts w:ascii="Verdana" w:eastAsia="宋体" w:hAnsi="Verdana"/>
        </w:rPr>
        <w:br/>
        <w:t>People in the Market Research Department are never held to blame for conditions they discover outside the company that place us at</w:t>
      </w:r>
      <w:r w:rsidRPr="00C36CBA">
        <w:rPr>
          <w:rFonts w:ascii="Verdana" w:eastAsia="宋体" w:hAnsi="Verdana"/>
        </w:rPr>
        <w:t xml:space="preserve"> a competitive disadvantage . </w:t>
      </w:r>
      <w:r w:rsidRPr="00C36CBA">
        <w:rPr>
          <w:rFonts w:ascii="Verdana" w:eastAsia="宋体" w:hAnsi="Verdana"/>
        </w:rPr>
        <w:br/>
      </w:r>
      <w:r w:rsidRPr="00C36CBA">
        <w:rPr>
          <w:rFonts w:ascii="Verdana" w:eastAsia="宋体" w:hAnsi="Verdana"/>
        </w:rPr>
        <w:t>市场调研部的人们从没有因为他们在公司外发现我们处于竞争劣势而受到责备。</w:t>
      </w:r>
      <w:r w:rsidRPr="00C36CBA">
        <w:rPr>
          <w:rFonts w:ascii="Verdana" w:eastAsia="宋体" w:hAnsi="Verdana"/>
        </w:rPr>
        <w:t xml:space="preserve"> </w:t>
      </w:r>
      <w:r w:rsidRPr="00C36CBA">
        <w:rPr>
          <w:rFonts w:ascii="Verdana" w:eastAsia="宋体" w:hAnsi="Verdana"/>
        </w:rPr>
        <w:br/>
        <w:t>They are not expected to change reality , but merely to find it if they can and suggest ingenious</w:t>
      </w:r>
      <w:r w:rsidRPr="00C36CBA">
        <w:rPr>
          <w:rFonts w:ascii="Verdana" w:eastAsia="宋体" w:hAnsi="Verdana"/>
        </w:rPr>
        <w:t>機靈</w:t>
      </w:r>
      <w:r w:rsidRPr="00C36CBA">
        <w:rPr>
          <w:rFonts w:ascii="Verdana" w:eastAsia="宋体" w:hAnsi="Verdana"/>
        </w:rPr>
        <w:t xml:space="preserve"> ways of disguising</w:t>
      </w:r>
      <w:r w:rsidRPr="00C36CBA">
        <w:rPr>
          <w:rFonts w:ascii="Verdana" w:eastAsia="宋体" w:hAnsi="Verdana"/>
        </w:rPr>
        <w:t>掩</w:t>
      </w:r>
      <w:r w:rsidRPr="00C36CBA">
        <w:rPr>
          <w:rFonts w:ascii="Verdana" w:eastAsia="宋体" w:hAnsi="Verdana"/>
        </w:rPr>
        <w:t xml:space="preserve"> it . </w:t>
      </w:r>
      <w:r w:rsidRPr="00C36CBA">
        <w:rPr>
          <w:rFonts w:ascii="Verdana" w:eastAsia="宋体" w:hAnsi="Verdana"/>
        </w:rPr>
        <w:br/>
      </w:r>
      <w:r w:rsidRPr="00C36CBA">
        <w:rPr>
          <w:rFonts w:ascii="Verdana" w:eastAsia="宋体" w:hAnsi="Verdana"/>
        </w:rPr>
        <w:t>他们不能改变现实，而如果他们能的话，也只能发现它并提供巧妙的方法来掩盖它。</w:t>
      </w:r>
      <w:r w:rsidRPr="00C36CBA">
        <w:rPr>
          <w:rFonts w:ascii="Verdana" w:eastAsia="宋体" w:hAnsi="Verdana"/>
        </w:rPr>
        <w:t xml:space="preserve"> </w:t>
      </w:r>
      <w:r w:rsidRPr="00C36CBA">
        <w:rPr>
          <w:rFonts w:ascii="Verdana" w:eastAsia="宋体" w:hAnsi="Verdana"/>
        </w:rPr>
        <w:br/>
        <w:t>To a great extent , tha</w:t>
      </w:r>
      <w:r w:rsidRPr="00C36CBA">
        <w:rPr>
          <w:rFonts w:ascii="Verdana" w:eastAsia="宋体" w:hAnsi="Verdana"/>
        </w:rPr>
        <w:t xml:space="preserve">t is the nature of my own work , </w:t>
      </w:r>
      <w:r w:rsidRPr="00C36CBA">
        <w:rPr>
          <w:rFonts w:ascii="Verdana" w:eastAsia="宋体" w:hAnsi="Verdana"/>
        </w:rPr>
        <w:br/>
      </w:r>
      <w:r w:rsidRPr="00C36CBA">
        <w:rPr>
          <w:rFonts w:ascii="Verdana" w:eastAsia="宋体" w:hAnsi="Verdana"/>
        </w:rPr>
        <w:t>在很大程度上，这就是我工作的性质。</w:t>
      </w:r>
      <w:r w:rsidRPr="00C36CBA">
        <w:rPr>
          <w:rFonts w:ascii="Verdana" w:eastAsia="宋体" w:hAnsi="Verdana"/>
        </w:rPr>
        <w:t xml:space="preserve"> </w:t>
      </w:r>
      <w:r w:rsidRPr="00C36CBA">
        <w:rPr>
          <w:rFonts w:ascii="Verdana" w:eastAsia="宋体" w:hAnsi="Verdana"/>
        </w:rPr>
        <w:br/>
        <w:t xml:space="preserve">and all of us under Green work closely with the Sales Department and the Public Relations Department in converting whole truths into half truths and half truths into whole ones . </w:t>
      </w:r>
      <w:r w:rsidRPr="00C36CBA">
        <w:rPr>
          <w:rFonts w:ascii="Verdana" w:eastAsia="宋体" w:hAnsi="Verdana"/>
        </w:rPr>
        <w:br/>
      </w:r>
      <w:r w:rsidRPr="00C36CBA">
        <w:rPr>
          <w:rFonts w:ascii="Verdana" w:eastAsia="宋体" w:hAnsi="Verdana"/>
        </w:rPr>
        <w:t>而且所有格林的属下与销售部和公共部密切合作，从</w:t>
      </w:r>
      <w:r w:rsidRPr="00C36CBA">
        <w:rPr>
          <w:rFonts w:ascii="Verdana" w:eastAsia="宋体" w:hAnsi="Verdana"/>
        </w:rPr>
        <w:t>而将全部的事实变成一半，而把一半事实变成全部。</w:t>
      </w:r>
      <w:r w:rsidRPr="00C36CBA">
        <w:rPr>
          <w:rFonts w:ascii="Verdana" w:eastAsia="宋体" w:hAnsi="Verdana"/>
        </w:rPr>
        <w:t xml:space="preserve"> </w:t>
      </w:r>
      <w:r w:rsidRPr="00C36CBA">
        <w:rPr>
          <w:rFonts w:ascii="Verdana" w:eastAsia="宋体" w:hAnsi="Verdana"/>
        </w:rPr>
        <w:br/>
        <w:t>I am very good at these techniques of deception(</w:t>
      </w:r>
      <w:r w:rsidRPr="00C36CBA">
        <w:rPr>
          <w:rFonts w:ascii="Verdana" w:eastAsia="宋体" w:hAnsi="Verdana"/>
        </w:rPr>
        <w:t>欺騙</w:t>
      </w:r>
      <w:r w:rsidRPr="00C36CBA">
        <w:rPr>
          <w:rFonts w:ascii="Verdana" w:eastAsia="宋体" w:hAnsi="Verdana"/>
        </w:rPr>
        <w:t xml:space="preserve">), although I am not always able anymore to deceive myself . </w:t>
      </w:r>
      <w:r w:rsidRPr="00C36CBA">
        <w:rPr>
          <w:rFonts w:ascii="Verdana" w:eastAsia="宋体" w:hAnsi="Verdana"/>
        </w:rPr>
        <w:br/>
      </w:r>
      <w:r w:rsidRPr="00C36CBA">
        <w:rPr>
          <w:rFonts w:ascii="Verdana" w:eastAsia="宋体" w:hAnsi="Verdana"/>
        </w:rPr>
        <w:t>虽然我不是总能欺骗我自己，但是却很擅长这些骗人的把戏。</w:t>
      </w:r>
      <w:r w:rsidRPr="00C36CBA">
        <w:rPr>
          <w:rFonts w:ascii="Verdana" w:eastAsia="宋体" w:hAnsi="Verdana"/>
        </w:rPr>
        <w:t xml:space="preserve">` </w:t>
      </w:r>
      <w:r w:rsidRPr="00C36CBA">
        <w:rPr>
          <w:rFonts w:ascii="Verdana" w:eastAsia="宋体" w:hAnsi="Verdana"/>
        </w:rPr>
        <w:br/>
        <w:t xml:space="preserve">In fact , I am continuously astonished by people in the company who fall victim to their </w:t>
      </w:r>
      <w:r w:rsidRPr="00C36CBA">
        <w:rPr>
          <w:rFonts w:ascii="Verdana" w:eastAsia="宋体" w:hAnsi="Verdana"/>
        </w:rPr>
        <w:t xml:space="preserve">own propaganda . </w:t>
      </w:r>
      <w:r w:rsidRPr="00C36CBA">
        <w:rPr>
          <w:rFonts w:ascii="Verdana" w:eastAsia="宋体" w:hAnsi="Verdana"/>
        </w:rPr>
        <w:t>宣傳</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实际上，我经常为公司的人们被自己的宣传所欺骗而吃惊</w:t>
      </w:r>
      <w:r w:rsidRPr="00C36CBA">
        <w:rPr>
          <w:rFonts w:ascii="Verdana" w:eastAsia="宋体" w:hAnsi="Verdana"/>
        </w:rPr>
        <w:t xml:space="preserve"> </w:t>
      </w:r>
      <w:r w:rsidRPr="00C36CBA">
        <w:rPr>
          <w:rFonts w:ascii="Verdana" w:eastAsia="宋体" w:hAnsi="Verdana"/>
        </w:rPr>
        <w:br/>
        <w:t xml:space="preserve">There are so many now who actually believe that what we do is really important . </w:t>
      </w:r>
      <w:r w:rsidRPr="00C36CBA">
        <w:rPr>
          <w:rFonts w:ascii="Verdana" w:eastAsia="宋体" w:hAnsi="Verdana"/>
        </w:rPr>
        <w:br/>
      </w:r>
      <w:r w:rsidRPr="00C36CBA">
        <w:rPr>
          <w:rFonts w:ascii="Verdana" w:eastAsia="宋体" w:hAnsi="Verdana"/>
        </w:rPr>
        <w:t>现在有很多人相信我们所做的工作是非常重要的。</w:t>
      </w:r>
      <w:r w:rsidRPr="00C36CBA">
        <w:rPr>
          <w:rFonts w:ascii="Verdana" w:eastAsia="宋体" w:hAnsi="Verdana"/>
        </w:rPr>
        <w:t xml:space="preserve"> </w:t>
      </w:r>
      <w:r w:rsidRPr="00C36CBA">
        <w:rPr>
          <w:rFonts w:ascii="Verdana" w:eastAsia="宋体" w:hAnsi="Verdana"/>
        </w:rPr>
        <w:br/>
        <w:t>This happens not only to salesmen , but to the shrewd</w:t>
      </w:r>
      <w:r w:rsidRPr="00C36CBA">
        <w:rPr>
          <w:rFonts w:ascii="Verdana" w:eastAsia="宋体" w:hAnsi="Verdana"/>
        </w:rPr>
        <w:t>精明</w:t>
      </w:r>
      <w:r w:rsidRPr="00C36CBA">
        <w:rPr>
          <w:rFonts w:ascii="Verdana" w:eastAsia="宋体" w:hAnsi="Verdana"/>
        </w:rPr>
        <w:t xml:space="preserve"> , capable executives in top management . </w:t>
      </w:r>
      <w:r w:rsidRPr="00C36CBA">
        <w:rPr>
          <w:rFonts w:ascii="Verdana" w:eastAsia="宋体" w:hAnsi="Verdana"/>
        </w:rPr>
        <w:br/>
      </w:r>
      <w:r w:rsidRPr="00C36CBA">
        <w:rPr>
          <w:rFonts w:ascii="Verdana" w:eastAsia="宋体" w:hAnsi="Verdana"/>
        </w:rPr>
        <w:t>不仅销售</w:t>
      </w:r>
      <w:r w:rsidRPr="00C36CBA">
        <w:rPr>
          <w:rFonts w:ascii="Verdana" w:eastAsia="宋体" w:hAnsi="Verdana"/>
        </w:rPr>
        <w:t>人员是这样，那些精明能干的高级管理人员也是这样。</w:t>
      </w:r>
      <w:r w:rsidRPr="00C36CBA">
        <w:rPr>
          <w:rFonts w:ascii="Verdana" w:eastAsia="宋体" w:hAnsi="Verdana"/>
        </w:rPr>
        <w:t xml:space="preserve"> </w:t>
      </w:r>
      <w:r w:rsidRPr="00C36CBA">
        <w:rPr>
          <w:rFonts w:ascii="Verdana" w:eastAsia="宋体" w:hAnsi="Verdana"/>
        </w:rPr>
        <w:br/>
        <w:t xml:space="preserve">It happens to people on my own level and lower . </w:t>
      </w:r>
      <w:r w:rsidRPr="00C36CBA">
        <w:rPr>
          <w:rFonts w:ascii="Verdana" w:eastAsia="宋体" w:hAnsi="Verdana"/>
        </w:rPr>
        <w:br/>
      </w:r>
      <w:r w:rsidRPr="00C36CBA">
        <w:rPr>
          <w:rFonts w:ascii="Verdana" w:eastAsia="宋体" w:hAnsi="Verdana"/>
        </w:rPr>
        <w:t>和我同级的人是这样，比我低的人也是这样。</w:t>
      </w:r>
      <w:r w:rsidRPr="00C36CBA">
        <w:rPr>
          <w:rFonts w:ascii="Verdana" w:eastAsia="宋体" w:hAnsi="Verdana"/>
        </w:rPr>
        <w:t xml:space="preserve"> </w:t>
      </w:r>
      <w:r w:rsidRPr="00C36CBA">
        <w:rPr>
          <w:rFonts w:ascii="Verdana" w:eastAsia="宋体" w:hAnsi="Verdana"/>
        </w:rPr>
        <w:br/>
        <w:t xml:space="preserve">It happens to just about everybody in the company who graduated from a good business school with honors . </w:t>
      </w:r>
      <w:r w:rsidRPr="00C36CBA">
        <w:rPr>
          <w:rFonts w:ascii="Verdana" w:eastAsia="宋体" w:hAnsi="Verdana"/>
        </w:rPr>
        <w:br/>
      </w:r>
      <w:r w:rsidRPr="00C36CBA">
        <w:rPr>
          <w:rFonts w:ascii="Verdana" w:eastAsia="宋体" w:hAnsi="Verdana"/>
        </w:rPr>
        <w:t>就连公司里几乎所有从高级商务学校以优秀成绩毕业的人们也不例外。</w:t>
      </w:r>
      <w:r w:rsidRPr="00C36CBA">
        <w:rPr>
          <w:rFonts w:ascii="Verdana" w:eastAsia="宋体" w:hAnsi="Verdana"/>
        </w:rPr>
        <w:t xml:space="preserve"> </w:t>
      </w:r>
      <w:r w:rsidRPr="00C36CBA">
        <w:rPr>
          <w:rFonts w:ascii="Verdana" w:eastAsia="宋体" w:hAnsi="Verdana"/>
        </w:rPr>
        <w:br/>
        <w:t>Every time we laun</w:t>
      </w:r>
      <w:r w:rsidRPr="00C36CBA">
        <w:rPr>
          <w:rFonts w:ascii="Verdana" w:eastAsia="宋体" w:hAnsi="Verdana"/>
        </w:rPr>
        <w:t xml:space="preserve">ch a new advertising campaign , for example , people inside the company are the first ones to be taken in by it . </w:t>
      </w:r>
      <w:r w:rsidRPr="00C36CBA">
        <w:rPr>
          <w:rFonts w:ascii="Verdana" w:eastAsia="宋体" w:hAnsi="Verdana"/>
        </w:rPr>
        <w:br/>
      </w:r>
      <w:r w:rsidRPr="00C36CBA">
        <w:rPr>
          <w:rFonts w:ascii="Verdana" w:eastAsia="宋体" w:hAnsi="Verdana"/>
        </w:rPr>
        <w:t>比如，每当我们举行一个新的广告活动，公司内部的人总是最先被蒙骗的，</w:t>
      </w:r>
      <w:r w:rsidRPr="00C36CBA">
        <w:rPr>
          <w:rFonts w:ascii="Verdana" w:eastAsia="宋体" w:hAnsi="Verdana"/>
        </w:rPr>
        <w:t xml:space="preserve"> </w:t>
      </w:r>
      <w:r w:rsidRPr="00C36CBA">
        <w:rPr>
          <w:rFonts w:ascii="Verdana" w:eastAsia="宋体" w:hAnsi="Verdana"/>
        </w:rPr>
        <w:br/>
        <w:t>Every time we introduce a new product , or an old product with a different cover , color , and name that w</w:t>
      </w:r>
      <w:r w:rsidRPr="00C36CBA">
        <w:rPr>
          <w:rFonts w:ascii="Verdana" w:eastAsia="宋体" w:hAnsi="Verdana"/>
        </w:rPr>
        <w:t xml:space="preserve">e present as new , people inside the company are the first to rush to buy it ---even when it’s no good . </w:t>
      </w:r>
      <w:r w:rsidRPr="00C36CBA">
        <w:rPr>
          <w:rFonts w:ascii="Verdana" w:eastAsia="宋体" w:hAnsi="Verdana"/>
        </w:rPr>
        <w:br/>
      </w:r>
      <w:r w:rsidRPr="00C36CBA">
        <w:rPr>
          <w:rFonts w:ascii="Verdana" w:eastAsia="宋体" w:hAnsi="Verdana"/>
        </w:rPr>
        <w:t>每当我们介绍一种新的产品，或者换了外包装、颜色并起了新的品名的老产品，即使一点也不好，公司内部的人总是第一个赶着去买的。</w:t>
      </w:r>
      <w:r w:rsidRPr="00C36CBA">
        <w:rPr>
          <w:rFonts w:ascii="Verdana" w:eastAsia="宋体" w:hAnsi="Verdana"/>
        </w:rPr>
        <w:t xml:space="preserve"> </w:t>
      </w:r>
      <w:r w:rsidRPr="00C36CBA">
        <w:rPr>
          <w:rFonts w:ascii="Verdana" w:eastAsia="宋体" w:hAnsi="Verdana"/>
        </w:rPr>
        <w:br/>
        <w:t>It’s a wise person , I guess , who knows he’s dumb , and an honest person who knows he’s</w:t>
      </w:r>
      <w:r w:rsidRPr="00C36CBA">
        <w:rPr>
          <w:rFonts w:ascii="Verdana" w:eastAsia="宋体" w:hAnsi="Verdana"/>
        </w:rPr>
        <w:t xml:space="preserve"> a liar . </w:t>
      </w:r>
      <w:r w:rsidRPr="00C36CBA">
        <w:rPr>
          <w:rFonts w:ascii="Verdana" w:eastAsia="宋体" w:hAnsi="Verdana"/>
        </w:rPr>
        <w:br/>
      </w:r>
      <w:r w:rsidRPr="00C36CBA">
        <w:rPr>
          <w:rFonts w:ascii="Verdana" w:eastAsia="宋体" w:hAnsi="Verdana"/>
        </w:rPr>
        <w:t>我想，知道自己愚蠢的人是聪明的，而知道自己撒谎的人是诚实的。</w:t>
      </w:r>
      <w:r w:rsidRPr="00C36CBA">
        <w:rPr>
          <w:rFonts w:ascii="Verdana" w:eastAsia="宋体" w:hAnsi="Verdana"/>
        </w:rPr>
        <w:t xml:space="preserve"> </w:t>
      </w:r>
      <w:r w:rsidRPr="00C36CBA">
        <w:rPr>
          <w:rFonts w:ascii="Verdana" w:eastAsia="宋体" w:hAnsi="Verdana"/>
        </w:rPr>
        <w:br/>
        <w:t xml:space="preserve">And it’s a dumb person who’s convinced he is wise . </w:t>
      </w:r>
      <w:r w:rsidRPr="00C36CBA">
        <w:rPr>
          <w:rFonts w:ascii="Verdana" w:eastAsia="宋体" w:hAnsi="Verdana"/>
        </w:rPr>
        <w:br/>
      </w:r>
      <w:r w:rsidRPr="00C36CBA">
        <w:rPr>
          <w:rFonts w:ascii="Verdana" w:eastAsia="宋体" w:hAnsi="Verdana"/>
        </w:rPr>
        <w:t>只有愚蠢的人才会自作聪明。</w:t>
      </w:r>
      <w:r w:rsidRPr="00C36CBA">
        <w:rPr>
          <w:rFonts w:ascii="Verdana" w:eastAsia="宋体" w:hAnsi="Verdana"/>
        </w:rPr>
        <w:t xml:space="preserve"> </w:t>
      </w:r>
      <w:r w:rsidRPr="00C36CBA">
        <w:rPr>
          <w:rFonts w:ascii="Verdana" w:eastAsia="宋体" w:hAnsi="Verdana"/>
        </w:rPr>
        <w:br/>
        <w:t xml:space="preserve">We wise grownups here at the company go sliding in and out all day long , scaring each other at </w:t>
      </w:r>
      <w:r w:rsidRPr="00C36CBA">
        <w:rPr>
          <w:rFonts w:ascii="Verdana" w:eastAsia="宋体" w:hAnsi="Verdana"/>
        </w:rPr>
        <w:br/>
        <w:t>our desks and trying to evade the people who fri</w:t>
      </w:r>
      <w:r w:rsidRPr="00C36CBA">
        <w:rPr>
          <w:rFonts w:ascii="Verdana" w:eastAsia="宋体" w:hAnsi="Verdana"/>
        </w:rPr>
        <w:t xml:space="preserve">ghten us . </w:t>
      </w:r>
      <w:r w:rsidRPr="00C36CBA">
        <w:rPr>
          <w:rFonts w:ascii="Verdana" w:eastAsia="宋体" w:hAnsi="Verdana"/>
        </w:rPr>
        <w:br/>
      </w:r>
      <w:r w:rsidRPr="00C36CBA">
        <w:rPr>
          <w:rFonts w:ascii="Verdana" w:eastAsia="宋体" w:hAnsi="Verdana"/>
        </w:rPr>
        <w:t>我们这些在公司这儿的聪明的成年人，整天悄悄地出没于办公室，大家互相惧怕并试图躲避令人生畏的人。</w:t>
      </w:r>
      <w:r w:rsidRPr="00C36CBA">
        <w:rPr>
          <w:rFonts w:ascii="Verdana" w:eastAsia="宋体" w:hAnsi="Verdana"/>
        </w:rPr>
        <w:t xml:space="preserve"> </w:t>
      </w:r>
      <w:r w:rsidRPr="00C36CBA">
        <w:rPr>
          <w:rFonts w:ascii="Verdana" w:eastAsia="宋体" w:hAnsi="Verdana"/>
        </w:rPr>
        <w:br/>
        <w:t xml:space="preserve">We come to work , have lunch , and go home . </w:t>
      </w:r>
      <w:r w:rsidRPr="00C36CBA">
        <w:rPr>
          <w:rFonts w:ascii="Verdana" w:eastAsia="宋体" w:hAnsi="Verdana"/>
        </w:rPr>
        <w:br/>
      </w:r>
      <w:r w:rsidRPr="00C36CBA">
        <w:rPr>
          <w:rFonts w:ascii="Verdana" w:eastAsia="宋体" w:hAnsi="Verdana"/>
        </w:rPr>
        <w:t>我们上班，吃午饭，回家。</w:t>
      </w:r>
      <w:r w:rsidRPr="00C36CBA">
        <w:rPr>
          <w:rFonts w:ascii="Verdana" w:eastAsia="宋体" w:hAnsi="Verdana"/>
        </w:rPr>
        <w:t xml:space="preserve">` </w:t>
      </w:r>
      <w:r w:rsidRPr="00C36CBA">
        <w:rPr>
          <w:rFonts w:ascii="Verdana" w:eastAsia="宋体" w:hAnsi="Verdana"/>
        </w:rPr>
        <w:br/>
        <w:t xml:space="preserve">We goose-step in and goose-step out , change our partners and wander all about , and go back home till we all drop dead . </w:t>
      </w:r>
      <w:r w:rsidRPr="00C36CBA">
        <w:rPr>
          <w:rFonts w:ascii="Verdana" w:eastAsia="宋体" w:hAnsi="Verdana"/>
        </w:rPr>
        <w:br/>
      </w:r>
      <w:r w:rsidRPr="00C36CBA">
        <w:rPr>
          <w:rFonts w:ascii="Verdana" w:eastAsia="宋体" w:hAnsi="Verdana"/>
        </w:rPr>
        <w:t>我们迈着正规的步子进进</w:t>
      </w:r>
      <w:r w:rsidRPr="00C36CBA">
        <w:rPr>
          <w:rFonts w:ascii="Verdana" w:eastAsia="宋体" w:hAnsi="Verdana"/>
        </w:rPr>
        <w:t>出出，下班后和其他部门的伙伴一起外出，直到累得筋疲力尽才回家。</w:t>
      </w:r>
      <w:r w:rsidRPr="00C36CBA">
        <w:rPr>
          <w:rFonts w:ascii="Verdana" w:eastAsia="宋体" w:hAnsi="Verdana"/>
        </w:rPr>
        <w:t xml:space="preserve"> </w:t>
      </w:r>
      <w:r w:rsidRPr="00C36CBA">
        <w:rPr>
          <w:rFonts w:ascii="Verdana" w:eastAsia="宋体" w:hAnsi="Verdana"/>
        </w:rPr>
        <w:br/>
        <w:t>Really , I ask myself every now and then , depending on how well or poorly things are going at the office or at home with my wife , or with my retarded son , or with my other son , or my daughter , or the colored maid</w:t>
      </w:r>
      <w:r w:rsidRPr="00C36CBA">
        <w:rPr>
          <w:rFonts w:ascii="Verdana" w:eastAsia="宋体" w:hAnsi="Verdana"/>
        </w:rPr>
        <w:t>黑人保</w:t>
      </w:r>
      <w:r w:rsidRPr="00C36CBA">
        <w:rPr>
          <w:rFonts w:ascii="Verdana" w:eastAsia="宋体" w:hAnsi="Verdana"/>
        </w:rPr>
        <w:t xml:space="preserve"> , </w:t>
      </w:r>
      <w:r w:rsidRPr="00C36CBA">
        <w:rPr>
          <w:rFonts w:ascii="Verdana" w:eastAsia="宋体" w:hAnsi="Verdana"/>
        </w:rPr>
        <w:t xml:space="preserve">or the nurse for my retarded son , is this all there is for me to do ? </w:t>
      </w:r>
      <w:r w:rsidRPr="00C36CBA">
        <w:rPr>
          <w:rFonts w:ascii="Verdana" w:eastAsia="宋体" w:hAnsi="Verdana"/>
        </w:rPr>
        <w:br/>
      </w:r>
      <w:r w:rsidRPr="00C36CBA">
        <w:rPr>
          <w:rFonts w:ascii="Verdana" w:eastAsia="宋体" w:hAnsi="Verdana"/>
        </w:rPr>
        <w:t>实际上我时常问自己，仅取决于办公室情形的好坏，或者是家中我妻子、弱智的儿子、另一个儿子、我的女儿、黑人保姆以及照顾我的弱智儿子的护士情况的好坏，他们的情形如何，这就是我要做的全部吗？</w:t>
      </w:r>
      <w:r w:rsidRPr="00C36CBA">
        <w:rPr>
          <w:rFonts w:ascii="Verdana" w:eastAsia="宋体" w:hAnsi="Verdana"/>
        </w:rPr>
        <w:t xml:space="preserve"> </w:t>
      </w:r>
      <w:r w:rsidRPr="00C36CBA">
        <w:rPr>
          <w:rFonts w:ascii="Verdana" w:eastAsia="宋体" w:hAnsi="Verdana"/>
        </w:rPr>
        <w:br/>
        <w:t xml:space="preserve">Is this really the most I can get from the few years left in this one life of mine ? </w:t>
      </w:r>
      <w:r w:rsidRPr="00C36CBA">
        <w:rPr>
          <w:rFonts w:ascii="Verdana" w:eastAsia="宋体" w:hAnsi="Verdana"/>
        </w:rPr>
        <w:br/>
      </w:r>
      <w:r w:rsidRPr="00C36CBA">
        <w:rPr>
          <w:rFonts w:ascii="Verdana" w:eastAsia="宋体" w:hAnsi="Verdana"/>
        </w:rPr>
        <w:t>难道这真的</w:t>
      </w:r>
      <w:r w:rsidRPr="00C36CBA">
        <w:rPr>
          <w:rFonts w:ascii="Verdana" w:eastAsia="宋体" w:hAnsi="Verdana"/>
        </w:rPr>
        <w:t>是我有生之年所能得到的最多的吗？</w:t>
      </w:r>
      <w:r w:rsidRPr="00C36CBA">
        <w:rPr>
          <w:rFonts w:ascii="Verdana" w:eastAsia="宋体" w:hAnsi="Verdana"/>
        </w:rPr>
        <w:t xml:space="preserve"> </w:t>
      </w:r>
      <w:r w:rsidRPr="00C36CBA">
        <w:rPr>
          <w:rFonts w:ascii="Verdana" w:eastAsia="宋体" w:hAnsi="Verdana"/>
        </w:rPr>
        <w:br/>
        <w:t xml:space="preserve">And the answer I get , of course , is always ---Yes !… </w:t>
      </w:r>
      <w:r w:rsidRPr="00C36CBA">
        <w:rPr>
          <w:rFonts w:ascii="Verdana" w:eastAsia="宋体" w:hAnsi="Verdana"/>
        </w:rPr>
        <w:br/>
      </w:r>
      <w:r w:rsidRPr="00C36CBA">
        <w:rPr>
          <w:rFonts w:ascii="Verdana" w:eastAsia="宋体" w:hAnsi="Verdana"/>
        </w:rPr>
        <w:t>我所得出的结论当然永远是</w:t>
      </w:r>
      <w:r w:rsidRPr="00C36CBA">
        <w:rPr>
          <w:rFonts w:ascii="Verdana" w:eastAsia="宋体" w:hAnsi="Verdana"/>
        </w:rPr>
        <w:t>——</w:t>
      </w:r>
      <w:r w:rsidRPr="00C36CBA">
        <w:rPr>
          <w:rFonts w:ascii="Verdana" w:eastAsia="宋体" w:hAnsi="Verdana"/>
        </w:rPr>
        <w:t>是的！</w:t>
      </w:r>
      <w:r w:rsidRPr="00C36CBA">
        <w:rPr>
          <w:rFonts w:ascii="Verdana" w:eastAsia="宋体" w:hAnsi="Verdana"/>
        </w:rPr>
        <w:t xml:space="preserve"> </w:t>
      </w:r>
      <w:r w:rsidRPr="00C36CBA">
        <w:rPr>
          <w:rFonts w:ascii="Verdana" w:eastAsia="宋体" w:hAnsi="Verdana"/>
        </w:rPr>
        <w:br/>
        <w:t xml:space="preserve">I am bored with my work very often now . </w:t>
      </w:r>
      <w:r w:rsidRPr="00C36CBA">
        <w:rPr>
          <w:rFonts w:ascii="Verdana" w:eastAsia="宋体" w:hAnsi="Verdana"/>
        </w:rPr>
        <w:br/>
      </w:r>
      <w:r w:rsidRPr="00C36CBA">
        <w:rPr>
          <w:rFonts w:ascii="Verdana" w:eastAsia="宋体" w:hAnsi="Verdana"/>
        </w:rPr>
        <w:t>我现在经常对工作非常厌烦，</w:t>
      </w:r>
      <w:r w:rsidRPr="00C36CBA">
        <w:rPr>
          <w:rFonts w:ascii="Verdana" w:eastAsia="宋体" w:hAnsi="Verdana"/>
        </w:rPr>
        <w:t xml:space="preserve"> </w:t>
      </w:r>
      <w:r w:rsidRPr="00C36CBA">
        <w:rPr>
          <w:rFonts w:ascii="Verdana" w:eastAsia="宋体" w:hAnsi="Verdana"/>
        </w:rPr>
        <w:br/>
        <w:t xml:space="preserve">Everything routine that comes in I pass along to somebody else . This makes my boredom worse . </w:t>
      </w:r>
      <w:r w:rsidRPr="00C36CBA">
        <w:rPr>
          <w:rFonts w:ascii="Verdana" w:eastAsia="宋体" w:hAnsi="Verdana"/>
        </w:rPr>
        <w:br/>
      </w:r>
      <w:r w:rsidRPr="00C36CBA">
        <w:rPr>
          <w:rFonts w:ascii="Verdana" w:eastAsia="宋体" w:hAnsi="Verdana"/>
        </w:rPr>
        <w:t>每项常规的工作我总是</w:t>
      </w:r>
      <w:r w:rsidRPr="00C36CBA">
        <w:rPr>
          <w:rFonts w:ascii="Verdana" w:eastAsia="宋体" w:hAnsi="Verdana"/>
        </w:rPr>
        <w:t>交给其他人处理，而这使我更加感到厌烦。</w:t>
      </w:r>
      <w:r w:rsidRPr="00C36CBA">
        <w:rPr>
          <w:rFonts w:ascii="Verdana" w:eastAsia="宋体" w:hAnsi="Verdana"/>
        </w:rPr>
        <w:t xml:space="preserve"> </w:t>
      </w:r>
      <w:r w:rsidRPr="00C36CBA">
        <w:rPr>
          <w:rFonts w:ascii="Verdana" w:eastAsia="宋体" w:hAnsi="Verdana"/>
        </w:rPr>
        <w:br/>
        <w:t xml:space="preserve">It ‘s a real problem to decide whether it’s more boring to do something boring than to pass along everything boring that comes in to somebody else and then have nothing to do at all . </w:t>
      </w:r>
      <w:r w:rsidRPr="00C36CBA">
        <w:rPr>
          <w:rFonts w:ascii="Verdana" w:eastAsia="宋体" w:hAnsi="Verdana"/>
        </w:rPr>
        <w:br/>
      </w:r>
      <w:r w:rsidRPr="00C36CBA">
        <w:rPr>
          <w:rFonts w:ascii="Verdana" w:eastAsia="宋体" w:hAnsi="Verdana"/>
        </w:rPr>
        <w:t>要判断究竟是干令人生厌的工作更加烦人，还是将令人生厌的工作交给他人处理，然后无所事事更烦人，这真是一</w:t>
      </w:r>
      <w:r w:rsidRPr="00C36CBA">
        <w:rPr>
          <w:rFonts w:ascii="Verdana" w:eastAsia="宋体" w:hAnsi="Verdana"/>
        </w:rPr>
        <w:t>个问题。</w:t>
      </w:r>
      <w:r w:rsidRPr="00C36CBA">
        <w:rPr>
          <w:rFonts w:ascii="Verdana" w:eastAsia="宋体" w:hAnsi="Verdana"/>
        </w:rPr>
        <w:t xml:space="preserve"> </w:t>
      </w:r>
      <w:r w:rsidRPr="00C36CBA">
        <w:rPr>
          <w:rFonts w:ascii="Verdana" w:eastAsia="宋体" w:hAnsi="Verdana"/>
        </w:rPr>
        <w:br/>
        <w:t xml:space="preserve">Actually , I enjoy my work when the assignments are large and urgent and somewhat frightening and will come to the attention of many people . </w:t>
      </w:r>
      <w:r w:rsidRPr="00C36CBA">
        <w:rPr>
          <w:rFonts w:ascii="Verdana" w:eastAsia="宋体" w:hAnsi="Verdana"/>
        </w:rPr>
        <w:br/>
      </w:r>
      <w:r w:rsidRPr="00C36CBA">
        <w:rPr>
          <w:rFonts w:ascii="Verdana" w:eastAsia="宋体" w:hAnsi="Verdana"/>
        </w:rPr>
        <w:t>实际上，当任务又大又紧而且有些令人生畏还会引起很多人的注意时，我就非常喜欢我的工作。</w:t>
      </w:r>
      <w:r w:rsidRPr="00C36CBA">
        <w:rPr>
          <w:rFonts w:ascii="Verdana" w:eastAsia="宋体" w:hAnsi="Verdana"/>
        </w:rPr>
        <w:t xml:space="preserve"> </w:t>
      </w:r>
      <w:r w:rsidRPr="00C36CBA">
        <w:rPr>
          <w:rFonts w:ascii="Verdana" w:eastAsia="宋体" w:hAnsi="Verdana"/>
        </w:rPr>
        <w:br/>
        <w:t xml:space="preserve">I get scared , and am unable to sleep at night , but I usually </w:t>
      </w:r>
      <w:r w:rsidRPr="00C36CBA">
        <w:rPr>
          <w:rFonts w:ascii="Verdana" w:eastAsia="宋体" w:hAnsi="Verdana"/>
        </w:rPr>
        <w:t>perform at my best under this stimulating (</w:t>
      </w:r>
      <w:r w:rsidRPr="00C36CBA">
        <w:rPr>
          <w:rFonts w:ascii="Verdana" w:eastAsia="宋体" w:hAnsi="Verdana"/>
        </w:rPr>
        <w:t>刺激</w:t>
      </w:r>
      <w:r w:rsidRPr="00C36CBA">
        <w:rPr>
          <w:rFonts w:ascii="Verdana" w:eastAsia="宋体" w:hAnsi="Verdana"/>
        </w:rPr>
        <w:t xml:space="preserve">)kind of pressure and enjoy my job the most . </w:t>
      </w:r>
      <w:r w:rsidRPr="00C36CBA">
        <w:rPr>
          <w:rFonts w:ascii="Verdana" w:eastAsia="宋体" w:hAnsi="Verdana"/>
        </w:rPr>
        <w:br/>
      </w:r>
      <w:r w:rsidRPr="00C36CBA">
        <w:rPr>
          <w:rFonts w:ascii="Verdana" w:eastAsia="宋体" w:hAnsi="Verdana"/>
        </w:rPr>
        <w:t>我变得惴惴不安，而且夜不能寐。但在这种极有刺激的压力下，我的表现最佳，也最喜欢我的工作。</w:t>
      </w:r>
      <w:r w:rsidRPr="00C36CBA">
        <w:rPr>
          <w:rFonts w:ascii="Verdana" w:eastAsia="宋体" w:hAnsi="Verdana"/>
        </w:rPr>
        <w:t xml:space="preserve"> </w:t>
      </w:r>
      <w:r w:rsidRPr="00C36CBA">
        <w:rPr>
          <w:rFonts w:ascii="Verdana" w:eastAsia="宋体" w:hAnsi="Verdana"/>
        </w:rPr>
        <w:br/>
        <w:t xml:space="preserve">I handle all of these important projects myself , and I rejoice with tremendous pride and vanity in the compliments I </w:t>
      </w:r>
      <w:r w:rsidRPr="00C36CBA">
        <w:rPr>
          <w:rFonts w:ascii="Verdana" w:eastAsia="宋体" w:hAnsi="Verdana"/>
        </w:rPr>
        <w:t xml:space="preserve">receive when I do them well . </w:t>
      </w:r>
      <w:r w:rsidRPr="00C36CBA">
        <w:rPr>
          <w:rFonts w:ascii="Verdana" w:eastAsia="宋体" w:hAnsi="Verdana"/>
        </w:rPr>
        <w:br/>
      </w:r>
      <w:r w:rsidRPr="00C36CBA">
        <w:rPr>
          <w:rFonts w:ascii="Verdana" w:eastAsia="宋体" w:hAnsi="Verdana"/>
        </w:rPr>
        <w:t>我独自处理所有这些重大的项目，并且当我成功地完成时，我会因受到赞扬而沉浸在极大的自豪与虚荣之中。</w:t>
      </w:r>
      <w:r w:rsidRPr="00C36CBA">
        <w:rPr>
          <w:rFonts w:ascii="Verdana" w:eastAsia="宋体" w:hAnsi="Verdana"/>
        </w:rPr>
        <w:t xml:space="preserve"> </w:t>
      </w:r>
      <w:r w:rsidRPr="00C36CBA">
        <w:rPr>
          <w:rFonts w:ascii="Verdana" w:eastAsia="宋体" w:hAnsi="Verdana"/>
        </w:rPr>
        <w:br/>
        <w:t>But between such peaks of challenge and elation</w:t>
      </w:r>
      <w:r w:rsidRPr="00C36CBA">
        <w:rPr>
          <w:rFonts w:ascii="Verdana" w:eastAsia="宋体" w:hAnsi="Verdana"/>
        </w:rPr>
        <w:t>興奮</w:t>
      </w:r>
      <w:r w:rsidRPr="00C36CBA">
        <w:rPr>
          <w:rFonts w:ascii="Verdana" w:eastAsia="宋体" w:hAnsi="Verdana"/>
        </w:rPr>
        <w:t xml:space="preserve"> there is monotony and despair . </w:t>
      </w:r>
      <w:r w:rsidRPr="00C36CBA">
        <w:rPr>
          <w:rFonts w:ascii="Verdana" w:eastAsia="宋体" w:hAnsi="Verdana"/>
        </w:rPr>
        <w:br/>
      </w:r>
      <w:r w:rsidRPr="00C36CBA">
        <w:rPr>
          <w:rFonts w:ascii="Verdana" w:eastAsia="宋体" w:hAnsi="Verdana"/>
        </w:rPr>
        <w:t>但在这些挑战与兴奋的巅峰之间是单调与绝望。</w:t>
      </w:r>
      <w:r w:rsidRPr="00C36CBA">
        <w:rPr>
          <w:rFonts w:ascii="Verdana" w:eastAsia="宋体" w:hAnsi="Verdana"/>
        </w:rPr>
        <w:t xml:space="preserve"> </w:t>
      </w:r>
      <w:r w:rsidRPr="00C36CBA">
        <w:rPr>
          <w:rFonts w:ascii="Verdana" w:eastAsia="宋体" w:hAnsi="Verdana"/>
        </w:rPr>
        <w:br/>
        <w:t xml:space="preserve">( And I find , too, that once I ‘ve succeeded in impressing somebody </w:t>
      </w:r>
      <w:r w:rsidRPr="00C36CBA">
        <w:rPr>
          <w:rFonts w:ascii="Verdana" w:eastAsia="宋体" w:hAnsi="Verdana"/>
        </w:rPr>
        <w:t xml:space="preserve">, I ‘m not much excited about impressing that same person again ; </w:t>
      </w:r>
      <w:r w:rsidRPr="00C36CBA">
        <w:rPr>
          <w:rFonts w:ascii="Verdana" w:eastAsia="宋体" w:hAnsi="Verdana"/>
        </w:rPr>
        <w:br/>
      </w:r>
      <w:r w:rsidRPr="00C36CBA">
        <w:rPr>
          <w:rFonts w:ascii="Verdana" w:eastAsia="宋体" w:hAnsi="Verdana"/>
        </w:rPr>
        <w:t>（而且我也发现一旦我给某人留下了深刻的印象，我就不再为给同一个人留下深刻印象而感到兴奋不已</w:t>
      </w:r>
      <w:r w:rsidRPr="00C36CBA">
        <w:rPr>
          <w:rFonts w:ascii="Verdana" w:eastAsia="宋体" w:hAnsi="Verdana"/>
        </w:rPr>
        <w:t xml:space="preserve"> </w:t>
      </w:r>
      <w:r w:rsidRPr="00C36CBA">
        <w:rPr>
          <w:rFonts w:ascii="Verdana" w:eastAsia="宋体" w:hAnsi="Verdana"/>
        </w:rPr>
        <w:br/>
        <w:t>there is a large , emotional letdown after I survive each crisis , a kind of empty , tragic disappointment , and last year’s threat , opportun</w:t>
      </w:r>
      <w:r w:rsidRPr="00C36CBA">
        <w:rPr>
          <w:rFonts w:ascii="Verdana" w:eastAsia="宋体" w:hAnsi="Verdana"/>
        </w:rPr>
        <w:t xml:space="preserve">ity , and inspiration are often this year’s inescapable tedium . </w:t>
      </w:r>
      <w:r w:rsidRPr="00C36CBA">
        <w:rPr>
          <w:rFonts w:ascii="Verdana" w:eastAsia="宋体" w:hAnsi="Verdana"/>
        </w:rPr>
        <w:br/>
      </w:r>
      <w:r w:rsidRPr="00C36CBA">
        <w:rPr>
          <w:rFonts w:ascii="Verdana" w:eastAsia="宋体" w:hAnsi="Verdana"/>
        </w:rPr>
        <w:t>在度过每次危机后，都会有一次大的情感失落，一种空虚和令人悲哀的失望。去年的威胁、机遇和鼓励经常会成为今年不可避免的冗长乏味。</w:t>
      </w:r>
      <w:r w:rsidRPr="00C36CBA">
        <w:rPr>
          <w:rFonts w:ascii="Verdana" w:eastAsia="宋体" w:hAnsi="Verdana"/>
        </w:rPr>
        <w:t xml:space="preserve"> </w:t>
      </w:r>
      <w:r w:rsidRPr="00C36CBA">
        <w:rPr>
          <w:rFonts w:ascii="Verdana" w:eastAsia="宋体" w:hAnsi="Verdana"/>
        </w:rPr>
        <w:br/>
        <w:t xml:space="preserve">I frequently feel I ‘m being taken advantage of </w:t>
      </w:r>
      <w:r w:rsidRPr="00C36CBA">
        <w:rPr>
          <w:rFonts w:ascii="Verdana" w:eastAsia="宋体" w:hAnsi="Verdana"/>
        </w:rPr>
        <w:t>被利用</w:t>
      </w:r>
      <w:r w:rsidRPr="00C36CBA">
        <w:rPr>
          <w:rFonts w:ascii="Verdana" w:eastAsia="宋体" w:hAnsi="Verdana"/>
        </w:rPr>
        <w:t xml:space="preserve">merely because I ‘m asked to do the work I ‘m paid to do . ) </w:t>
      </w:r>
      <w:r w:rsidRPr="00C36CBA">
        <w:rPr>
          <w:rFonts w:ascii="Verdana" w:eastAsia="宋体" w:hAnsi="Verdana"/>
        </w:rPr>
        <w:br/>
      </w:r>
      <w:r w:rsidRPr="00C36CBA">
        <w:rPr>
          <w:rFonts w:ascii="Verdana" w:eastAsia="宋体" w:hAnsi="Verdana"/>
        </w:rPr>
        <w:t>我常常觉得我被利用了，这只</w:t>
      </w:r>
      <w:r w:rsidRPr="00C36CBA">
        <w:rPr>
          <w:rFonts w:ascii="Verdana" w:eastAsia="宋体" w:hAnsi="Verdana"/>
        </w:rPr>
        <w:t>是因为我被要求做给我报酬的工作。）</w:t>
      </w:r>
      <w:r w:rsidRPr="00C36CBA">
        <w:rPr>
          <w:rFonts w:ascii="Verdana" w:eastAsia="宋体" w:hAnsi="Verdana"/>
        </w:rPr>
        <w:t xml:space="preserve"> </w:t>
      </w:r>
      <w:r w:rsidRPr="00C36CBA">
        <w:rPr>
          <w:rFonts w:ascii="Verdana" w:eastAsia="宋体" w:hAnsi="Verdana"/>
        </w:rPr>
        <w:br/>
        <w:t>On days when I ‘m especially melancholy</w:t>
      </w:r>
      <w:r w:rsidRPr="00C36CBA">
        <w:rPr>
          <w:rFonts w:ascii="Verdana" w:eastAsia="宋体" w:hAnsi="Verdana"/>
        </w:rPr>
        <w:t>悲傷</w:t>
      </w:r>
      <w:r w:rsidRPr="00C36CBA">
        <w:rPr>
          <w:rFonts w:ascii="Verdana" w:eastAsia="宋体" w:hAnsi="Verdana"/>
        </w:rPr>
        <w:t xml:space="preserve"> , I began constructing tables of organization….classifying people in the company on the basis of envy , hope , fear , ambition , frustration</w:t>
      </w:r>
      <w:r w:rsidRPr="00C36CBA">
        <w:rPr>
          <w:rFonts w:ascii="Verdana" w:eastAsia="宋体" w:hAnsi="Verdana"/>
        </w:rPr>
        <w:t>煩惱</w:t>
      </w:r>
      <w:r w:rsidRPr="00C36CBA">
        <w:rPr>
          <w:rFonts w:ascii="Verdana" w:eastAsia="宋体" w:hAnsi="Verdana"/>
        </w:rPr>
        <w:t>, rivalry</w:t>
      </w:r>
      <w:r w:rsidRPr="00C36CBA">
        <w:rPr>
          <w:rFonts w:ascii="Verdana" w:eastAsia="宋体" w:hAnsi="Verdana"/>
        </w:rPr>
        <w:t>競爭</w:t>
      </w:r>
      <w:r w:rsidRPr="00C36CBA">
        <w:rPr>
          <w:rFonts w:ascii="Verdana" w:eastAsia="宋体" w:hAnsi="Verdana"/>
        </w:rPr>
        <w:t xml:space="preserve"> , hatred</w:t>
      </w:r>
      <w:r w:rsidRPr="00C36CBA">
        <w:rPr>
          <w:rFonts w:ascii="Verdana" w:eastAsia="宋体" w:hAnsi="Verdana"/>
        </w:rPr>
        <w:t>憎恨</w:t>
      </w:r>
      <w:r w:rsidRPr="00C36CBA">
        <w:rPr>
          <w:rFonts w:ascii="Verdana" w:eastAsia="宋体" w:hAnsi="Verdana"/>
        </w:rPr>
        <w:t xml:space="preserve"> , or disappointment </w:t>
      </w:r>
      <w:r w:rsidRPr="00C36CBA">
        <w:rPr>
          <w:rFonts w:ascii="Verdana" w:eastAsia="宋体" w:hAnsi="Verdana"/>
        </w:rPr>
        <w:t>失望</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在我极度悲</w:t>
      </w:r>
      <w:r w:rsidRPr="00C36CBA">
        <w:rPr>
          <w:rFonts w:ascii="Verdana" w:eastAsia="宋体" w:hAnsi="Verdana"/>
        </w:rPr>
        <w:t>伤的日子里，我便开始将公司的人员结构列入图表</w:t>
      </w:r>
      <w:r w:rsidRPr="00C36CBA">
        <w:rPr>
          <w:rFonts w:ascii="Verdana" w:eastAsia="宋体" w:hAnsi="Verdana"/>
        </w:rPr>
        <w:t>……</w:t>
      </w:r>
      <w:r w:rsidRPr="00C36CBA">
        <w:rPr>
          <w:rFonts w:ascii="Verdana" w:eastAsia="宋体" w:hAnsi="Verdana"/>
        </w:rPr>
        <w:t>根据嫉妒、希望、恐惧、雄心、烦恼、对手、痛恨或失望，将公司的人员分类。</w:t>
      </w:r>
      <w:r w:rsidRPr="00C36CBA">
        <w:rPr>
          <w:rFonts w:ascii="Verdana" w:eastAsia="宋体" w:hAnsi="Verdana"/>
        </w:rPr>
        <w:t xml:space="preserve"> </w:t>
      </w:r>
      <w:r w:rsidRPr="00C36CBA">
        <w:rPr>
          <w:rFonts w:ascii="Verdana" w:eastAsia="宋体" w:hAnsi="Verdana"/>
        </w:rPr>
        <w:br/>
        <w:t xml:space="preserve">I call these charts my Happiness Charts . </w:t>
      </w:r>
      <w:r w:rsidRPr="00C36CBA">
        <w:rPr>
          <w:rFonts w:ascii="Verdana" w:eastAsia="宋体" w:hAnsi="Verdana"/>
        </w:rPr>
        <w:br/>
      </w:r>
      <w:r w:rsidRPr="00C36CBA">
        <w:rPr>
          <w:rFonts w:ascii="Verdana" w:eastAsia="宋体" w:hAnsi="Verdana"/>
        </w:rPr>
        <w:t>我把这些表格叫做我的</w:t>
      </w:r>
      <w:r w:rsidRPr="00C36CBA">
        <w:rPr>
          <w:rFonts w:ascii="Verdana" w:eastAsia="宋体" w:hAnsi="Verdana"/>
        </w:rPr>
        <w:t>“</w:t>
      </w:r>
      <w:r w:rsidRPr="00C36CBA">
        <w:rPr>
          <w:rFonts w:ascii="Verdana" w:eastAsia="宋体" w:hAnsi="Verdana"/>
        </w:rPr>
        <w:t>快乐图</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These exercises in malice never fail to boost my spirits ----but only for a while . </w:t>
      </w:r>
      <w:r w:rsidRPr="00C36CBA">
        <w:rPr>
          <w:rFonts w:ascii="Verdana" w:eastAsia="宋体" w:hAnsi="Verdana"/>
        </w:rPr>
        <w:br/>
      </w:r>
      <w:r w:rsidRPr="00C36CBA">
        <w:rPr>
          <w:rFonts w:ascii="Verdana" w:eastAsia="宋体" w:hAnsi="Verdana"/>
        </w:rPr>
        <w:t>这些恶作剧总是使我精神振奋，然而都非常短暂。</w:t>
      </w:r>
      <w:r w:rsidRPr="00C36CBA">
        <w:rPr>
          <w:rFonts w:ascii="Verdana" w:eastAsia="宋体" w:hAnsi="Verdana"/>
        </w:rPr>
        <w:t xml:space="preserve"> </w:t>
      </w:r>
      <w:r w:rsidRPr="00C36CBA">
        <w:rPr>
          <w:rFonts w:ascii="Verdana" w:eastAsia="宋体" w:hAnsi="Verdana"/>
        </w:rPr>
        <w:br/>
        <w:t>I rank pretty high when t</w:t>
      </w:r>
      <w:r w:rsidRPr="00C36CBA">
        <w:rPr>
          <w:rFonts w:ascii="Verdana" w:eastAsia="宋体" w:hAnsi="Verdana"/>
        </w:rPr>
        <w:t xml:space="preserve">he company is analyzed this way , because I ‘m not envious or disappointed , and I have no expectations . </w:t>
      </w:r>
      <w:r w:rsidRPr="00C36CBA">
        <w:rPr>
          <w:rFonts w:ascii="Verdana" w:eastAsia="宋体" w:hAnsi="Verdana"/>
        </w:rPr>
        <w:br/>
      </w:r>
      <w:r w:rsidRPr="00C36CBA">
        <w:rPr>
          <w:rFonts w:ascii="Verdana" w:eastAsia="宋体" w:hAnsi="Verdana"/>
        </w:rPr>
        <w:t>这样分析公司时，我的排名非常靠前，因为我既不嫉妒也不灰心，而且我胸无大志。</w:t>
      </w:r>
      <w:r w:rsidRPr="00C36CBA">
        <w:rPr>
          <w:rFonts w:ascii="Verdana" w:eastAsia="宋体" w:hAnsi="Verdana"/>
        </w:rPr>
        <w:t xml:space="preserve"> </w:t>
      </w:r>
      <w:r w:rsidRPr="00C36CBA">
        <w:rPr>
          <w:rFonts w:ascii="Verdana" w:eastAsia="宋体" w:hAnsi="Verdana"/>
        </w:rPr>
        <w:br/>
        <w:t xml:space="preserve">At the very top , of course , are those people , mostly young and without dependents , </w:t>
      </w:r>
      <w:r w:rsidRPr="00C36CBA">
        <w:rPr>
          <w:rFonts w:ascii="Verdana" w:eastAsia="宋体" w:hAnsi="Verdana"/>
        </w:rPr>
        <w:br/>
      </w:r>
      <w:r w:rsidRPr="00C36CBA">
        <w:rPr>
          <w:rFonts w:ascii="Verdana" w:eastAsia="宋体" w:hAnsi="Verdana"/>
        </w:rPr>
        <w:t>排在前几名的当然是这些人，他们中大部分是年轻</w:t>
      </w:r>
      <w:r w:rsidRPr="00C36CBA">
        <w:rPr>
          <w:rFonts w:ascii="Verdana" w:eastAsia="宋体" w:hAnsi="Verdana"/>
        </w:rPr>
        <w:t>又没有靠山的人。</w:t>
      </w:r>
      <w:r w:rsidRPr="00C36CBA">
        <w:rPr>
          <w:rFonts w:ascii="Verdana" w:eastAsia="宋体" w:hAnsi="Verdana"/>
        </w:rPr>
        <w:t xml:space="preserve"> </w:t>
      </w:r>
      <w:r w:rsidRPr="00C36CBA">
        <w:rPr>
          <w:rFonts w:ascii="Verdana" w:eastAsia="宋体" w:hAnsi="Verdana"/>
        </w:rPr>
        <w:br/>
        <w:t>to whom the company is not yet an institution of any sacred merit</w:t>
      </w:r>
      <w:r w:rsidRPr="00C36CBA">
        <w:rPr>
          <w:rFonts w:ascii="Verdana" w:eastAsia="宋体" w:hAnsi="Verdana"/>
        </w:rPr>
        <w:t>神聖價質的機構</w:t>
      </w:r>
      <w:r w:rsidRPr="00C36CBA">
        <w:rPr>
          <w:rFonts w:ascii="Verdana" w:eastAsia="宋体" w:hAnsi="Verdana"/>
        </w:rPr>
        <w:t xml:space="preserve"> but still only a place to work , and who regard their present association with it as something temporary . </w:t>
      </w:r>
      <w:r w:rsidRPr="00C36CBA">
        <w:rPr>
          <w:rFonts w:ascii="Verdana" w:eastAsia="宋体" w:hAnsi="Verdana"/>
        </w:rPr>
        <w:br/>
      </w:r>
      <w:r w:rsidRPr="00C36CBA">
        <w:rPr>
          <w:rFonts w:ascii="Verdana" w:eastAsia="宋体" w:hAnsi="Verdana"/>
        </w:rPr>
        <w:t>对他们自己来说，公司还不是一个有重要价值的机构，而只是一个工作的地方，并且认为他们目前的状况只是短暂的。</w:t>
      </w:r>
      <w:r w:rsidRPr="00C36CBA">
        <w:rPr>
          <w:rFonts w:ascii="Verdana" w:eastAsia="宋体" w:hAnsi="Verdana"/>
        </w:rPr>
        <w:t xml:space="preserve"> </w:t>
      </w:r>
      <w:r w:rsidRPr="00C36CBA">
        <w:rPr>
          <w:rFonts w:ascii="Verdana" w:eastAsia="宋体" w:hAnsi="Verdana"/>
        </w:rPr>
        <w:br/>
        <w:t>I put these</w:t>
      </w:r>
      <w:r w:rsidRPr="00C36CBA">
        <w:rPr>
          <w:rFonts w:ascii="Verdana" w:eastAsia="宋体" w:hAnsi="Verdana"/>
        </w:rPr>
        <w:t xml:space="preserve"> people at the top because if you asked any one of them if he would choose to spend the rest of his life working for the company , he would give you a resounding No ! , </w:t>
      </w:r>
      <w:r w:rsidRPr="00C36CBA">
        <w:rPr>
          <w:rFonts w:ascii="Verdana" w:eastAsia="宋体" w:hAnsi="Verdana"/>
        </w:rPr>
        <w:br/>
      </w:r>
      <w:r w:rsidRPr="00C36CBA">
        <w:rPr>
          <w:rFonts w:ascii="Verdana" w:eastAsia="宋体" w:hAnsi="Verdana"/>
        </w:rPr>
        <w:t>我之所以把这些人排在首位，是因为只要问他们中的任何一个人他们后半生是否为公司工作，不管有什么样的诱惑，他都会响亮地回答</w:t>
      </w:r>
      <w:r w:rsidRPr="00C36CBA">
        <w:rPr>
          <w:rFonts w:ascii="Verdana" w:eastAsia="宋体" w:hAnsi="Verdana"/>
        </w:rPr>
        <w:t>“</w:t>
      </w:r>
      <w:r w:rsidRPr="00C36CBA">
        <w:rPr>
          <w:rFonts w:ascii="Verdana" w:eastAsia="宋体" w:hAnsi="Verdana"/>
        </w:rPr>
        <w:t>不！</w:t>
      </w:r>
      <w:r w:rsidRPr="00C36CBA">
        <w:rPr>
          <w:rFonts w:ascii="Verdana" w:eastAsia="宋体" w:hAnsi="Verdana"/>
        </w:rPr>
        <w:t xml:space="preserve">” </w:t>
      </w:r>
      <w:r w:rsidRPr="00C36CBA">
        <w:rPr>
          <w:rFonts w:ascii="Verdana" w:eastAsia="宋体" w:hAnsi="Verdana"/>
        </w:rPr>
        <w:br/>
        <w:t>regardless of what in</w:t>
      </w:r>
      <w:r w:rsidRPr="00C36CBA">
        <w:rPr>
          <w:rFonts w:ascii="Verdana" w:eastAsia="宋体" w:hAnsi="Verdana"/>
        </w:rPr>
        <w:t xml:space="preserve">ducements were offered . I was that high once . if you asked me that same question today, I would also give you a resounding No ! and add: </w:t>
      </w:r>
      <w:r w:rsidRPr="00C36CBA">
        <w:rPr>
          <w:rFonts w:ascii="Verdana" w:eastAsia="宋体" w:hAnsi="Verdana"/>
        </w:rPr>
        <w:br/>
      </w:r>
      <w:r w:rsidRPr="00C36CBA">
        <w:rPr>
          <w:rFonts w:ascii="Verdana" w:eastAsia="宋体" w:hAnsi="Verdana"/>
        </w:rPr>
        <w:t>我也曾是这样。如果你今天问我同样的问题，我也给你一个响亮的回答：</w:t>
      </w:r>
      <w:r w:rsidRPr="00C36CBA">
        <w:rPr>
          <w:rFonts w:ascii="Verdana" w:eastAsia="宋体" w:hAnsi="Verdana"/>
        </w:rPr>
        <w:t>“</w:t>
      </w:r>
      <w:r w:rsidRPr="00C36CBA">
        <w:rPr>
          <w:rFonts w:ascii="Verdana" w:eastAsia="宋体" w:hAnsi="Verdana"/>
        </w:rPr>
        <w:t>不！</w:t>
      </w:r>
      <w:r w:rsidRPr="00C36CBA">
        <w:rPr>
          <w:rFonts w:ascii="Verdana" w:eastAsia="宋体" w:hAnsi="Verdana"/>
        </w:rPr>
        <w:t>”</w:t>
      </w:r>
      <w:r w:rsidRPr="00C36CBA">
        <w:rPr>
          <w:rFonts w:ascii="Verdana" w:eastAsia="宋体" w:hAnsi="Verdana"/>
        </w:rPr>
        <w:t>并且还要补充上：</w:t>
      </w:r>
      <w:r w:rsidRPr="00C36CBA">
        <w:rPr>
          <w:rFonts w:ascii="Verdana" w:eastAsia="宋体" w:hAnsi="Verdana"/>
        </w:rPr>
        <w:t xml:space="preserve"> </w:t>
      </w:r>
      <w:r w:rsidRPr="00C36CBA">
        <w:rPr>
          <w:rFonts w:ascii="Verdana" w:eastAsia="宋体" w:hAnsi="Verdana"/>
        </w:rPr>
        <w:br/>
        <w:t xml:space="preserve">“ I think I’d rather die now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我想我宁可现在就死！</w:t>
      </w:r>
      <w:r w:rsidRPr="00C36CBA">
        <w:rPr>
          <w:rFonts w:ascii="Verdana" w:eastAsia="宋体" w:hAnsi="Verdana"/>
        </w:rPr>
        <w:t xml:space="preserve">” </w:t>
      </w:r>
      <w:r w:rsidRPr="00C36CBA">
        <w:rPr>
          <w:rFonts w:ascii="Verdana" w:eastAsia="宋体" w:hAnsi="Verdana"/>
        </w:rPr>
        <w:br/>
        <w:t>But I am making no pl</w:t>
      </w:r>
      <w:r w:rsidRPr="00C36CBA">
        <w:rPr>
          <w:rFonts w:ascii="Verdana" w:eastAsia="宋体" w:hAnsi="Verdana"/>
        </w:rPr>
        <w:t xml:space="preserve">ans to leave . </w:t>
      </w:r>
      <w:r w:rsidRPr="00C36CBA">
        <w:rPr>
          <w:rFonts w:ascii="Verdana" w:eastAsia="宋体" w:hAnsi="Verdana"/>
        </w:rPr>
        <w:br/>
      </w:r>
      <w:r w:rsidRPr="00C36CBA">
        <w:rPr>
          <w:rFonts w:ascii="Verdana" w:eastAsia="宋体" w:hAnsi="Verdana"/>
        </w:rPr>
        <w:t>然而我没有任何离开的打算。</w:t>
      </w:r>
      <w:r w:rsidRPr="00C36CBA">
        <w:rPr>
          <w:rFonts w:ascii="Verdana" w:eastAsia="宋体" w:hAnsi="Verdana"/>
        </w:rPr>
        <w:t xml:space="preserve"> </w:t>
      </w:r>
      <w:r w:rsidRPr="00C36CBA">
        <w:rPr>
          <w:rFonts w:ascii="Verdana" w:eastAsia="宋体" w:hAnsi="Verdana"/>
        </w:rPr>
        <w:br/>
        <w:t xml:space="preserve">I have the feeling now that there is no place left for me to go . </w:t>
      </w:r>
      <w:r w:rsidRPr="00C36CBA">
        <w:rPr>
          <w:rFonts w:ascii="Verdana" w:eastAsia="宋体" w:hAnsi="Verdana"/>
        </w:rPr>
        <w:br/>
      </w:r>
      <w:r w:rsidRPr="00C36CBA">
        <w:rPr>
          <w:rFonts w:ascii="Verdana" w:eastAsia="宋体" w:hAnsi="Verdana"/>
        </w:rPr>
        <w:t xml:space="preserve">　　我现在有了一种感觉，那就是没有任何地方是我的容身之处。</w:t>
      </w:r>
      <w:r w:rsidRPr="00C36CBA">
        <w:rPr>
          <w:rFonts w:ascii="Verdana" w:eastAsia="宋体" w:hAnsi="Verdana"/>
        </w:rPr>
        <w:t xml:space="preserve"> </w:t>
      </w:r>
    </w:p>
    <w:p w14:paraId="1B9EB2E1" w14:textId="77777777" w:rsidR="00676182" w:rsidRPr="00C36CBA" w:rsidRDefault="00C36CBA">
      <w:pPr>
        <w:rPr>
          <w:rFonts w:ascii="Verdana" w:eastAsia="宋体" w:hAnsi="Verdana"/>
        </w:rPr>
      </w:pPr>
      <w:r w:rsidRPr="00C36CBA">
        <w:rPr>
          <w:rFonts w:ascii="Verdana" w:eastAsia="宋体" w:hAnsi="Verdana"/>
        </w:rPr>
        <w:t>Lesson Two Eveline</w:t>
      </w:r>
      <w:r w:rsidRPr="00C36CBA">
        <w:rPr>
          <w:rFonts w:ascii="Verdana" w:eastAsia="宋体" w:hAnsi="Verdana"/>
        </w:rPr>
        <w:t>伊芙林</w:t>
      </w:r>
      <w:r w:rsidRPr="00C36CBA">
        <w:rPr>
          <w:rFonts w:ascii="Verdana" w:eastAsia="宋体" w:hAnsi="Verdana"/>
        </w:rPr>
        <w:t xml:space="preserve"> </w:t>
      </w:r>
      <w:r w:rsidRPr="00C36CBA">
        <w:rPr>
          <w:rFonts w:ascii="Verdana" w:eastAsia="宋体" w:hAnsi="Verdana"/>
        </w:rPr>
        <w:br/>
        <w:t xml:space="preserve">By James Joyce </w:t>
      </w:r>
      <w:r w:rsidRPr="00C36CBA">
        <w:rPr>
          <w:rFonts w:ascii="Verdana" w:eastAsia="宋体" w:hAnsi="Verdana"/>
        </w:rPr>
        <w:br/>
        <w:t>She sat at the window watching the evening invade the avenue</w:t>
      </w:r>
      <w:r w:rsidRPr="00C36CBA">
        <w:rPr>
          <w:rFonts w:ascii="Verdana" w:eastAsia="宋体" w:hAnsi="Verdana"/>
        </w:rPr>
        <w:t>大街</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她坐在窗前看着黄昏涌上大街。</w:t>
      </w:r>
      <w:r w:rsidRPr="00C36CBA">
        <w:rPr>
          <w:rFonts w:ascii="Verdana" w:eastAsia="宋体" w:hAnsi="Verdana"/>
        </w:rPr>
        <w:t xml:space="preserve"> </w:t>
      </w:r>
      <w:r w:rsidRPr="00C36CBA">
        <w:rPr>
          <w:rFonts w:ascii="Verdana" w:eastAsia="宋体" w:hAnsi="Verdana"/>
        </w:rPr>
        <w:br/>
        <w:t>Her hea</w:t>
      </w:r>
      <w:r w:rsidRPr="00C36CBA">
        <w:rPr>
          <w:rFonts w:ascii="Verdana" w:eastAsia="宋体" w:hAnsi="Verdana"/>
        </w:rPr>
        <w:t>d was leaned against the window curtains , and in her nostrils</w:t>
      </w:r>
      <w:r w:rsidRPr="00C36CBA">
        <w:rPr>
          <w:rFonts w:ascii="Verdana" w:eastAsia="宋体" w:hAnsi="Verdana"/>
        </w:rPr>
        <w:t>鼻孔</w:t>
      </w:r>
      <w:r w:rsidRPr="00C36CBA">
        <w:rPr>
          <w:rFonts w:ascii="Verdana" w:eastAsia="宋体" w:hAnsi="Verdana"/>
        </w:rPr>
        <w:t xml:space="preserve"> was the odour </w:t>
      </w:r>
      <w:r w:rsidRPr="00C36CBA">
        <w:rPr>
          <w:rFonts w:ascii="Verdana" w:eastAsia="宋体" w:hAnsi="Verdana"/>
        </w:rPr>
        <w:t>氣味</w:t>
      </w:r>
      <w:r w:rsidRPr="00C36CBA">
        <w:rPr>
          <w:rFonts w:ascii="Verdana" w:eastAsia="宋体" w:hAnsi="Verdana"/>
        </w:rPr>
        <w:t>of dusty cretonne</w:t>
      </w:r>
      <w:r w:rsidRPr="00C36CBA">
        <w:rPr>
          <w:rFonts w:ascii="Verdana" w:eastAsia="宋体" w:hAnsi="Verdana"/>
        </w:rPr>
        <w:t>（印花棉布）</w:t>
      </w:r>
      <w:r w:rsidRPr="00C36CBA">
        <w:rPr>
          <w:rFonts w:ascii="Verdana" w:eastAsia="宋体" w:hAnsi="Verdana"/>
        </w:rPr>
        <w:t xml:space="preserve"> . She was tired . </w:t>
      </w:r>
      <w:r w:rsidRPr="00C36CBA">
        <w:rPr>
          <w:rFonts w:ascii="Verdana" w:eastAsia="宋体" w:hAnsi="Verdana"/>
        </w:rPr>
        <w:br/>
      </w:r>
      <w:r w:rsidRPr="00C36CBA">
        <w:rPr>
          <w:rFonts w:ascii="Verdana" w:eastAsia="宋体" w:hAnsi="Verdana"/>
        </w:rPr>
        <w:t>她的头靠在窗帘上，鼻孔里满是提花窗帘布上的尘土气味。她累了。</w:t>
      </w:r>
      <w:r w:rsidRPr="00C36CBA">
        <w:rPr>
          <w:rFonts w:ascii="Verdana" w:eastAsia="宋体" w:hAnsi="Verdana"/>
        </w:rPr>
        <w:t xml:space="preserve"> </w:t>
      </w:r>
      <w:r w:rsidRPr="00C36CBA">
        <w:rPr>
          <w:rFonts w:ascii="Verdana" w:eastAsia="宋体" w:hAnsi="Verdana"/>
        </w:rPr>
        <w:br/>
        <w:t xml:space="preserve">Few people passed . The man out of the last house passed on his way home ; </w:t>
      </w:r>
      <w:r w:rsidRPr="00C36CBA">
        <w:rPr>
          <w:rFonts w:ascii="Verdana" w:eastAsia="宋体" w:hAnsi="Verdana"/>
        </w:rPr>
        <w:br/>
      </w:r>
      <w:r w:rsidRPr="00C36CBA">
        <w:rPr>
          <w:rFonts w:ascii="Verdana" w:eastAsia="宋体" w:hAnsi="Verdana"/>
        </w:rPr>
        <w:t>很少有人走过。最后一所房子里的那个男人经过这里往</w:t>
      </w:r>
      <w:r w:rsidRPr="00C36CBA">
        <w:rPr>
          <w:rFonts w:ascii="Verdana" w:eastAsia="宋体" w:hAnsi="Verdana"/>
        </w:rPr>
        <w:t>家走；</w:t>
      </w:r>
      <w:r w:rsidRPr="00C36CBA">
        <w:rPr>
          <w:rFonts w:ascii="Verdana" w:eastAsia="宋体" w:hAnsi="Verdana"/>
        </w:rPr>
        <w:t xml:space="preserve"> </w:t>
      </w:r>
      <w:r w:rsidRPr="00C36CBA">
        <w:rPr>
          <w:rFonts w:ascii="Verdana" w:eastAsia="宋体" w:hAnsi="Verdana"/>
        </w:rPr>
        <w:br/>
        <w:t>she heard his footsteps clacking along the concrete pavement</w:t>
      </w:r>
      <w:r w:rsidRPr="00C36CBA">
        <w:rPr>
          <w:rFonts w:ascii="Verdana" w:eastAsia="宋体" w:hAnsi="Verdana"/>
        </w:rPr>
        <w:t>水泥道</w:t>
      </w:r>
      <w:r w:rsidRPr="00C36CBA">
        <w:rPr>
          <w:rFonts w:ascii="Verdana" w:eastAsia="宋体" w:hAnsi="Verdana"/>
        </w:rPr>
        <w:t xml:space="preserve"> and afterwards crunching on the cinder path</w:t>
      </w:r>
      <w:r w:rsidRPr="00C36CBA">
        <w:rPr>
          <w:rFonts w:ascii="Verdana" w:eastAsia="宋体" w:hAnsi="Verdana"/>
        </w:rPr>
        <w:t>煤渣路</w:t>
      </w:r>
      <w:r w:rsidRPr="00C36CBA">
        <w:rPr>
          <w:rFonts w:ascii="Verdana" w:eastAsia="宋体" w:hAnsi="Verdana"/>
        </w:rPr>
        <w:t xml:space="preserve"> before the new red houses . </w:t>
      </w:r>
      <w:r w:rsidRPr="00C36CBA">
        <w:rPr>
          <w:rFonts w:ascii="Verdana" w:eastAsia="宋体" w:hAnsi="Verdana"/>
        </w:rPr>
        <w:br/>
      </w:r>
      <w:r w:rsidRPr="00C36CBA">
        <w:rPr>
          <w:rFonts w:ascii="Verdana" w:eastAsia="宋体" w:hAnsi="Verdana"/>
        </w:rPr>
        <w:t>她听见他啪嗒啪嗒的脚步声走过水泥道，然后又嘎吱嘎吱地踩在新红房子前的煤渣小路上。</w:t>
      </w:r>
      <w:r w:rsidRPr="00C36CBA">
        <w:rPr>
          <w:rFonts w:ascii="Verdana" w:eastAsia="宋体" w:hAnsi="Verdana"/>
        </w:rPr>
        <w:t xml:space="preserve"> </w:t>
      </w:r>
      <w:r w:rsidRPr="00C36CBA">
        <w:rPr>
          <w:rFonts w:ascii="Verdana" w:eastAsia="宋体" w:hAnsi="Verdana"/>
        </w:rPr>
        <w:br/>
        <w:t>One time there used to be a field there in which they used to play ev</w:t>
      </w:r>
      <w:r w:rsidRPr="00C36CBA">
        <w:rPr>
          <w:rFonts w:ascii="Verdana" w:eastAsia="宋体" w:hAnsi="Verdana"/>
        </w:rPr>
        <w:t xml:space="preserve">ery evening with other people’s children . </w:t>
      </w:r>
      <w:r w:rsidRPr="00C36CBA">
        <w:rPr>
          <w:rFonts w:ascii="Verdana" w:eastAsia="宋体" w:hAnsi="Verdana"/>
        </w:rPr>
        <w:br/>
      </w:r>
      <w:r w:rsidRPr="00C36CBA">
        <w:rPr>
          <w:rFonts w:ascii="Verdana" w:eastAsia="宋体" w:hAnsi="Verdana"/>
        </w:rPr>
        <w:t>过去那里曾经有一块空地，他们每晚都在空地上和其他家的孩子一起玩耍。</w:t>
      </w:r>
      <w:r w:rsidRPr="00C36CBA">
        <w:rPr>
          <w:rFonts w:ascii="Verdana" w:eastAsia="宋体" w:hAnsi="Verdana"/>
        </w:rPr>
        <w:t xml:space="preserve"> </w:t>
      </w:r>
      <w:r w:rsidRPr="00C36CBA">
        <w:rPr>
          <w:rFonts w:ascii="Verdana" w:eastAsia="宋体" w:hAnsi="Verdana"/>
        </w:rPr>
        <w:br/>
        <w:t xml:space="preserve">Then a man from Belfast bought the field and built houses in it ----not like their little brown houses , but bright brick houses with shining roofs . </w:t>
      </w:r>
      <w:r w:rsidRPr="00C36CBA">
        <w:rPr>
          <w:rFonts w:ascii="Verdana" w:eastAsia="宋体" w:hAnsi="Verdana"/>
        </w:rPr>
        <w:br/>
      </w:r>
      <w:r w:rsidRPr="00C36CBA">
        <w:rPr>
          <w:rFonts w:ascii="Verdana" w:eastAsia="宋体" w:hAnsi="Verdana"/>
        </w:rPr>
        <w:t>后来一个贝尔法斯特来的男人买走了那块地并在那里建了房</w:t>
      </w:r>
      <w:r w:rsidRPr="00C36CBA">
        <w:rPr>
          <w:rFonts w:ascii="Verdana" w:eastAsia="宋体" w:hAnsi="Verdana"/>
        </w:rPr>
        <w:t>子</w:t>
      </w:r>
      <w:r w:rsidRPr="00C36CBA">
        <w:rPr>
          <w:rFonts w:ascii="Verdana" w:eastAsia="宋体" w:hAnsi="Verdana"/>
        </w:rPr>
        <w:t>——</w:t>
      </w:r>
      <w:r w:rsidRPr="00C36CBA">
        <w:rPr>
          <w:rFonts w:ascii="Verdana" w:eastAsia="宋体" w:hAnsi="Verdana"/>
        </w:rPr>
        <w:t>与他们棕色的小房子不同，他的房子是明亮的砖房还有闪亮的屋顶。</w:t>
      </w:r>
      <w:r w:rsidRPr="00C36CBA">
        <w:rPr>
          <w:rFonts w:ascii="Verdana" w:eastAsia="宋体" w:hAnsi="Verdana"/>
        </w:rPr>
        <w:t xml:space="preserve"> </w:t>
      </w:r>
      <w:r w:rsidRPr="00C36CBA">
        <w:rPr>
          <w:rFonts w:ascii="Verdana" w:eastAsia="宋体" w:hAnsi="Verdana"/>
        </w:rPr>
        <w:br/>
        <w:t xml:space="preserve">The children of the avenue used to play together in that field –the Devines , the Waters , the Dunns , little Keogh the cripple , she and her brothers and sisters . </w:t>
      </w:r>
      <w:r w:rsidRPr="00C36CBA">
        <w:rPr>
          <w:rFonts w:ascii="Verdana" w:eastAsia="宋体" w:hAnsi="Verdana"/>
        </w:rPr>
        <w:br/>
      </w:r>
      <w:r w:rsidRPr="00C36CBA">
        <w:rPr>
          <w:rFonts w:ascii="Verdana" w:eastAsia="宋体" w:hAnsi="Verdana"/>
        </w:rPr>
        <w:t>这条街的孩子们过去总是在那块地上玩</w:t>
      </w:r>
      <w:r w:rsidRPr="00C36CBA">
        <w:rPr>
          <w:rFonts w:ascii="Verdana" w:eastAsia="宋体" w:hAnsi="Verdana"/>
        </w:rPr>
        <w:t>——</w:t>
      </w:r>
      <w:r w:rsidRPr="00C36CBA">
        <w:rPr>
          <w:rFonts w:ascii="Verdana" w:eastAsia="宋体" w:hAnsi="Verdana"/>
        </w:rPr>
        <w:t>迪瓦恩家的，沃特家的，邓恩家的，瘸子小基奥，她和她的兄弟姐妹。</w:t>
      </w:r>
      <w:r w:rsidRPr="00C36CBA">
        <w:rPr>
          <w:rFonts w:ascii="Verdana" w:eastAsia="宋体" w:hAnsi="Verdana"/>
        </w:rPr>
        <w:t xml:space="preserve"> </w:t>
      </w:r>
      <w:r w:rsidRPr="00C36CBA">
        <w:rPr>
          <w:rFonts w:ascii="Verdana" w:eastAsia="宋体" w:hAnsi="Verdana"/>
        </w:rPr>
        <w:br/>
        <w:t>Ern</w:t>
      </w:r>
      <w:r w:rsidRPr="00C36CBA">
        <w:rPr>
          <w:rFonts w:ascii="Verdana" w:eastAsia="宋体" w:hAnsi="Verdana"/>
        </w:rPr>
        <w:t xml:space="preserve">est , however , never played: he was too grown up . </w:t>
      </w:r>
      <w:r w:rsidRPr="00C36CBA">
        <w:rPr>
          <w:rFonts w:ascii="Verdana" w:eastAsia="宋体" w:hAnsi="Verdana"/>
        </w:rPr>
        <w:br/>
      </w:r>
      <w:r w:rsidRPr="00C36CBA">
        <w:rPr>
          <w:rFonts w:ascii="Verdana" w:eastAsia="宋体" w:hAnsi="Verdana"/>
        </w:rPr>
        <w:t>但是欧内斯特却从来没有玩过，他太大了。</w:t>
      </w:r>
      <w:r w:rsidRPr="00C36CBA">
        <w:rPr>
          <w:rFonts w:ascii="Verdana" w:eastAsia="宋体" w:hAnsi="Verdana"/>
        </w:rPr>
        <w:t xml:space="preserve"> </w:t>
      </w:r>
      <w:r w:rsidRPr="00C36CBA">
        <w:rPr>
          <w:rFonts w:ascii="Verdana" w:eastAsia="宋体" w:hAnsi="Verdana"/>
        </w:rPr>
        <w:br/>
        <w:t xml:space="preserve">Her father used often to hunt them in out of the field with his blackthorn stick ; </w:t>
      </w:r>
      <w:r w:rsidRPr="00C36CBA">
        <w:rPr>
          <w:rFonts w:ascii="Verdana" w:eastAsia="宋体" w:hAnsi="Verdana"/>
        </w:rPr>
        <w:br/>
      </w:r>
      <w:r w:rsidRPr="00C36CBA">
        <w:rPr>
          <w:rFonts w:ascii="Verdana" w:eastAsia="宋体" w:hAnsi="Verdana"/>
        </w:rPr>
        <w:t>她的父亲经常用他那根黑刺李木的拐杖到地里把她们赶出去；</w:t>
      </w:r>
      <w:r w:rsidRPr="00C36CBA">
        <w:rPr>
          <w:rFonts w:ascii="Verdana" w:eastAsia="宋体" w:hAnsi="Verdana"/>
        </w:rPr>
        <w:t xml:space="preserve"> </w:t>
      </w:r>
      <w:r w:rsidRPr="00C36CBA">
        <w:rPr>
          <w:rFonts w:ascii="Verdana" w:eastAsia="宋体" w:hAnsi="Verdana"/>
        </w:rPr>
        <w:br/>
        <w:t>but usually little Keogh used to keep nix</w:t>
      </w:r>
      <w:r w:rsidRPr="00C36CBA">
        <w:rPr>
          <w:rFonts w:ascii="Verdana" w:eastAsia="宋体" w:hAnsi="Verdana"/>
        </w:rPr>
        <w:t>站崗</w:t>
      </w:r>
      <w:r w:rsidRPr="00C36CBA">
        <w:rPr>
          <w:rFonts w:ascii="Verdana" w:eastAsia="宋体" w:hAnsi="Verdana"/>
        </w:rPr>
        <w:t xml:space="preserve"> and call out when he saw </w:t>
      </w:r>
      <w:r w:rsidRPr="00C36CBA">
        <w:rPr>
          <w:rFonts w:ascii="Verdana" w:eastAsia="宋体" w:hAnsi="Verdana"/>
        </w:rPr>
        <w:t xml:space="preserve">her father coming . </w:t>
      </w:r>
      <w:r w:rsidRPr="00C36CBA">
        <w:rPr>
          <w:rFonts w:ascii="Verdana" w:eastAsia="宋体" w:hAnsi="Verdana"/>
        </w:rPr>
        <w:br/>
      </w:r>
      <w:r w:rsidRPr="00C36CBA">
        <w:rPr>
          <w:rFonts w:ascii="Verdana" w:eastAsia="宋体" w:hAnsi="Verdana"/>
        </w:rPr>
        <w:t>但小基奥总是站岗，一看见她的父亲过来就大声喊。</w:t>
      </w:r>
      <w:r w:rsidRPr="00C36CBA">
        <w:rPr>
          <w:rFonts w:ascii="Verdana" w:eastAsia="宋体" w:hAnsi="Verdana"/>
        </w:rPr>
        <w:t xml:space="preserve"> </w:t>
      </w:r>
      <w:r w:rsidRPr="00C36CBA">
        <w:rPr>
          <w:rFonts w:ascii="Verdana" w:eastAsia="宋体" w:hAnsi="Verdana"/>
        </w:rPr>
        <w:br/>
        <w:t xml:space="preserve">Still they seemed to have been rather happy then . </w:t>
      </w:r>
      <w:r w:rsidRPr="00C36CBA">
        <w:rPr>
          <w:rFonts w:ascii="Verdana" w:eastAsia="宋体" w:hAnsi="Verdana"/>
        </w:rPr>
        <w:br/>
      </w:r>
      <w:r w:rsidRPr="00C36CBA">
        <w:rPr>
          <w:rFonts w:ascii="Verdana" w:eastAsia="宋体" w:hAnsi="Verdana"/>
        </w:rPr>
        <w:t>即使这样他们那时似乎还是很开心。</w:t>
      </w:r>
      <w:r w:rsidRPr="00C36CBA">
        <w:rPr>
          <w:rFonts w:ascii="Verdana" w:eastAsia="宋体" w:hAnsi="Verdana"/>
        </w:rPr>
        <w:t xml:space="preserve"> </w:t>
      </w:r>
      <w:r w:rsidRPr="00C36CBA">
        <w:rPr>
          <w:rFonts w:ascii="Verdana" w:eastAsia="宋体" w:hAnsi="Verdana"/>
        </w:rPr>
        <w:br/>
        <w:t xml:space="preserve">Her father was not so bad then ; and besides , her mother was alive . </w:t>
      </w:r>
      <w:r w:rsidRPr="00C36CBA">
        <w:rPr>
          <w:rFonts w:ascii="Verdana" w:eastAsia="宋体" w:hAnsi="Verdana"/>
        </w:rPr>
        <w:br/>
      </w:r>
      <w:r w:rsidRPr="00C36CBA">
        <w:rPr>
          <w:rFonts w:ascii="Verdana" w:eastAsia="宋体" w:hAnsi="Verdana"/>
        </w:rPr>
        <w:t>她父亲还没有这么坏，而且她母亲也还活着。</w:t>
      </w:r>
      <w:r w:rsidRPr="00C36CBA">
        <w:rPr>
          <w:rFonts w:ascii="Verdana" w:eastAsia="宋体" w:hAnsi="Verdana"/>
        </w:rPr>
        <w:t xml:space="preserve"> </w:t>
      </w:r>
      <w:r w:rsidRPr="00C36CBA">
        <w:rPr>
          <w:rFonts w:ascii="Verdana" w:eastAsia="宋体" w:hAnsi="Verdana"/>
        </w:rPr>
        <w:br/>
        <w:t>That was a long time ago ; she and her brothers</w:t>
      </w:r>
      <w:r w:rsidRPr="00C36CBA">
        <w:rPr>
          <w:rFonts w:ascii="Verdana" w:eastAsia="宋体" w:hAnsi="Verdana"/>
        </w:rPr>
        <w:t xml:space="preserve"> and sisters were all grown up ; her mother was dead . </w:t>
      </w:r>
      <w:r w:rsidRPr="00C36CBA">
        <w:rPr>
          <w:rFonts w:ascii="Verdana" w:eastAsia="宋体" w:hAnsi="Verdana"/>
        </w:rPr>
        <w:br/>
      </w:r>
      <w:r w:rsidRPr="00C36CBA">
        <w:rPr>
          <w:rFonts w:ascii="Verdana" w:eastAsia="宋体" w:hAnsi="Verdana"/>
        </w:rPr>
        <w:t>那是很久以前的事了，她和兄弟姐妹都已经长大了；她的母亲死了。</w:t>
      </w:r>
      <w:r w:rsidRPr="00C36CBA">
        <w:rPr>
          <w:rFonts w:ascii="Verdana" w:eastAsia="宋体" w:hAnsi="Verdana"/>
        </w:rPr>
        <w:t xml:space="preserve"> </w:t>
      </w:r>
      <w:r w:rsidRPr="00C36CBA">
        <w:rPr>
          <w:rFonts w:ascii="Verdana" w:eastAsia="宋体" w:hAnsi="Verdana"/>
        </w:rPr>
        <w:br/>
        <w:t xml:space="preserve">Tizzie Dunn was dead ,too, and the Waters had gone back to England . Everything changed . Now she was going to go away like the others , to leave her home . </w:t>
      </w:r>
      <w:r w:rsidRPr="00C36CBA">
        <w:rPr>
          <w:rFonts w:ascii="Verdana" w:eastAsia="宋体" w:hAnsi="Verdana"/>
        </w:rPr>
        <w:br/>
      </w:r>
      <w:r w:rsidRPr="00C36CBA">
        <w:rPr>
          <w:rFonts w:ascii="Verdana" w:eastAsia="宋体" w:hAnsi="Verdana"/>
        </w:rPr>
        <w:t>迪齐</w:t>
      </w:r>
      <w:r w:rsidRPr="00C36CBA">
        <w:rPr>
          <w:rFonts w:ascii="Verdana" w:eastAsia="宋体" w:hAnsi="Verdana"/>
        </w:rPr>
        <w:t>?</w:t>
      </w:r>
      <w:r w:rsidRPr="00C36CBA">
        <w:rPr>
          <w:rFonts w:ascii="Verdana" w:eastAsia="宋体" w:hAnsi="Verdana"/>
        </w:rPr>
        <w:t>邓恩也死了，沃</w:t>
      </w:r>
      <w:r w:rsidRPr="00C36CBA">
        <w:rPr>
          <w:rFonts w:ascii="Verdana" w:eastAsia="宋体" w:hAnsi="Verdana"/>
        </w:rPr>
        <w:t>特一家回英格兰了。所有的一切都变了。现在她也要像其他人那样离开自己的家。</w:t>
      </w:r>
      <w:r w:rsidRPr="00C36CBA">
        <w:rPr>
          <w:rFonts w:ascii="Verdana" w:eastAsia="宋体" w:hAnsi="Verdana"/>
        </w:rPr>
        <w:t xml:space="preserve"> </w:t>
      </w:r>
      <w:r w:rsidRPr="00C36CBA">
        <w:rPr>
          <w:rFonts w:ascii="Verdana" w:eastAsia="宋体" w:hAnsi="Verdana"/>
        </w:rPr>
        <w:br/>
        <w:t xml:space="preserve">Home ! She looked round the room , reviewing all its familiar objects which she had dusted once a week for so many years , wondering where on earth all the dust came from . </w:t>
      </w:r>
      <w:r w:rsidRPr="00C36CBA">
        <w:rPr>
          <w:rFonts w:ascii="Verdana" w:eastAsia="宋体" w:hAnsi="Verdana"/>
        </w:rPr>
        <w:br/>
      </w:r>
      <w:r w:rsidRPr="00C36CBA">
        <w:rPr>
          <w:rFonts w:ascii="Verdana" w:eastAsia="宋体" w:hAnsi="Verdana"/>
        </w:rPr>
        <w:t>家</w:t>
      </w:r>
      <w:r w:rsidRPr="00C36CBA">
        <w:rPr>
          <w:rFonts w:ascii="Verdana" w:eastAsia="宋体" w:hAnsi="Verdana"/>
        </w:rPr>
        <w:t>!</w:t>
      </w:r>
      <w:r w:rsidRPr="00C36CBA">
        <w:rPr>
          <w:rFonts w:ascii="Verdana" w:eastAsia="宋体" w:hAnsi="Verdana"/>
        </w:rPr>
        <w:t>她环顾屋内，审视着这么多年来她每周都要掸擦一遍的一切熟悉的物品，心里奇怪究竟哪来的这</w:t>
      </w:r>
      <w:r w:rsidRPr="00C36CBA">
        <w:rPr>
          <w:rFonts w:ascii="Verdana" w:eastAsia="宋体" w:hAnsi="Verdana"/>
        </w:rPr>
        <w:t>么多灰尘。</w:t>
      </w:r>
      <w:r w:rsidRPr="00C36CBA">
        <w:rPr>
          <w:rFonts w:ascii="Verdana" w:eastAsia="宋体" w:hAnsi="Verdana"/>
        </w:rPr>
        <w:t xml:space="preserve"> </w:t>
      </w:r>
      <w:r w:rsidRPr="00C36CBA">
        <w:rPr>
          <w:rFonts w:ascii="Verdana" w:eastAsia="宋体" w:hAnsi="Verdana"/>
        </w:rPr>
        <w:br/>
        <w:t xml:space="preserve">Perhaps she would never see again those familiar objects from which she had never dreamed of being divided . </w:t>
      </w:r>
      <w:r w:rsidRPr="00C36CBA">
        <w:rPr>
          <w:rFonts w:ascii="Verdana" w:eastAsia="宋体" w:hAnsi="Verdana"/>
        </w:rPr>
        <w:br/>
      </w:r>
      <w:r w:rsidRPr="00C36CBA">
        <w:rPr>
          <w:rFonts w:ascii="Verdana" w:eastAsia="宋体" w:hAnsi="Verdana"/>
        </w:rPr>
        <w:t>也许她再也见不到那些熟悉的东西了，她做梦也没想到过和它们分开。</w:t>
      </w:r>
      <w:r w:rsidRPr="00C36CBA">
        <w:rPr>
          <w:rFonts w:ascii="Verdana" w:eastAsia="宋体" w:hAnsi="Verdana"/>
        </w:rPr>
        <w:t xml:space="preserve"> </w:t>
      </w:r>
      <w:r w:rsidRPr="00C36CBA">
        <w:rPr>
          <w:rFonts w:ascii="Verdana" w:eastAsia="宋体" w:hAnsi="Verdana"/>
        </w:rPr>
        <w:br/>
        <w:t>And yet during all those years she had never found out the name of the priest whose yellowing photograph h</w:t>
      </w:r>
      <w:r w:rsidRPr="00C36CBA">
        <w:rPr>
          <w:rFonts w:ascii="Verdana" w:eastAsia="宋体" w:hAnsi="Verdana"/>
        </w:rPr>
        <w:t xml:space="preserve">ung on the wall above the broken harmonium </w:t>
      </w:r>
      <w:r w:rsidRPr="00C36CBA">
        <w:rPr>
          <w:rFonts w:ascii="Verdana" w:eastAsia="宋体" w:hAnsi="Verdana"/>
        </w:rPr>
        <w:t>小風琴</w:t>
      </w:r>
      <w:r w:rsidRPr="00C36CBA">
        <w:rPr>
          <w:rFonts w:ascii="Verdana" w:eastAsia="宋体" w:hAnsi="Verdana"/>
        </w:rPr>
        <w:t xml:space="preserve"> beside the coloured print of the promises made to Blessed Margaret Mary Alacoque . </w:t>
      </w:r>
      <w:r w:rsidRPr="00C36CBA">
        <w:rPr>
          <w:rFonts w:ascii="Verdana" w:eastAsia="宋体" w:hAnsi="Verdana"/>
        </w:rPr>
        <w:br/>
      </w:r>
      <w:r w:rsidRPr="00C36CBA">
        <w:rPr>
          <w:rFonts w:ascii="Verdana" w:eastAsia="宋体" w:hAnsi="Verdana"/>
        </w:rPr>
        <w:t>可是这么多年里她从来没有弄清楚那张泛黄的照片上的牧师的姓名，照片就挂在墙上，在破旧的风琴的上边，旁边是耶稣对圣玛利亚</w:t>
      </w:r>
      <w:r w:rsidRPr="00C36CBA">
        <w:rPr>
          <w:rFonts w:ascii="Verdana" w:eastAsia="宋体" w:hAnsi="Verdana"/>
        </w:rPr>
        <w:t>?</w:t>
      </w:r>
      <w:r w:rsidRPr="00C36CBA">
        <w:rPr>
          <w:rFonts w:ascii="Verdana" w:eastAsia="宋体" w:hAnsi="Verdana"/>
        </w:rPr>
        <w:t>玛丽</w:t>
      </w:r>
      <w:r w:rsidRPr="00C36CBA">
        <w:rPr>
          <w:rFonts w:ascii="Verdana" w:eastAsia="宋体" w:hAnsi="Verdana"/>
        </w:rPr>
        <w:t>?</w:t>
      </w:r>
      <w:r w:rsidRPr="00C36CBA">
        <w:rPr>
          <w:rFonts w:ascii="Verdana" w:eastAsia="宋体" w:hAnsi="Verdana"/>
        </w:rPr>
        <w:t>阿拉科特许诺的彩色图片。</w:t>
      </w:r>
      <w:r w:rsidRPr="00C36CBA">
        <w:rPr>
          <w:rFonts w:ascii="Verdana" w:eastAsia="宋体" w:hAnsi="Verdana"/>
        </w:rPr>
        <w:t xml:space="preserve"> </w:t>
      </w:r>
      <w:r w:rsidRPr="00C36CBA">
        <w:rPr>
          <w:rFonts w:ascii="Verdana" w:eastAsia="宋体" w:hAnsi="Verdana"/>
        </w:rPr>
        <w:br/>
        <w:t>He had been a school friend of her father . whene</w:t>
      </w:r>
      <w:r w:rsidRPr="00C36CBA">
        <w:rPr>
          <w:rFonts w:ascii="Verdana" w:eastAsia="宋体" w:hAnsi="Verdana"/>
        </w:rPr>
        <w:t xml:space="preserve">ver he showed the photograph to a visitor her father used to pass it with a casual word :” He is in Melbourne now . “ </w:t>
      </w:r>
      <w:r w:rsidRPr="00C36CBA">
        <w:rPr>
          <w:rFonts w:ascii="Verdana" w:eastAsia="宋体" w:hAnsi="Verdana"/>
        </w:rPr>
        <w:br/>
      </w:r>
      <w:r w:rsidRPr="00C36CBA">
        <w:rPr>
          <w:rFonts w:ascii="Verdana" w:eastAsia="宋体" w:hAnsi="Verdana"/>
        </w:rPr>
        <w:t>他是父亲的学友。每次父亲把照片递给到家里的朋友看时，总是不经意地带一句：</w:t>
      </w:r>
      <w:r w:rsidRPr="00C36CBA">
        <w:rPr>
          <w:rFonts w:ascii="Verdana" w:eastAsia="宋体" w:hAnsi="Verdana"/>
        </w:rPr>
        <w:t>“</w:t>
      </w:r>
      <w:r w:rsidRPr="00C36CBA">
        <w:rPr>
          <w:rFonts w:ascii="Verdana" w:eastAsia="宋体" w:hAnsi="Verdana"/>
        </w:rPr>
        <w:t>他现在在墨尔本。</w:t>
      </w:r>
      <w:r w:rsidRPr="00C36CBA">
        <w:rPr>
          <w:rFonts w:ascii="Verdana" w:eastAsia="宋体" w:hAnsi="Verdana"/>
        </w:rPr>
        <w:t xml:space="preserve">” </w:t>
      </w:r>
      <w:r w:rsidRPr="00C36CBA">
        <w:rPr>
          <w:rFonts w:ascii="Verdana" w:eastAsia="宋体" w:hAnsi="Verdana"/>
        </w:rPr>
        <w:br/>
        <w:t xml:space="preserve">She had consented to go away , to leave her home . </w:t>
      </w:r>
      <w:r w:rsidRPr="00C36CBA">
        <w:rPr>
          <w:rFonts w:ascii="Verdana" w:eastAsia="宋体" w:hAnsi="Verdana"/>
        </w:rPr>
        <w:br/>
      </w:r>
      <w:r w:rsidRPr="00C36CBA">
        <w:rPr>
          <w:rFonts w:ascii="Verdana" w:eastAsia="宋体" w:hAnsi="Verdana"/>
        </w:rPr>
        <w:t>她已经答应离开，离开自己的家。</w:t>
      </w:r>
      <w:r w:rsidRPr="00C36CBA">
        <w:rPr>
          <w:rFonts w:ascii="Verdana" w:eastAsia="宋体" w:hAnsi="Verdana"/>
        </w:rPr>
        <w:t xml:space="preserve"> </w:t>
      </w:r>
      <w:r w:rsidRPr="00C36CBA">
        <w:rPr>
          <w:rFonts w:ascii="Verdana" w:eastAsia="宋体" w:hAnsi="Verdana"/>
        </w:rPr>
        <w:br/>
        <w:t xml:space="preserve">Was what wise ? She </w:t>
      </w:r>
      <w:r w:rsidRPr="00C36CBA">
        <w:rPr>
          <w:rFonts w:ascii="Verdana" w:eastAsia="宋体" w:hAnsi="Verdana"/>
        </w:rPr>
        <w:t xml:space="preserve">tried to weigh each side of the question . </w:t>
      </w:r>
      <w:r w:rsidRPr="00C36CBA">
        <w:rPr>
          <w:rFonts w:ascii="Verdana" w:eastAsia="宋体" w:hAnsi="Verdana"/>
        </w:rPr>
        <w:br/>
      </w:r>
      <w:r w:rsidRPr="00C36CBA">
        <w:rPr>
          <w:rFonts w:ascii="Verdana" w:eastAsia="宋体" w:hAnsi="Verdana"/>
        </w:rPr>
        <w:t>这样做明智吗？她试着权衡这个问题的每一个方面。</w:t>
      </w:r>
      <w:r w:rsidRPr="00C36CBA">
        <w:rPr>
          <w:rFonts w:ascii="Verdana" w:eastAsia="宋体" w:hAnsi="Verdana"/>
        </w:rPr>
        <w:t xml:space="preserve"> </w:t>
      </w:r>
      <w:r w:rsidRPr="00C36CBA">
        <w:rPr>
          <w:rFonts w:ascii="Verdana" w:eastAsia="宋体" w:hAnsi="Verdana"/>
        </w:rPr>
        <w:br/>
        <w:t xml:space="preserve">In her home anyway she had shelter and food ; she had those whom she had known all her life about her . </w:t>
      </w:r>
      <w:r w:rsidRPr="00C36CBA">
        <w:rPr>
          <w:rFonts w:ascii="Verdana" w:eastAsia="宋体" w:hAnsi="Verdana"/>
        </w:rPr>
        <w:br/>
      </w:r>
      <w:r w:rsidRPr="00C36CBA">
        <w:rPr>
          <w:rFonts w:ascii="Verdana" w:eastAsia="宋体" w:hAnsi="Verdana"/>
        </w:rPr>
        <w:t>在家里不管怎么说她有吃有住；有她认识了一辈子的人在她身边。</w:t>
      </w:r>
      <w:r w:rsidRPr="00C36CBA">
        <w:rPr>
          <w:rFonts w:ascii="Verdana" w:eastAsia="宋体" w:hAnsi="Verdana"/>
        </w:rPr>
        <w:t xml:space="preserve"> </w:t>
      </w:r>
      <w:r w:rsidRPr="00C36CBA">
        <w:rPr>
          <w:rFonts w:ascii="Verdana" w:eastAsia="宋体" w:hAnsi="Verdana"/>
        </w:rPr>
        <w:br/>
        <w:t xml:space="preserve">Of course she had to work hard , both in the house </w:t>
      </w:r>
      <w:r w:rsidRPr="00C36CBA">
        <w:rPr>
          <w:rFonts w:ascii="Verdana" w:eastAsia="宋体" w:hAnsi="Verdana"/>
        </w:rPr>
        <w:t xml:space="preserve">and at business . </w:t>
      </w:r>
      <w:r w:rsidRPr="00C36CBA">
        <w:rPr>
          <w:rFonts w:ascii="Verdana" w:eastAsia="宋体" w:hAnsi="Verdana"/>
        </w:rPr>
        <w:br/>
      </w:r>
      <w:r w:rsidRPr="00C36CBA">
        <w:rPr>
          <w:rFonts w:ascii="Verdana" w:eastAsia="宋体" w:hAnsi="Verdana"/>
        </w:rPr>
        <w:t>当然她得拼命干活，不论是在家里还是在商店里。</w:t>
      </w:r>
      <w:r w:rsidRPr="00C36CBA">
        <w:rPr>
          <w:rFonts w:ascii="Verdana" w:eastAsia="宋体" w:hAnsi="Verdana"/>
        </w:rPr>
        <w:t xml:space="preserve"> </w:t>
      </w:r>
      <w:r w:rsidRPr="00C36CBA">
        <w:rPr>
          <w:rFonts w:ascii="Verdana" w:eastAsia="宋体" w:hAnsi="Verdana"/>
        </w:rPr>
        <w:br/>
        <w:t xml:space="preserve">What would they say of her in the stores when they found out that she had run away with a fellow ? </w:t>
      </w:r>
      <w:r w:rsidRPr="00C36CBA">
        <w:rPr>
          <w:rFonts w:ascii="Verdana" w:eastAsia="宋体" w:hAnsi="Verdana"/>
        </w:rPr>
        <w:br/>
      </w:r>
      <w:r w:rsidRPr="00C36CBA">
        <w:rPr>
          <w:rFonts w:ascii="Verdana" w:eastAsia="宋体" w:hAnsi="Verdana"/>
        </w:rPr>
        <w:t>如果商店里的人知道她和一个男人跑了，她们会怎么说她呢？</w:t>
      </w:r>
      <w:r w:rsidRPr="00C36CBA">
        <w:rPr>
          <w:rFonts w:ascii="Verdana" w:eastAsia="宋体" w:hAnsi="Verdana"/>
        </w:rPr>
        <w:t xml:space="preserve"> </w:t>
      </w:r>
      <w:r w:rsidRPr="00C36CBA">
        <w:rPr>
          <w:rFonts w:ascii="Verdana" w:eastAsia="宋体" w:hAnsi="Verdana"/>
        </w:rPr>
        <w:br/>
        <w:t xml:space="preserve">Say she was a fool , perhaps; and her place would be filled up by advertisement . </w:t>
      </w:r>
      <w:r w:rsidRPr="00C36CBA">
        <w:rPr>
          <w:rFonts w:ascii="Verdana" w:eastAsia="宋体" w:hAnsi="Verdana"/>
        </w:rPr>
        <w:br/>
      </w:r>
      <w:r w:rsidRPr="00C36CBA">
        <w:rPr>
          <w:rFonts w:ascii="Verdana" w:eastAsia="宋体" w:hAnsi="Verdana"/>
        </w:rPr>
        <w:t>也</w:t>
      </w:r>
      <w:r w:rsidRPr="00C36CBA">
        <w:rPr>
          <w:rFonts w:ascii="Verdana" w:eastAsia="宋体" w:hAnsi="Verdana"/>
        </w:rPr>
        <w:t>许说她是一个傻瓜；她们会登广告找别人代替她的位置。</w:t>
      </w:r>
      <w:r w:rsidRPr="00C36CBA">
        <w:rPr>
          <w:rFonts w:ascii="Verdana" w:eastAsia="宋体" w:hAnsi="Verdana"/>
        </w:rPr>
        <w:t xml:space="preserve"> </w:t>
      </w:r>
      <w:r w:rsidRPr="00C36CBA">
        <w:rPr>
          <w:rFonts w:ascii="Verdana" w:eastAsia="宋体" w:hAnsi="Verdana"/>
        </w:rPr>
        <w:br/>
        <w:t xml:space="preserve">Miss Gavan would be glad . She had always had an edge on her , especially whenever there were people listening . </w:t>
      </w:r>
      <w:r w:rsidRPr="00C36CBA">
        <w:rPr>
          <w:rFonts w:ascii="Verdana" w:eastAsia="宋体" w:hAnsi="Verdana"/>
        </w:rPr>
        <w:br/>
      </w:r>
      <w:r w:rsidRPr="00C36CBA">
        <w:rPr>
          <w:rFonts w:ascii="Verdana" w:eastAsia="宋体" w:hAnsi="Verdana"/>
        </w:rPr>
        <w:t>加文小姐会很高兴。她总是要压她一头，尤其是有旁人听着的时候。</w:t>
      </w:r>
      <w:r w:rsidRPr="00C36CBA">
        <w:rPr>
          <w:rFonts w:ascii="Verdana" w:eastAsia="宋体" w:hAnsi="Verdana"/>
        </w:rPr>
        <w:t xml:space="preserve"> </w:t>
      </w:r>
      <w:r w:rsidRPr="00C36CBA">
        <w:rPr>
          <w:rFonts w:ascii="Verdana" w:eastAsia="宋体" w:hAnsi="Verdana"/>
        </w:rPr>
        <w:br/>
        <w:t xml:space="preserve">“Miss Hill , don’t you see these ladies are waiting ?” </w:t>
      </w:r>
      <w:r w:rsidRPr="00C36CBA">
        <w:rPr>
          <w:rFonts w:ascii="Verdana" w:eastAsia="宋体" w:hAnsi="Verdana"/>
        </w:rPr>
        <w:br/>
        <w:t>“</w:t>
      </w:r>
      <w:r w:rsidRPr="00C36CBA">
        <w:rPr>
          <w:rFonts w:ascii="Verdana" w:eastAsia="宋体" w:hAnsi="Verdana"/>
        </w:rPr>
        <w:t>希尔小姐，难道你没有看见这些女士在等着吗？</w:t>
      </w:r>
      <w:r w:rsidRPr="00C36CBA">
        <w:rPr>
          <w:rFonts w:ascii="Verdana" w:eastAsia="宋体" w:hAnsi="Verdana"/>
        </w:rPr>
        <w:t xml:space="preserve">” </w:t>
      </w:r>
      <w:r w:rsidRPr="00C36CBA">
        <w:rPr>
          <w:rFonts w:ascii="Verdana" w:eastAsia="宋体" w:hAnsi="Verdana"/>
        </w:rPr>
        <w:br/>
        <w:t xml:space="preserve">“ </w:t>
      </w:r>
      <w:r w:rsidRPr="00C36CBA">
        <w:rPr>
          <w:rFonts w:ascii="Verdana" w:eastAsia="宋体" w:hAnsi="Verdana"/>
        </w:rPr>
        <w:t xml:space="preserve">Look lively , Miss Hill , please . “ </w:t>
      </w:r>
      <w:r w:rsidRPr="00C36CBA">
        <w:rPr>
          <w:rFonts w:ascii="Verdana" w:eastAsia="宋体" w:hAnsi="Verdana"/>
        </w:rPr>
        <w:br/>
        <w:t>“</w:t>
      </w:r>
      <w:r w:rsidRPr="00C36CBA">
        <w:rPr>
          <w:rFonts w:ascii="Verdana" w:eastAsia="宋体" w:hAnsi="Verdana"/>
        </w:rPr>
        <w:t>请精神点，希尔小姐。</w:t>
      </w:r>
      <w:r w:rsidRPr="00C36CBA">
        <w:rPr>
          <w:rFonts w:ascii="Verdana" w:eastAsia="宋体" w:hAnsi="Verdana"/>
        </w:rPr>
        <w:t xml:space="preserve">” </w:t>
      </w:r>
      <w:r w:rsidRPr="00C36CBA">
        <w:rPr>
          <w:rFonts w:ascii="Verdana" w:eastAsia="宋体" w:hAnsi="Verdana"/>
        </w:rPr>
        <w:br/>
        <w:t xml:space="preserve">She would not cry many tears at leaving the stores . </w:t>
      </w:r>
      <w:r w:rsidRPr="00C36CBA">
        <w:rPr>
          <w:rFonts w:ascii="Verdana" w:eastAsia="宋体" w:hAnsi="Verdana"/>
        </w:rPr>
        <w:br/>
      </w:r>
      <w:r w:rsidRPr="00C36CBA">
        <w:rPr>
          <w:rFonts w:ascii="Verdana" w:eastAsia="宋体" w:hAnsi="Verdana"/>
        </w:rPr>
        <w:t>离开商店她不会掉多少眼泪的。</w:t>
      </w:r>
      <w:r w:rsidRPr="00C36CBA">
        <w:rPr>
          <w:rFonts w:ascii="Verdana" w:eastAsia="宋体" w:hAnsi="Verdana"/>
        </w:rPr>
        <w:t xml:space="preserve"> </w:t>
      </w:r>
      <w:r w:rsidRPr="00C36CBA">
        <w:rPr>
          <w:rFonts w:ascii="Verdana" w:eastAsia="宋体" w:hAnsi="Verdana"/>
        </w:rPr>
        <w:br/>
        <w:t xml:space="preserve">But in her new home , in a distant unknown country , it would not be like that . </w:t>
      </w:r>
      <w:r w:rsidRPr="00C36CBA">
        <w:rPr>
          <w:rFonts w:ascii="Verdana" w:eastAsia="宋体" w:hAnsi="Verdana"/>
        </w:rPr>
        <w:br/>
      </w:r>
      <w:r w:rsidRPr="00C36CBA">
        <w:rPr>
          <w:rFonts w:ascii="Verdana" w:eastAsia="宋体" w:hAnsi="Verdana"/>
        </w:rPr>
        <w:t>但是在她的新家里，在一个遥远陌生的国家里，事情就不会是那样了。</w:t>
      </w:r>
      <w:r w:rsidRPr="00C36CBA">
        <w:rPr>
          <w:rFonts w:ascii="Verdana" w:eastAsia="宋体" w:hAnsi="Verdana"/>
        </w:rPr>
        <w:t xml:space="preserve"> </w:t>
      </w:r>
      <w:r w:rsidRPr="00C36CBA">
        <w:rPr>
          <w:rFonts w:ascii="Verdana" w:eastAsia="宋体" w:hAnsi="Verdana"/>
        </w:rPr>
        <w:br/>
        <w:t>Then she would be m</w:t>
      </w:r>
      <w:r w:rsidRPr="00C36CBA">
        <w:rPr>
          <w:rFonts w:ascii="Verdana" w:eastAsia="宋体" w:hAnsi="Verdana"/>
        </w:rPr>
        <w:t xml:space="preserve">arried ---she , Eveline . People would treat her with respect then . </w:t>
      </w:r>
      <w:r w:rsidRPr="00C36CBA">
        <w:rPr>
          <w:rFonts w:ascii="Verdana" w:eastAsia="宋体" w:hAnsi="Verdana"/>
        </w:rPr>
        <w:br/>
      </w:r>
      <w:r w:rsidRPr="00C36CBA">
        <w:rPr>
          <w:rFonts w:ascii="Verdana" w:eastAsia="宋体" w:hAnsi="Verdana"/>
        </w:rPr>
        <w:t>她会结婚</w:t>
      </w:r>
      <w:r w:rsidRPr="00C36CBA">
        <w:rPr>
          <w:rFonts w:ascii="Verdana" w:eastAsia="宋体" w:hAnsi="Verdana"/>
        </w:rPr>
        <w:t>——</w:t>
      </w:r>
      <w:r w:rsidRPr="00C36CBA">
        <w:rPr>
          <w:rFonts w:ascii="Verdana" w:eastAsia="宋体" w:hAnsi="Verdana"/>
        </w:rPr>
        <w:t>她，伊芙林。人们会很尊重她。</w:t>
      </w:r>
      <w:r w:rsidRPr="00C36CBA">
        <w:rPr>
          <w:rFonts w:ascii="Verdana" w:eastAsia="宋体" w:hAnsi="Verdana"/>
        </w:rPr>
        <w:t xml:space="preserve"> </w:t>
      </w:r>
      <w:r w:rsidRPr="00C36CBA">
        <w:rPr>
          <w:rFonts w:ascii="Verdana" w:eastAsia="宋体" w:hAnsi="Verdana"/>
        </w:rPr>
        <w:br/>
        <w:t xml:space="preserve">She would not be treated as her mother had been . </w:t>
      </w:r>
      <w:r w:rsidRPr="00C36CBA">
        <w:rPr>
          <w:rFonts w:ascii="Verdana" w:eastAsia="宋体" w:hAnsi="Verdana"/>
        </w:rPr>
        <w:br/>
      </w:r>
      <w:r w:rsidRPr="00C36CBA">
        <w:rPr>
          <w:rFonts w:ascii="Verdana" w:eastAsia="宋体" w:hAnsi="Verdana"/>
        </w:rPr>
        <w:t>她不会受到她母亲受过的那种对待</w:t>
      </w:r>
      <w:r w:rsidRPr="00C36CBA">
        <w:rPr>
          <w:rFonts w:ascii="Verdana" w:eastAsia="宋体" w:hAnsi="Verdana"/>
        </w:rPr>
        <w:t xml:space="preserve"> </w:t>
      </w:r>
      <w:r w:rsidRPr="00C36CBA">
        <w:rPr>
          <w:rFonts w:ascii="Verdana" w:eastAsia="宋体" w:hAnsi="Verdana"/>
        </w:rPr>
        <w:br/>
        <w:t>Even now , though she was over nineteen , she sometimes felt herself in danger of her father’s v</w:t>
      </w:r>
      <w:r w:rsidRPr="00C36CBA">
        <w:rPr>
          <w:rFonts w:ascii="Verdana" w:eastAsia="宋体" w:hAnsi="Verdana"/>
        </w:rPr>
        <w:t xml:space="preserve">iolence . </w:t>
      </w:r>
      <w:r w:rsidRPr="00C36CBA">
        <w:rPr>
          <w:rFonts w:ascii="Verdana" w:eastAsia="宋体" w:hAnsi="Verdana"/>
        </w:rPr>
        <w:br/>
      </w:r>
      <w:r w:rsidRPr="00C36CBA">
        <w:rPr>
          <w:rFonts w:ascii="Verdana" w:eastAsia="宋体" w:hAnsi="Verdana"/>
        </w:rPr>
        <w:t>即使是现在，她已经过</w:t>
      </w:r>
      <w:r w:rsidRPr="00C36CBA">
        <w:rPr>
          <w:rFonts w:ascii="Verdana" w:eastAsia="宋体" w:hAnsi="Verdana"/>
        </w:rPr>
        <w:t>19</w:t>
      </w:r>
      <w:r w:rsidRPr="00C36CBA">
        <w:rPr>
          <w:rFonts w:ascii="Verdana" w:eastAsia="宋体" w:hAnsi="Verdana"/>
        </w:rPr>
        <w:t>岁了，她还是经常感到自己有挨父亲打的危险</w:t>
      </w:r>
      <w:r w:rsidRPr="00C36CBA">
        <w:rPr>
          <w:rFonts w:ascii="Verdana" w:eastAsia="宋体" w:hAnsi="Verdana"/>
        </w:rPr>
        <w:t xml:space="preserve"> </w:t>
      </w:r>
      <w:r w:rsidRPr="00C36CBA">
        <w:rPr>
          <w:rFonts w:ascii="Verdana" w:eastAsia="宋体" w:hAnsi="Verdana"/>
        </w:rPr>
        <w:br/>
        <w:t>She knew it was that that had given her the palpitations (</w:t>
      </w:r>
      <w:r w:rsidRPr="00C36CBA">
        <w:rPr>
          <w:rFonts w:ascii="Verdana" w:eastAsia="宋体" w:hAnsi="Verdana"/>
        </w:rPr>
        <w:t>心驚肉跳</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她知道正是因为这种担心才使她心惊肉跳。</w:t>
      </w:r>
      <w:r w:rsidRPr="00C36CBA">
        <w:rPr>
          <w:rFonts w:ascii="Verdana" w:eastAsia="宋体" w:hAnsi="Verdana"/>
        </w:rPr>
        <w:t xml:space="preserve"> </w:t>
      </w:r>
      <w:r w:rsidRPr="00C36CBA">
        <w:rPr>
          <w:rFonts w:ascii="Verdana" w:eastAsia="宋体" w:hAnsi="Verdana"/>
        </w:rPr>
        <w:br/>
        <w:t xml:space="preserve">When they were growing up he had never gone for her , like he used to go for Harry and Ernest , because she was a girl ; </w:t>
      </w:r>
      <w:r w:rsidRPr="00C36CBA">
        <w:rPr>
          <w:rFonts w:ascii="Verdana" w:eastAsia="宋体" w:hAnsi="Verdana"/>
        </w:rPr>
        <w:br/>
      </w:r>
      <w:r w:rsidRPr="00C36CBA">
        <w:rPr>
          <w:rFonts w:ascii="Verdana" w:eastAsia="宋体" w:hAnsi="Verdana"/>
        </w:rPr>
        <w:t>她们</w:t>
      </w:r>
      <w:r w:rsidRPr="00C36CBA">
        <w:rPr>
          <w:rFonts w:ascii="Verdana" w:eastAsia="宋体" w:hAnsi="Verdana"/>
        </w:rPr>
        <w:t>长大以后，他还没有像他曾经打哈利和欧内斯特那样打过她，因为她是个女孩；</w:t>
      </w:r>
      <w:r w:rsidRPr="00C36CBA">
        <w:rPr>
          <w:rFonts w:ascii="Verdana" w:eastAsia="宋体" w:hAnsi="Verdana"/>
        </w:rPr>
        <w:t xml:space="preserve"> </w:t>
      </w:r>
      <w:r w:rsidRPr="00C36CBA">
        <w:rPr>
          <w:rFonts w:ascii="Verdana" w:eastAsia="宋体" w:hAnsi="Verdana"/>
        </w:rPr>
        <w:br/>
        <w:t xml:space="preserve">but latterly he had begun to threaten her and say what he would do to her only for her dead mother’s sake . </w:t>
      </w:r>
      <w:r w:rsidRPr="00C36CBA">
        <w:rPr>
          <w:rFonts w:ascii="Verdana" w:eastAsia="宋体" w:hAnsi="Verdana"/>
        </w:rPr>
        <w:br/>
      </w:r>
      <w:r w:rsidRPr="00C36CBA">
        <w:rPr>
          <w:rFonts w:ascii="Verdana" w:eastAsia="宋体" w:hAnsi="Verdana"/>
        </w:rPr>
        <w:t>但最近他开始威胁地，说要不是因为她死去的母亲的缘故，他会怎样对待她。</w:t>
      </w:r>
      <w:r w:rsidRPr="00C36CBA">
        <w:rPr>
          <w:rFonts w:ascii="Verdana" w:eastAsia="宋体" w:hAnsi="Verdana"/>
        </w:rPr>
        <w:t xml:space="preserve"> </w:t>
      </w:r>
      <w:r w:rsidRPr="00C36CBA">
        <w:rPr>
          <w:rFonts w:ascii="Verdana" w:eastAsia="宋体" w:hAnsi="Verdana"/>
        </w:rPr>
        <w:br/>
        <w:t>And now she had nobody to protect her , Ernest was dead and Harry ,who was</w:t>
      </w:r>
      <w:r w:rsidRPr="00C36CBA">
        <w:rPr>
          <w:rFonts w:ascii="Verdana" w:eastAsia="宋体" w:hAnsi="Verdana"/>
        </w:rPr>
        <w:t xml:space="preserve"> in the church decorating business , was nearly always down somewhere in the country . </w:t>
      </w:r>
      <w:r w:rsidRPr="00C36CBA">
        <w:rPr>
          <w:rFonts w:ascii="Verdana" w:eastAsia="宋体" w:hAnsi="Verdana"/>
        </w:rPr>
        <w:br/>
      </w:r>
      <w:r w:rsidRPr="00C36CBA">
        <w:rPr>
          <w:rFonts w:ascii="Verdana" w:eastAsia="宋体" w:hAnsi="Verdana"/>
        </w:rPr>
        <w:t>现在没有人能保护她，欧内斯特死了，而干教堂装修的哈利几乎总是在乡下的什么地方。</w:t>
      </w:r>
      <w:r w:rsidRPr="00C36CBA">
        <w:rPr>
          <w:rFonts w:ascii="Verdana" w:eastAsia="宋体" w:hAnsi="Verdana"/>
        </w:rPr>
        <w:t xml:space="preserve"> </w:t>
      </w:r>
      <w:r w:rsidRPr="00C36CBA">
        <w:rPr>
          <w:rFonts w:ascii="Verdana" w:eastAsia="宋体" w:hAnsi="Verdana"/>
        </w:rPr>
        <w:br/>
        <w:t xml:space="preserve">Besides , the invariable squabble for money on Saturday nights had begun to weary her unspeakably . </w:t>
      </w:r>
      <w:r w:rsidRPr="00C36CBA">
        <w:rPr>
          <w:rFonts w:ascii="Verdana" w:eastAsia="宋体" w:hAnsi="Verdana"/>
        </w:rPr>
        <w:br/>
      </w:r>
      <w:r w:rsidRPr="00C36CBA">
        <w:rPr>
          <w:rFonts w:ascii="Verdana" w:eastAsia="宋体" w:hAnsi="Verdana"/>
        </w:rPr>
        <w:t>另外，每星期六都为了钱而发生的争吵已使她开始感到说不</w:t>
      </w:r>
      <w:r w:rsidRPr="00C36CBA">
        <w:rPr>
          <w:rFonts w:ascii="Verdana" w:eastAsia="宋体" w:hAnsi="Verdana"/>
        </w:rPr>
        <w:t>出的厌倦。</w:t>
      </w:r>
      <w:r w:rsidRPr="00C36CBA">
        <w:rPr>
          <w:rFonts w:ascii="Verdana" w:eastAsia="宋体" w:hAnsi="Verdana"/>
        </w:rPr>
        <w:t xml:space="preserve"> </w:t>
      </w:r>
      <w:r w:rsidRPr="00C36CBA">
        <w:rPr>
          <w:rFonts w:ascii="Verdana" w:eastAsia="宋体" w:hAnsi="Verdana"/>
        </w:rPr>
        <w:br/>
        <w:t xml:space="preserve">She always gave her entire wages ----seven shillings ----and Harry always sent up what he could , but the trouble was to get any money from her father . </w:t>
      </w:r>
      <w:r w:rsidRPr="00C36CBA">
        <w:rPr>
          <w:rFonts w:ascii="Verdana" w:eastAsia="宋体" w:hAnsi="Verdana"/>
        </w:rPr>
        <w:br/>
      </w:r>
      <w:r w:rsidRPr="00C36CBA">
        <w:rPr>
          <w:rFonts w:ascii="Verdana" w:eastAsia="宋体" w:hAnsi="Verdana"/>
        </w:rPr>
        <w:t>她总是交出她所有的工资</w:t>
      </w:r>
      <w:r w:rsidRPr="00C36CBA">
        <w:rPr>
          <w:rFonts w:ascii="Verdana" w:eastAsia="宋体" w:hAnsi="Verdana"/>
        </w:rPr>
        <w:t>——</w:t>
      </w:r>
      <w:r w:rsidRPr="00C36CBA">
        <w:rPr>
          <w:rFonts w:ascii="Verdana" w:eastAsia="宋体" w:hAnsi="Verdana"/>
        </w:rPr>
        <w:t>七个先令</w:t>
      </w:r>
      <w:r w:rsidRPr="00C36CBA">
        <w:rPr>
          <w:rFonts w:ascii="Verdana" w:eastAsia="宋体" w:hAnsi="Verdana"/>
        </w:rPr>
        <w:t>——</w:t>
      </w:r>
      <w:r w:rsidRPr="00C36CBA">
        <w:rPr>
          <w:rFonts w:ascii="Verdana" w:eastAsia="宋体" w:hAnsi="Verdana"/>
        </w:rPr>
        <w:t>哈利也总是尽力给家里寄钱，但问题是从她父亲手中要钱。</w:t>
      </w:r>
      <w:r w:rsidRPr="00C36CBA">
        <w:rPr>
          <w:rFonts w:ascii="Verdana" w:eastAsia="宋体" w:hAnsi="Verdana"/>
        </w:rPr>
        <w:t xml:space="preserve"> </w:t>
      </w:r>
      <w:r w:rsidRPr="00C36CBA">
        <w:rPr>
          <w:rFonts w:ascii="Verdana" w:eastAsia="宋体" w:hAnsi="Verdana"/>
        </w:rPr>
        <w:br/>
        <w:t>He said she used to squander</w:t>
      </w:r>
      <w:r w:rsidRPr="00C36CBA">
        <w:rPr>
          <w:rFonts w:ascii="Verdana" w:eastAsia="宋体" w:hAnsi="Verdana"/>
        </w:rPr>
        <w:t>浪費</w:t>
      </w:r>
      <w:r w:rsidRPr="00C36CBA">
        <w:rPr>
          <w:rFonts w:ascii="Verdana" w:eastAsia="宋体" w:hAnsi="Verdana"/>
        </w:rPr>
        <w:t xml:space="preserve"> the money , that </w:t>
      </w:r>
      <w:r w:rsidRPr="00C36CBA">
        <w:rPr>
          <w:rFonts w:ascii="Verdana" w:eastAsia="宋体" w:hAnsi="Verdana"/>
        </w:rPr>
        <w:t xml:space="preserve">she had no head </w:t>
      </w:r>
      <w:r w:rsidRPr="00C36CBA">
        <w:rPr>
          <w:rFonts w:ascii="Verdana" w:eastAsia="宋体" w:hAnsi="Verdana"/>
        </w:rPr>
        <w:t>沒頭腦</w:t>
      </w:r>
      <w:r w:rsidRPr="00C36CBA">
        <w:rPr>
          <w:rFonts w:ascii="Verdana" w:eastAsia="宋体" w:hAnsi="Verdana"/>
        </w:rPr>
        <w:t xml:space="preserve">, that he wasn’t going to give her his hard-earned money to throw about the streets , and much more </w:t>
      </w:r>
      <w:r w:rsidRPr="00C36CBA">
        <w:rPr>
          <w:rFonts w:ascii="Verdana" w:eastAsia="宋体" w:hAnsi="Verdana"/>
        </w:rPr>
        <w:t>等等</w:t>
      </w:r>
      <w:r w:rsidRPr="00C36CBA">
        <w:rPr>
          <w:rFonts w:ascii="Verdana" w:eastAsia="宋体" w:hAnsi="Verdana"/>
        </w:rPr>
        <w:t xml:space="preserve">, for he was usually fairly bad on Saturday night . </w:t>
      </w:r>
      <w:r w:rsidRPr="00C36CBA">
        <w:rPr>
          <w:rFonts w:ascii="Verdana" w:eastAsia="宋体" w:hAnsi="Verdana"/>
        </w:rPr>
        <w:br/>
      </w:r>
      <w:r w:rsidRPr="00C36CBA">
        <w:rPr>
          <w:rFonts w:ascii="Verdana" w:eastAsia="宋体" w:hAnsi="Verdana"/>
        </w:rPr>
        <w:t>他说她过去总是胡乱花钱，没有头脑，还说他不会将他辛苦挣来的钱交给她到街上乱花，等等，因为他星期六晚上通常心情相当糟。</w:t>
      </w:r>
      <w:r w:rsidRPr="00C36CBA">
        <w:rPr>
          <w:rFonts w:ascii="Verdana" w:eastAsia="宋体" w:hAnsi="Verdana"/>
        </w:rPr>
        <w:t xml:space="preserve"> </w:t>
      </w:r>
      <w:r w:rsidRPr="00C36CBA">
        <w:rPr>
          <w:rFonts w:ascii="Verdana" w:eastAsia="宋体" w:hAnsi="Verdana"/>
        </w:rPr>
        <w:br/>
        <w:t>In the end he would gi</w:t>
      </w:r>
      <w:r w:rsidRPr="00C36CBA">
        <w:rPr>
          <w:rFonts w:ascii="Verdana" w:eastAsia="宋体" w:hAnsi="Verdana"/>
        </w:rPr>
        <w:t xml:space="preserve">ve her the money and ask her had she any intention of buying Sunday’s dinner . </w:t>
      </w:r>
      <w:r w:rsidRPr="00C36CBA">
        <w:rPr>
          <w:rFonts w:ascii="Verdana" w:eastAsia="宋体" w:hAnsi="Verdana"/>
        </w:rPr>
        <w:br/>
      </w:r>
      <w:r w:rsidRPr="00C36CBA">
        <w:rPr>
          <w:rFonts w:ascii="Verdana" w:eastAsia="宋体" w:hAnsi="Verdana"/>
        </w:rPr>
        <w:t>最后他会将钱给她并问她是否打算买星期天晚饭吃的东西</w:t>
      </w:r>
      <w:r w:rsidRPr="00C36CBA">
        <w:rPr>
          <w:rFonts w:ascii="Verdana" w:eastAsia="宋体" w:hAnsi="Verdana"/>
        </w:rPr>
        <w:t xml:space="preserve"> </w:t>
      </w:r>
      <w:r w:rsidRPr="00C36CBA">
        <w:rPr>
          <w:rFonts w:ascii="Verdana" w:eastAsia="宋体" w:hAnsi="Verdana"/>
        </w:rPr>
        <w:br/>
        <w:t>Then she had to rush out as quickly as she could and do her marketing , holding her black leather purse tightly in her hand as she elbowed her way th</w:t>
      </w:r>
      <w:r w:rsidRPr="00C36CBA">
        <w:rPr>
          <w:rFonts w:ascii="Verdana" w:eastAsia="宋体" w:hAnsi="Verdana"/>
        </w:rPr>
        <w:t xml:space="preserve">rough the crowds and returning home late under her load of provisions . </w:t>
      </w:r>
      <w:r w:rsidRPr="00C36CBA">
        <w:rPr>
          <w:rFonts w:ascii="Verdana" w:eastAsia="宋体" w:hAnsi="Verdana"/>
        </w:rPr>
        <w:br/>
      </w:r>
      <w:r w:rsidRPr="00C36CBA">
        <w:rPr>
          <w:rFonts w:ascii="Verdana" w:eastAsia="宋体" w:hAnsi="Verdana"/>
        </w:rPr>
        <w:t>然后她不得不尽快跑到市场上买东西，她紧紧地将黑皮钱包攥在手里，在人群中挤着走，直到很晚才背着沉重的食品回家</w:t>
      </w:r>
      <w:r w:rsidRPr="00C36CBA">
        <w:rPr>
          <w:rFonts w:ascii="Verdana" w:eastAsia="宋体" w:hAnsi="Verdana"/>
        </w:rPr>
        <w:t xml:space="preserve"> </w:t>
      </w:r>
      <w:r w:rsidRPr="00C36CBA">
        <w:rPr>
          <w:rFonts w:ascii="Verdana" w:eastAsia="宋体" w:hAnsi="Verdana"/>
        </w:rPr>
        <w:br/>
        <w:t>She had hard work to keep the house together and to see that the two young children who had been left to her charge went to scho</w:t>
      </w:r>
      <w:r w:rsidRPr="00C36CBA">
        <w:rPr>
          <w:rFonts w:ascii="Verdana" w:eastAsia="宋体" w:hAnsi="Verdana"/>
        </w:rPr>
        <w:t xml:space="preserve">ol regularly and got their meals regularly . </w:t>
      </w:r>
      <w:r w:rsidRPr="00C36CBA">
        <w:rPr>
          <w:rFonts w:ascii="Verdana" w:eastAsia="宋体" w:hAnsi="Verdana"/>
        </w:rPr>
        <w:br/>
      </w:r>
      <w:r w:rsidRPr="00C36CBA">
        <w:rPr>
          <w:rFonts w:ascii="Verdana" w:eastAsia="宋体" w:hAnsi="Verdana"/>
        </w:rPr>
        <w:t>她好不容易才能将这个家维持下来，让那两个留给她照顾的年幼的弟弟妹妹能够按时上学，按时吃饭。</w:t>
      </w:r>
      <w:r w:rsidRPr="00C36CBA">
        <w:rPr>
          <w:rFonts w:ascii="Verdana" w:eastAsia="宋体" w:hAnsi="Verdana"/>
        </w:rPr>
        <w:t xml:space="preserve"> </w:t>
      </w:r>
      <w:r w:rsidRPr="00C36CBA">
        <w:rPr>
          <w:rFonts w:ascii="Verdana" w:eastAsia="宋体" w:hAnsi="Verdana"/>
        </w:rPr>
        <w:br/>
        <w:t xml:space="preserve">It was hard work ----a hard life ----but now that she was about to leave it she did not find it a wholly undesirable life . </w:t>
      </w:r>
      <w:r w:rsidRPr="00C36CBA">
        <w:rPr>
          <w:rFonts w:ascii="Verdana" w:eastAsia="宋体" w:hAnsi="Verdana"/>
        </w:rPr>
        <w:br/>
      </w:r>
      <w:r w:rsidRPr="00C36CBA">
        <w:rPr>
          <w:rFonts w:ascii="Verdana" w:eastAsia="宋体" w:hAnsi="Verdana"/>
        </w:rPr>
        <w:t>工作很艰难</w:t>
      </w:r>
      <w:r w:rsidRPr="00C36CBA">
        <w:rPr>
          <w:rFonts w:ascii="Verdana" w:eastAsia="宋体" w:hAnsi="Verdana"/>
        </w:rPr>
        <w:t>——</w:t>
      </w:r>
      <w:r w:rsidRPr="00C36CBA">
        <w:rPr>
          <w:rFonts w:ascii="Verdana" w:eastAsia="宋体" w:hAnsi="Verdana"/>
        </w:rPr>
        <w:t>生活也很艰难</w:t>
      </w:r>
      <w:r w:rsidRPr="00C36CBA">
        <w:rPr>
          <w:rFonts w:ascii="Verdana" w:eastAsia="宋体" w:hAnsi="Verdana"/>
        </w:rPr>
        <w:t>——</w:t>
      </w:r>
      <w:r w:rsidRPr="00C36CBA">
        <w:rPr>
          <w:rFonts w:ascii="Verdana" w:eastAsia="宋体" w:hAnsi="Verdana"/>
        </w:rPr>
        <w:t>但是现在她就要离开这一切，她发现这种生活并不是</w:t>
      </w:r>
      <w:r w:rsidRPr="00C36CBA">
        <w:rPr>
          <w:rFonts w:ascii="Verdana" w:eastAsia="宋体" w:hAnsi="Verdana"/>
        </w:rPr>
        <w:t>完全令人不快的。</w:t>
      </w:r>
      <w:r w:rsidRPr="00C36CBA">
        <w:rPr>
          <w:rFonts w:ascii="Verdana" w:eastAsia="宋体" w:hAnsi="Verdana"/>
        </w:rPr>
        <w:t xml:space="preserve"> </w:t>
      </w:r>
      <w:r w:rsidRPr="00C36CBA">
        <w:rPr>
          <w:rFonts w:ascii="Verdana" w:eastAsia="宋体" w:hAnsi="Verdana"/>
        </w:rPr>
        <w:br/>
        <w:t xml:space="preserve">She was about to explore another life with Frank . </w:t>
      </w:r>
      <w:r w:rsidRPr="00C36CBA">
        <w:rPr>
          <w:rFonts w:ascii="Verdana" w:eastAsia="宋体" w:hAnsi="Verdana"/>
        </w:rPr>
        <w:br/>
      </w:r>
      <w:r w:rsidRPr="00C36CBA">
        <w:rPr>
          <w:rFonts w:ascii="Verdana" w:eastAsia="宋体" w:hAnsi="Verdana"/>
        </w:rPr>
        <w:t>她将要和弗兰克一起去探索另一种生活。</w:t>
      </w:r>
      <w:r w:rsidRPr="00C36CBA">
        <w:rPr>
          <w:rFonts w:ascii="Verdana" w:eastAsia="宋体" w:hAnsi="Verdana"/>
        </w:rPr>
        <w:t xml:space="preserve"> </w:t>
      </w:r>
      <w:r w:rsidRPr="00C36CBA">
        <w:rPr>
          <w:rFonts w:ascii="Verdana" w:eastAsia="宋体" w:hAnsi="Verdana"/>
        </w:rPr>
        <w:br/>
        <w:t xml:space="preserve">Frank was very kind , manly , open-hearted . </w:t>
      </w:r>
      <w:r w:rsidRPr="00C36CBA">
        <w:rPr>
          <w:rFonts w:ascii="Verdana" w:eastAsia="宋体" w:hAnsi="Verdana"/>
        </w:rPr>
        <w:br/>
      </w:r>
      <w:r w:rsidRPr="00C36CBA">
        <w:rPr>
          <w:rFonts w:ascii="Verdana" w:eastAsia="宋体" w:hAnsi="Verdana"/>
        </w:rPr>
        <w:t>弗兰克非常善良，有男子气概，并且心胸坦荡。</w:t>
      </w:r>
      <w:r w:rsidRPr="00C36CBA">
        <w:rPr>
          <w:rFonts w:ascii="Verdana" w:eastAsia="宋体" w:hAnsi="Verdana"/>
        </w:rPr>
        <w:t xml:space="preserve"> </w:t>
      </w:r>
      <w:r w:rsidRPr="00C36CBA">
        <w:rPr>
          <w:rFonts w:ascii="Verdana" w:eastAsia="宋体" w:hAnsi="Verdana"/>
        </w:rPr>
        <w:br/>
        <w:t>She was to go away with him by the night –boat to be his wife and live with him in Buenos Ayres , where h</w:t>
      </w:r>
      <w:r w:rsidRPr="00C36CBA">
        <w:rPr>
          <w:rFonts w:ascii="Verdana" w:eastAsia="宋体" w:hAnsi="Verdana"/>
        </w:rPr>
        <w:t xml:space="preserve">e had a home waiting fro her . </w:t>
      </w:r>
      <w:r w:rsidRPr="00C36CBA">
        <w:rPr>
          <w:rFonts w:ascii="Verdana" w:eastAsia="宋体" w:hAnsi="Verdana"/>
        </w:rPr>
        <w:br/>
      </w:r>
      <w:r w:rsidRPr="00C36CBA">
        <w:rPr>
          <w:rFonts w:ascii="Verdana" w:eastAsia="宋体" w:hAnsi="Verdana"/>
        </w:rPr>
        <w:t>她要和他一起乘夜船逃走，去做他的妻子，和他一起生活在布宜诺斯艾利斯，在那里他有一个家在等着她。</w:t>
      </w:r>
      <w:r w:rsidRPr="00C36CBA">
        <w:rPr>
          <w:rFonts w:ascii="Verdana" w:eastAsia="宋体" w:hAnsi="Verdana"/>
        </w:rPr>
        <w:t xml:space="preserve"> </w:t>
      </w:r>
      <w:r w:rsidRPr="00C36CBA">
        <w:rPr>
          <w:rFonts w:ascii="Verdana" w:eastAsia="宋体" w:hAnsi="Verdana"/>
        </w:rPr>
        <w:br/>
        <w:t xml:space="preserve">How well she remembered the first time she had seen him ; </w:t>
      </w:r>
      <w:r w:rsidRPr="00C36CBA">
        <w:rPr>
          <w:rFonts w:ascii="Verdana" w:eastAsia="宋体" w:hAnsi="Verdana"/>
        </w:rPr>
        <w:br/>
      </w:r>
      <w:r w:rsidRPr="00C36CBA">
        <w:rPr>
          <w:rFonts w:ascii="Verdana" w:eastAsia="宋体" w:hAnsi="Verdana"/>
        </w:rPr>
        <w:t>第一次见到他的情景她记得多么清楚啊：</w:t>
      </w:r>
      <w:r w:rsidRPr="00C36CBA">
        <w:rPr>
          <w:rFonts w:ascii="Verdana" w:eastAsia="宋体" w:hAnsi="Verdana"/>
        </w:rPr>
        <w:t xml:space="preserve"> </w:t>
      </w:r>
      <w:r w:rsidRPr="00C36CBA">
        <w:rPr>
          <w:rFonts w:ascii="Verdana" w:eastAsia="宋体" w:hAnsi="Verdana"/>
        </w:rPr>
        <w:br/>
        <w:t xml:space="preserve">he was lodging in </w:t>
      </w:r>
      <w:r w:rsidRPr="00C36CBA">
        <w:rPr>
          <w:rFonts w:ascii="Verdana" w:eastAsia="宋体" w:hAnsi="Verdana"/>
        </w:rPr>
        <w:t>寄宿</w:t>
      </w:r>
      <w:r w:rsidRPr="00C36CBA">
        <w:rPr>
          <w:rFonts w:ascii="Verdana" w:eastAsia="宋体" w:hAnsi="Verdana"/>
        </w:rPr>
        <w:t xml:space="preserve">a house on the main road where she used to visit . </w:t>
      </w:r>
      <w:r w:rsidRPr="00C36CBA">
        <w:rPr>
          <w:rFonts w:ascii="Verdana" w:eastAsia="宋体" w:hAnsi="Verdana"/>
        </w:rPr>
        <w:br/>
      </w:r>
      <w:r w:rsidRPr="00C36CBA">
        <w:rPr>
          <w:rFonts w:ascii="Verdana" w:eastAsia="宋体" w:hAnsi="Verdana"/>
        </w:rPr>
        <w:t>他住在她常去的那条大街上的一所房子里</w:t>
      </w:r>
      <w:r w:rsidRPr="00C36CBA">
        <w:rPr>
          <w:rFonts w:ascii="Verdana" w:eastAsia="宋体" w:hAnsi="Verdana"/>
        </w:rPr>
        <w:t xml:space="preserve"> </w:t>
      </w:r>
      <w:r w:rsidRPr="00C36CBA">
        <w:rPr>
          <w:rFonts w:ascii="Verdana" w:eastAsia="宋体" w:hAnsi="Verdana"/>
        </w:rPr>
        <w:br/>
        <w:t>It s</w:t>
      </w:r>
      <w:r w:rsidRPr="00C36CBA">
        <w:rPr>
          <w:rFonts w:ascii="Verdana" w:eastAsia="宋体" w:hAnsi="Verdana"/>
        </w:rPr>
        <w:t xml:space="preserve">eemed a few weeks ago . he was standing at the gate , his peaked cap pushed back on his head and his hair tumbled forward over a face of bronze . </w:t>
      </w:r>
      <w:r w:rsidRPr="00C36CBA">
        <w:rPr>
          <w:rFonts w:ascii="Verdana" w:eastAsia="宋体" w:hAnsi="Verdana"/>
        </w:rPr>
        <w:br/>
      </w:r>
      <w:r w:rsidRPr="00C36CBA">
        <w:rPr>
          <w:rFonts w:ascii="Verdana" w:eastAsia="宋体" w:hAnsi="Verdana"/>
        </w:rPr>
        <w:t>一切似乎就是几个星期以前的事，他站在大门口，尖顶帽推向脑后，头发向前散乱垂在晒得黧黑的脸上。</w:t>
      </w:r>
      <w:r w:rsidRPr="00C36CBA">
        <w:rPr>
          <w:rFonts w:ascii="Verdana" w:eastAsia="宋体" w:hAnsi="Verdana"/>
        </w:rPr>
        <w:t xml:space="preserve"> </w:t>
      </w:r>
      <w:r w:rsidRPr="00C36CBA">
        <w:rPr>
          <w:rFonts w:ascii="Verdana" w:eastAsia="宋体" w:hAnsi="Verdana"/>
        </w:rPr>
        <w:br/>
        <w:t xml:space="preserve">Then they had come to know each other . </w:t>
      </w:r>
      <w:r w:rsidRPr="00C36CBA">
        <w:rPr>
          <w:rFonts w:ascii="Verdana" w:eastAsia="宋体" w:hAnsi="Verdana"/>
        </w:rPr>
        <w:br/>
      </w:r>
      <w:r w:rsidRPr="00C36CBA">
        <w:rPr>
          <w:rFonts w:ascii="Verdana" w:eastAsia="宋体" w:hAnsi="Verdana"/>
        </w:rPr>
        <w:t>接着他们就彼此认识了</w:t>
      </w:r>
      <w:r w:rsidRPr="00C36CBA">
        <w:rPr>
          <w:rFonts w:ascii="Verdana" w:eastAsia="宋体" w:hAnsi="Verdana"/>
        </w:rPr>
        <w:t xml:space="preserve"> </w:t>
      </w:r>
      <w:r w:rsidRPr="00C36CBA">
        <w:rPr>
          <w:rFonts w:ascii="Verdana" w:eastAsia="宋体" w:hAnsi="Verdana"/>
        </w:rPr>
        <w:br/>
        <w:t xml:space="preserve">He used </w:t>
      </w:r>
      <w:r w:rsidRPr="00C36CBA">
        <w:rPr>
          <w:rFonts w:ascii="Verdana" w:eastAsia="宋体" w:hAnsi="Verdana"/>
        </w:rPr>
        <w:t xml:space="preserve">to meet her outside the stores every evening and see her home . </w:t>
      </w:r>
      <w:r w:rsidRPr="00C36CBA">
        <w:rPr>
          <w:rFonts w:ascii="Verdana" w:eastAsia="宋体" w:hAnsi="Verdana"/>
        </w:rPr>
        <w:br/>
      </w:r>
      <w:r w:rsidRPr="00C36CBA">
        <w:rPr>
          <w:rFonts w:ascii="Verdana" w:eastAsia="宋体" w:hAnsi="Verdana"/>
        </w:rPr>
        <w:t>他每晚都到店外接她并送她回家。</w:t>
      </w:r>
      <w:r w:rsidRPr="00C36CBA">
        <w:rPr>
          <w:rFonts w:ascii="Verdana" w:eastAsia="宋体" w:hAnsi="Verdana"/>
        </w:rPr>
        <w:t xml:space="preserve"> </w:t>
      </w:r>
      <w:r w:rsidRPr="00C36CBA">
        <w:rPr>
          <w:rFonts w:ascii="Verdana" w:eastAsia="宋体" w:hAnsi="Verdana"/>
        </w:rPr>
        <w:br/>
        <w:t>He took her to see The Bohemian Girl</w:t>
      </w:r>
      <w:r w:rsidRPr="00C36CBA">
        <w:rPr>
          <w:rFonts w:ascii="Verdana" w:eastAsia="宋体" w:hAnsi="Verdana"/>
        </w:rPr>
        <w:t>波希米亞女孩</w:t>
      </w:r>
      <w:r w:rsidRPr="00C36CBA">
        <w:rPr>
          <w:rFonts w:ascii="Verdana" w:eastAsia="宋体" w:hAnsi="Verdana"/>
        </w:rPr>
        <w:t xml:space="preserve"> and she felt elated </w:t>
      </w:r>
      <w:r w:rsidRPr="00C36CBA">
        <w:rPr>
          <w:rFonts w:ascii="Verdana" w:eastAsia="宋体" w:hAnsi="Verdana"/>
        </w:rPr>
        <w:t>興高彩烈</w:t>
      </w:r>
      <w:r w:rsidRPr="00C36CBA">
        <w:rPr>
          <w:rFonts w:ascii="Verdana" w:eastAsia="宋体" w:hAnsi="Verdana"/>
        </w:rPr>
        <w:t xml:space="preserve">as she sat in an unaccustomed part of the theatre with him . </w:t>
      </w:r>
      <w:r w:rsidRPr="00C36CBA">
        <w:rPr>
          <w:rFonts w:ascii="Verdana" w:eastAsia="宋体" w:hAnsi="Verdana"/>
        </w:rPr>
        <w:br/>
      </w:r>
      <w:r w:rsidRPr="00C36CBA">
        <w:rPr>
          <w:rFonts w:ascii="Verdana" w:eastAsia="宋体" w:hAnsi="Verdana"/>
        </w:rPr>
        <w:t>他带她去看《波希米亚女孩》，同他一起坐在剧院她难得一坐的地方使她感觉十分得意。</w:t>
      </w:r>
      <w:r w:rsidRPr="00C36CBA">
        <w:rPr>
          <w:rFonts w:ascii="Verdana" w:eastAsia="宋体" w:hAnsi="Verdana"/>
        </w:rPr>
        <w:t xml:space="preserve"> </w:t>
      </w:r>
      <w:r w:rsidRPr="00C36CBA">
        <w:rPr>
          <w:rFonts w:ascii="Verdana" w:eastAsia="宋体" w:hAnsi="Verdana"/>
        </w:rPr>
        <w:br/>
        <w:t>He w</w:t>
      </w:r>
      <w:r w:rsidRPr="00C36CBA">
        <w:rPr>
          <w:rFonts w:ascii="Verdana" w:eastAsia="宋体" w:hAnsi="Verdana"/>
        </w:rPr>
        <w:t xml:space="preserve">as awfully fond of music and sang a little . </w:t>
      </w:r>
      <w:r w:rsidRPr="00C36CBA">
        <w:rPr>
          <w:rFonts w:ascii="Verdana" w:eastAsia="宋体" w:hAnsi="Verdana"/>
        </w:rPr>
        <w:br/>
      </w:r>
      <w:r w:rsidRPr="00C36CBA">
        <w:rPr>
          <w:rFonts w:ascii="Verdana" w:eastAsia="宋体" w:hAnsi="Verdana"/>
        </w:rPr>
        <w:t>他非常喜欢音乐，也会唱一点。</w:t>
      </w:r>
      <w:r w:rsidRPr="00C36CBA">
        <w:rPr>
          <w:rFonts w:ascii="Verdana" w:eastAsia="宋体" w:hAnsi="Verdana"/>
        </w:rPr>
        <w:t xml:space="preserve"> </w:t>
      </w:r>
      <w:r w:rsidRPr="00C36CBA">
        <w:rPr>
          <w:rFonts w:ascii="Verdana" w:eastAsia="宋体" w:hAnsi="Verdana"/>
        </w:rPr>
        <w:br/>
        <w:t>People knew that they were courting</w:t>
      </w:r>
      <w:r w:rsidRPr="00C36CBA">
        <w:rPr>
          <w:rFonts w:ascii="Verdana" w:eastAsia="宋体" w:hAnsi="Verdana"/>
        </w:rPr>
        <w:t>談戀愛</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大家都知道他俩在谈恋爱，</w:t>
      </w:r>
      <w:r w:rsidRPr="00C36CBA">
        <w:rPr>
          <w:rFonts w:ascii="Verdana" w:eastAsia="宋体" w:hAnsi="Verdana"/>
        </w:rPr>
        <w:t xml:space="preserve"> </w:t>
      </w:r>
      <w:r w:rsidRPr="00C36CBA">
        <w:rPr>
          <w:rFonts w:ascii="Verdana" w:eastAsia="宋体" w:hAnsi="Verdana"/>
        </w:rPr>
        <w:br/>
        <w:t>and when he sang about the lass</w:t>
      </w:r>
      <w:r w:rsidRPr="00C36CBA">
        <w:rPr>
          <w:rFonts w:ascii="Verdana" w:eastAsia="宋体" w:hAnsi="Verdana"/>
        </w:rPr>
        <w:t>少女</w:t>
      </w:r>
      <w:r w:rsidRPr="00C36CBA">
        <w:rPr>
          <w:rFonts w:ascii="Verdana" w:eastAsia="宋体" w:hAnsi="Verdana"/>
        </w:rPr>
        <w:t xml:space="preserve"> that loves a sailor </w:t>
      </w:r>
      <w:r w:rsidRPr="00C36CBA">
        <w:rPr>
          <w:rFonts w:ascii="Verdana" w:eastAsia="宋体" w:hAnsi="Verdana"/>
        </w:rPr>
        <w:t>水手的少女</w:t>
      </w:r>
      <w:r w:rsidRPr="00C36CBA">
        <w:rPr>
          <w:rFonts w:ascii="Verdana" w:eastAsia="宋体" w:hAnsi="Verdana"/>
        </w:rPr>
        <w:t xml:space="preserve">, she always felt pleasantly confused </w:t>
      </w:r>
      <w:r w:rsidRPr="00C36CBA">
        <w:rPr>
          <w:rFonts w:ascii="Verdana" w:eastAsia="宋体" w:hAnsi="Verdana"/>
        </w:rPr>
        <w:t>愉快的困惑</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当他唱到爱上一个水手的少女时她常会感到一种愉快的困惑。</w:t>
      </w:r>
      <w:r w:rsidRPr="00C36CBA">
        <w:rPr>
          <w:rFonts w:ascii="Verdana" w:eastAsia="宋体" w:hAnsi="Verdana"/>
        </w:rPr>
        <w:t xml:space="preserve"> </w:t>
      </w:r>
      <w:r w:rsidRPr="00C36CBA">
        <w:rPr>
          <w:rFonts w:ascii="Verdana" w:eastAsia="宋体" w:hAnsi="Verdana"/>
        </w:rPr>
        <w:br/>
        <w:t>He us</w:t>
      </w:r>
      <w:r w:rsidRPr="00C36CBA">
        <w:rPr>
          <w:rFonts w:ascii="Verdana" w:eastAsia="宋体" w:hAnsi="Verdana"/>
        </w:rPr>
        <w:t>ed to call her Poppens</w:t>
      </w:r>
      <w:r w:rsidRPr="00C36CBA">
        <w:rPr>
          <w:rFonts w:ascii="Verdana" w:eastAsia="宋体" w:hAnsi="Verdana"/>
        </w:rPr>
        <w:t>雌天鹅</w:t>
      </w:r>
      <w:r w:rsidRPr="00C36CBA">
        <w:rPr>
          <w:rFonts w:ascii="Verdana" w:eastAsia="宋体" w:hAnsi="Verdana"/>
        </w:rPr>
        <w:t xml:space="preserve"> out of fun . </w:t>
      </w:r>
      <w:r w:rsidRPr="00C36CBA">
        <w:rPr>
          <w:rFonts w:ascii="Verdana" w:eastAsia="宋体" w:hAnsi="Verdana"/>
        </w:rPr>
        <w:br/>
      </w:r>
      <w:r w:rsidRPr="00C36CBA">
        <w:rPr>
          <w:rFonts w:ascii="Verdana" w:eastAsia="宋体" w:hAnsi="Verdana"/>
        </w:rPr>
        <w:t>他总是开玩笑地叫她雌天鹅。</w:t>
      </w:r>
      <w:r w:rsidRPr="00C36CBA">
        <w:rPr>
          <w:rFonts w:ascii="Verdana" w:eastAsia="宋体" w:hAnsi="Verdana"/>
        </w:rPr>
        <w:t xml:space="preserve"> </w:t>
      </w:r>
      <w:r w:rsidRPr="00C36CBA">
        <w:rPr>
          <w:rFonts w:ascii="Verdana" w:eastAsia="宋体" w:hAnsi="Verdana"/>
        </w:rPr>
        <w:br/>
        <w:t xml:space="preserve">First of all it had been an excitement for her to have a fellow and then she had begun to like him . </w:t>
      </w:r>
      <w:r w:rsidRPr="00C36CBA">
        <w:rPr>
          <w:rFonts w:ascii="Verdana" w:eastAsia="宋体" w:hAnsi="Verdana"/>
        </w:rPr>
        <w:br/>
      </w:r>
      <w:r w:rsidRPr="00C36CBA">
        <w:rPr>
          <w:rFonts w:ascii="Verdana" w:eastAsia="宋体" w:hAnsi="Verdana"/>
        </w:rPr>
        <w:t>起初她觉得有个男朋友是件令人兴奋的事，接着她开始喜欢他了</w:t>
      </w:r>
      <w:r w:rsidRPr="00C36CBA">
        <w:rPr>
          <w:rFonts w:ascii="Verdana" w:eastAsia="宋体" w:hAnsi="Verdana"/>
        </w:rPr>
        <w:t xml:space="preserve"> </w:t>
      </w:r>
      <w:r w:rsidRPr="00C36CBA">
        <w:rPr>
          <w:rFonts w:ascii="Verdana" w:eastAsia="宋体" w:hAnsi="Verdana"/>
        </w:rPr>
        <w:br/>
        <w:t xml:space="preserve">He had tales of distant countries . </w:t>
      </w:r>
      <w:r w:rsidRPr="00C36CBA">
        <w:rPr>
          <w:rFonts w:ascii="Verdana" w:eastAsia="宋体" w:hAnsi="Verdana"/>
        </w:rPr>
        <w:br/>
      </w:r>
      <w:r w:rsidRPr="00C36CBA">
        <w:rPr>
          <w:rFonts w:ascii="Verdana" w:eastAsia="宋体" w:hAnsi="Verdana"/>
        </w:rPr>
        <w:t>他会讲许多遥远的国家的故事。</w:t>
      </w:r>
      <w:r w:rsidRPr="00C36CBA">
        <w:rPr>
          <w:rFonts w:ascii="Verdana" w:eastAsia="宋体" w:hAnsi="Verdana"/>
        </w:rPr>
        <w:t xml:space="preserve"> </w:t>
      </w:r>
      <w:r w:rsidRPr="00C36CBA">
        <w:rPr>
          <w:rFonts w:ascii="Verdana" w:eastAsia="宋体" w:hAnsi="Verdana"/>
        </w:rPr>
        <w:br/>
        <w:t>He had started a</w:t>
      </w:r>
      <w:r w:rsidRPr="00C36CBA">
        <w:rPr>
          <w:rFonts w:ascii="Verdana" w:eastAsia="宋体" w:hAnsi="Verdana"/>
        </w:rPr>
        <w:t xml:space="preserve">s a deck boy at a pound a month on a ship of the Allan Line going out to Canada . </w:t>
      </w:r>
      <w:r w:rsidRPr="00C36CBA">
        <w:rPr>
          <w:rFonts w:ascii="Verdana" w:eastAsia="宋体" w:hAnsi="Verdana"/>
        </w:rPr>
        <w:br/>
      </w:r>
      <w:r w:rsidRPr="00C36CBA">
        <w:rPr>
          <w:rFonts w:ascii="Verdana" w:eastAsia="宋体" w:hAnsi="Verdana"/>
        </w:rPr>
        <w:t>他一开始在阿伦航运公司的一艘开往加拿大的船上做舱面水手，月薪一英镑。</w:t>
      </w:r>
      <w:r w:rsidRPr="00C36CBA">
        <w:rPr>
          <w:rFonts w:ascii="Verdana" w:eastAsia="宋体" w:hAnsi="Verdana"/>
        </w:rPr>
        <w:t xml:space="preserve"> </w:t>
      </w:r>
      <w:r w:rsidRPr="00C36CBA">
        <w:rPr>
          <w:rFonts w:ascii="Verdana" w:eastAsia="宋体" w:hAnsi="Verdana"/>
        </w:rPr>
        <w:br/>
        <w:t xml:space="preserve">He told her the names of the ships he had been on and the names of the different services . </w:t>
      </w:r>
      <w:r w:rsidRPr="00C36CBA">
        <w:rPr>
          <w:rFonts w:ascii="Verdana" w:eastAsia="宋体" w:hAnsi="Verdana"/>
        </w:rPr>
        <w:br/>
      </w:r>
      <w:r w:rsidRPr="00C36CBA">
        <w:rPr>
          <w:rFonts w:ascii="Verdana" w:eastAsia="宋体" w:hAnsi="Verdana"/>
        </w:rPr>
        <w:t>他告诉她他呆过的船的名字以及船上不同活计的名称。</w:t>
      </w:r>
      <w:r w:rsidRPr="00C36CBA">
        <w:rPr>
          <w:rFonts w:ascii="Verdana" w:eastAsia="宋体" w:hAnsi="Verdana"/>
        </w:rPr>
        <w:t xml:space="preserve"> </w:t>
      </w:r>
      <w:r w:rsidRPr="00C36CBA">
        <w:rPr>
          <w:rFonts w:ascii="Verdana" w:eastAsia="宋体" w:hAnsi="Verdana"/>
        </w:rPr>
        <w:br/>
        <w:t>He had sailed thro</w:t>
      </w:r>
      <w:r w:rsidRPr="00C36CBA">
        <w:rPr>
          <w:rFonts w:ascii="Verdana" w:eastAsia="宋体" w:hAnsi="Verdana"/>
        </w:rPr>
        <w:t xml:space="preserve">ugh the Straits of Magellan and he told her stories of the terrible Patagonians . </w:t>
      </w:r>
      <w:r w:rsidRPr="00C36CBA">
        <w:rPr>
          <w:rFonts w:ascii="Verdana" w:eastAsia="宋体" w:hAnsi="Verdana"/>
        </w:rPr>
        <w:br/>
      </w:r>
      <w:r w:rsidRPr="00C36CBA">
        <w:rPr>
          <w:rFonts w:ascii="Verdana" w:eastAsia="宋体" w:hAnsi="Verdana"/>
        </w:rPr>
        <w:t>他曾经穿过了麦哲伦海峡，他给她讲可怕的巴塔丹尼亚印地安人的故事。</w:t>
      </w:r>
      <w:r w:rsidRPr="00C36CBA">
        <w:rPr>
          <w:rFonts w:ascii="Verdana" w:eastAsia="宋体" w:hAnsi="Verdana"/>
        </w:rPr>
        <w:t xml:space="preserve"> </w:t>
      </w:r>
      <w:r w:rsidRPr="00C36CBA">
        <w:rPr>
          <w:rFonts w:ascii="Verdana" w:eastAsia="宋体" w:hAnsi="Verdana"/>
        </w:rPr>
        <w:br/>
        <w:t xml:space="preserve">He had fallen on his feet in Buenos Ayres , he said , and had come over to the old country just for a holiday . </w:t>
      </w:r>
      <w:r w:rsidRPr="00C36CBA">
        <w:rPr>
          <w:rFonts w:ascii="Verdana" w:eastAsia="宋体" w:hAnsi="Verdana"/>
        </w:rPr>
        <w:br/>
      </w:r>
      <w:r w:rsidRPr="00C36CBA">
        <w:rPr>
          <w:rFonts w:ascii="Verdana" w:eastAsia="宋体" w:hAnsi="Verdana"/>
        </w:rPr>
        <w:t>他说在布宜诺斯艾利斯他站稳了脚跟，回到祖国只是为了度</w:t>
      </w:r>
      <w:r w:rsidRPr="00C36CBA">
        <w:rPr>
          <w:rFonts w:ascii="Verdana" w:eastAsia="宋体" w:hAnsi="Verdana"/>
        </w:rPr>
        <w:t>假。</w:t>
      </w:r>
      <w:r w:rsidRPr="00C36CBA">
        <w:rPr>
          <w:rFonts w:ascii="Verdana" w:eastAsia="宋体" w:hAnsi="Verdana"/>
        </w:rPr>
        <w:t xml:space="preserve"> </w:t>
      </w:r>
      <w:r w:rsidRPr="00C36CBA">
        <w:rPr>
          <w:rFonts w:ascii="Verdana" w:eastAsia="宋体" w:hAnsi="Verdana"/>
        </w:rPr>
        <w:br/>
        <w:t xml:space="preserve">Of course , her father had found out the affair and had forbidden her to have anything to say to him . </w:t>
      </w:r>
      <w:r w:rsidRPr="00C36CBA">
        <w:rPr>
          <w:rFonts w:ascii="Verdana" w:eastAsia="宋体" w:hAnsi="Verdana"/>
        </w:rPr>
        <w:br/>
      </w:r>
      <w:r w:rsidRPr="00C36CBA">
        <w:rPr>
          <w:rFonts w:ascii="Verdana" w:eastAsia="宋体" w:hAnsi="Verdana"/>
        </w:rPr>
        <w:t>当然，她的父亲知道了他们的事并禁止他们交往。</w:t>
      </w:r>
      <w:r w:rsidRPr="00C36CBA">
        <w:rPr>
          <w:rFonts w:ascii="Verdana" w:eastAsia="宋体" w:hAnsi="Verdana"/>
        </w:rPr>
        <w:t xml:space="preserve"> </w:t>
      </w:r>
      <w:r w:rsidRPr="00C36CBA">
        <w:rPr>
          <w:rFonts w:ascii="Verdana" w:eastAsia="宋体" w:hAnsi="Verdana"/>
        </w:rPr>
        <w:br/>
        <w:t xml:space="preserve">“ I know these sailor chaps , “ he said . </w:t>
      </w:r>
      <w:r w:rsidRPr="00C36CBA">
        <w:rPr>
          <w:rFonts w:ascii="Verdana" w:eastAsia="宋体" w:hAnsi="Verdana"/>
        </w:rPr>
        <w:br/>
        <w:t>“</w:t>
      </w:r>
      <w:r w:rsidRPr="00C36CBA">
        <w:rPr>
          <w:rFonts w:ascii="Verdana" w:eastAsia="宋体" w:hAnsi="Verdana"/>
        </w:rPr>
        <w:t>我知道那些水手，</w:t>
      </w:r>
      <w:r w:rsidRPr="00C36CBA">
        <w:rPr>
          <w:rFonts w:ascii="Verdana" w:eastAsia="宋体" w:hAnsi="Verdana"/>
        </w:rPr>
        <w:t>”</w:t>
      </w:r>
      <w:r w:rsidRPr="00C36CBA">
        <w:rPr>
          <w:rFonts w:ascii="Verdana" w:eastAsia="宋体" w:hAnsi="Verdana"/>
        </w:rPr>
        <w:t>他说。</w:t>
      </w:r>
      <w:r w:rsidRPr="00C36CBA">
        <w:rPr>
          <w:rFonts w:ascii="Verdana" w:eastAsia="宋体" w:hAnsi="Verdana"/>
        </w:rPr>
        <w:t xml:space="preserve"> </w:t>
      </w:r>
      <w:r w:rsidRPr="00C36CBA">
        <w:rPr>
          <w:rFonts w:ascii="Verdana" w:eastAsia="宋体" w:hAnsi="Verdana"/>
        </w:rPr>
        <w:br/>
        <w:t>One day he had quarreled with Frank , and after that she had to me</w:t>
      </w:r>
      <w:r w:rsidRPr="00C36CBA">
        <w:rPr>
          <w:rFonts w:ascii="Verdana" w:eastAsia="宋体" w:hAnsi="Verdana"/>
        </w:rPr>
        <w:t xml:space="preserve">et her lover secretly . </w:t>
      </w:r>
      <w:r w:rsidRPr="00C36CBA">
        <w:rPr>
          <w:rFonts w:ascii="Verdana" w:eastAsia="宋体" w:hAnsi="Verdana"/>
        </w:rPr>
        <w:br/>
      </w:r>
      <w:r w:rsidRPr="00C36CBA">
        <w:rPr>
          <w:rFonts w:ascii="Verdana" w:eastAsia="宋体" w:hAnsi="Verdana"/>
        </w:rPr>
        <w:t>有一天他和弗兰克吵了起来，从那以后她就不得不和她的情人偷偷地约会了。</w:t>
      </w:r>
      <w:r w:rsidRPr="00C36CBA">
        <w:rPr>
          <w:rFonts w:ascii="Verdana" w:eastAsia="宋体" w:hAnsi="Verdana"/>
        </w:rPr>
        <w:t xml:space="preserve"> </w:t>
      </w:r>
      <w:r w:rsidRPr="00C36CBA">
        <w:rPr>
          <w:rFonts w:ascii="Verdana" w:eastAsia="宋体" w:hAnsi="Verdana"/>
        </w:rPr>
        <w:br/>
        <w:t xml:space="preserve">The evening deepened in the avenue . </w:t>
      </w:r>
      <w:r w:rsidRPr="00C36CBA">
        <w:rPr>
          <w:rFonts w:ascii="Verdana" w:eastAsia="宋体" w:hAnsi="Verdana"/>
        </w:rPr>
        <w:br/>
      </w:r>
      <w:r w:rsidRPr="00C36CBA">
        <w:rPr>
          <w:rFonts w:ascii="Verdana" w:eastAsia="宋体" w:hAnsi="Verdana"/>
        </w:rPr>
        <w:t>街上的夜色更深了</w:t>
      </w:r>
      <w:r w:rsidRPr="00C36CBA">
        <w:rPr>
          <w:rFonts w:ascii="Verdana" w:eastAsia="宋体" w:hAnsi="Verdana"/>
        </w:rPr>
        <w:t xml:space="preserve"> </w:t>
      </w:r>
      <w:r w:rsidRPr="00C36CBA">
        <w:rPr>
          <w:rFonts w:ascii="Verdana" w:eastAsia="宋体" w:hAnsi="Verdana"/>
        </w:rPr>
        <w:br/>
        <w:t xml:space="preserve">The white of two letters in her lap grew indistinct . </w:t>
      </w:r>
      <w:r w:rsidRPr="00C36CBA">
        <w:rPr>
          <w:rFonts w:ascii="Verdana" w:eastAsia="宋体" w:hAnsi="Verdana"/>
        </w:rPr>
        <w:br/>
      </w:r>
      <w:r w:rsidRPr="00C36CBA">
        <w:rPr>
          <w:rFonts w:ascii="Verdana" w:eastAsia="宋体" w:hAnsi="Verdana"/>
        </w:rPr>
        <w:t>她腿上放的两封信的白色已变得模糊难辨了。</w:t>
      </w:r>
      <w:r w:rsidRPr="00C36CBA">
        <w:rPr>
          <w:rFonts w:ascii="Verdana" w:eastAsia="宋体" w:hAnsi="Verdana"/>
        </w:rPr>
        <w:t xml:space="preserve"> </w:t>
      </w:r>
      <w:r w:rsidRPr="00C36CBA">
        <w:rPr>
          <w:rFonts w:ascii="Verdana" w:eastAsia="宋体" w:hAnsi="Verdana"/>
        </w:rPr>
        <w:br/>
        <w:t xml:space="preserve">One was to Harry ; the other was to her father . </w:t>
      </w:r>
      <w:r w:rsidRPr="00C36CBA">
        <w:rPr>
          <w:rFonts w:ascii="Verdana" w:eastAsia="宋体" w:hAnsi="Verdana"/>
        </w:rPr>
        <w:br/>
      </w:r>
      <w:r w:rsidRPr="00C36CBA">
        <w:rPr>
          <w:rFonts w:ascii="Verdana" w:eastAsia="宋体" w:hAnsi="Verdana"/>
        </w:rPr>
        <w:t>一封是给哈利的；另一封是给她父亲的</w:t>
      </w:r>
      <w:r w:rsidRPr="00C36CBA">
        <w:rPr>
          <w:rFonts w:ascii="Verdana" w:eastAsia="宋体" w:hAnsi="Verdana"/>
        </w:rPr>
        <w:t xml:space="preserve"> </w:t>
      </w:r>
      <w:r w:rsidRPr="00C36CBA">
        <w:rPr>
          <w:rFonts w:ascii="Verdana" w:eastAsia="宋体" w:hAnsi="Verdana"/>
        </w:rPr>
        <w:br/>
        <w:t>E</w:t>
      </w:r>
      <w:r w:rsidRPr="00C36CBA">
        <w:rPr>
          <w:rFonts w:ascii="Verdana" w:eastAsia="宋体" w:hAnsi="Verdana"/>
        </w:rPr>
        <w:t xml:space="preserve">rnest had been her favourite , but she likeed Harry too . </w:t>
      </w:r>
      <w:r w:rsidRPr="00C36CBA">
        <w:rPr>
          <w:rFonts w:ascii="Verdana" w:eastAsia="宋体" w:hAnsi="Verdana"/>
        </w:rPr>
        <w:br/>
      </w:r>
      <w:r w:rsidRPr="00C36CBA">
        <w:rPr>
          <w:rFonts w:ascii="Verdana" w:eastAsia="宋体" w:hAnsi="Verdana"/>
        </w:rPr>
        <w:t>她最喜欢欧内斯特，但她也喜欢哈利。</w:t>
      </w:r>
      <w:r w:rsidRPr="00C36CBA">
        <w:rPr>
          <w:rFonts w:ascii="Verdana" w:eastAsia="宋体" w:hAnsi="Verdana"/>
        </w:rPr>
        <w:t xml:space="preserve"> </w:t>
      </w:r>
      <w:r w:rsidRPr="00C36CBA">
        <w:rPr>
          <w:rFonts w:ascii="Verdana" w:eastAsia="宋体" w:hAnsi="Verdana"/>
        </w:rPr>
        <w:br/>
        <w:t xml:space="preserve">Her father was becoming old lately , she noticed ; </w:t>
      </w:r>
      <w:r w:rsidRPr="00C36CBA">
        <w:rPr>
          <w:rFonts w:ascii="Verdana" w:eastAsia="宋体" w:hAnsi="Verdana"/>
        </w:rPr>
        <w:br/>
      </w:r>
      <w:r w:rsidRPr="00C36CBA">
        <w:rPr>
          <w:rFonts w:ascii="Verdana" w:eastAsia="宋体" w:hAnsi="Verdana"/>
        </w:rPr>
        <w:t>她注意到近来父亲变老了；</w:t>
      </w:r>
      <w:r w:rsidRPr="00C36CBA">
        <w:rPr>
          <w:rFonts w:ascii="Verdana" w:eastAsia="宋体" w:hAnsi="Verdana"/>
        </w:rPr>
        <w:t xml:space="preserve"> </w:t>
      </w:r>
      <w:r w:rsidRPr="00C36CBA">
        <w:rPr>
          <w:rFonts w:ascii="Verdana" w:eastAsia="宋体" w:hAnsi="Verdana"/>
        </w:rPr>
        <w:br/>
        <w:t xml:space="preserve">he would miss her . Sometimes he could be very nice . </w:t>
      </w:r>
      <w:r w:rsidRPr="00C36CBA">
        <w:rPr>
          <w:rFonts w:ascii="Verdana" w:eastAsia="宋体" w:hAnsi="Verdana"/>
        </w:rPr>
        <w:br/>
      </w:r>
      <w:r w:rsidRPr="00C36CBA">
        <w:rPr>
          <w:rFonts w:ascii="Verdana" w:eastAsia="宋体" w:hAnsi="Verdana"/>
        </w:rPr>
        <w:t>他会想她的。有时他还是非常不错的。</w:t>
      </w:r>
      <w:r w:rsidRPr="00C36CBA">
        <w:rPr>
          <w:rFonts w:ascii="Verdana" w:eastAsia="宋体" w:hAnsi="Verdana"/>
        </w:rPr>
        <w:t xml:space="preserve"> </w:t>
      </w:r>
      <w:r w:rsidRPr="00C36CBA">
        <w:rPr>
          <w:rFonts w:ascii="Verdana" w:eastAsia="宋体" w:hAnsi="Verdana"/>
        </w:rPr>
        <w:br/>
        <w:t>Not long before , when she had been la</w:t>
      </w:r>
      <w:r w:rsidRPr="00C36CBA">
        <w:rPr>
          <w:rFonts w:ascii="Verdana" w:eastAsia="宋体" w:hAnsi="Verdana"/>
        </w:rPr>
        <w:t>id up for a day , he had read her out a ghost story and made toast</w:t>
      </w:r>
      <w:r w:rsidRPr="00C36CBA">
        <w:rPr>
          <w:rFonts w:ascii="Verdana" w:eastAsia="宋体" w:hAnsi="Verdana"/>
        </w:rPr>
        <w:t>烤面包</w:t>
      </w:r>
      <w:r w:rsidRPr="00C36CBA">
        <w:rPr>
          <w:rFonts w:ascii="Verdana" w:eastAsia="宋体" w:hAnsi="Verdana"/>
        </w:rPr>
        <w:t xml:space="preserve"> for her at the fire . </w:t>
      </w:r>
      <w:r w:rsidRPr="00C36CBA">
        <w:rPr>
          <w:rFonts w:ascii="Verdana" w:eastAsia="宋体" w:hAnsi="Verdana"/>
        </w:rPr>
        <w:br/>
      </w:r>
      <w:r w:rsidRPr="00C36CBA">
        <w:rPr>
          <w:rFonts w:ascii="Verdana" w:eastAsia="宋体" w:hAnsi="Verdana"/>
        </w:rPr>
        <w:t>不久以前，她生病躺了一天，他给她读了一个鬼的故事，还在火炉上给她烤面包片。</w:t>
      </w:r>
      <w:r w:rsidRPr="00C36CBA">
        <w:rPr>
          <w:rFonts w:ascii="Verdana" w:eastAsia="宋体" w:hAnsi="Verdana"/>
        </w:rPr>
        <w:t xml:space="preserve"> </w:t>
      </w:r>
      <w:r w:rsidRPr="00C36CBA">
        <w:rPr>
          <w:rFonts w:ascii="Verdana" w:eastAsia="宋体" w:hAnsi="Verdana"/>
        </w:rPr>
        <w:br/>
        <w:t xml:space="preserve">Another day , when their mother was alive , they had all gone for a picnic to the Hill of Howth . </w:t>
      </w:r>
      <w:r w:rsidRPr="00C36CBA">
        <w:rPr>
          <w:rFonts w:ascii="Verdana" w:eastAsia="宋体" w:hAnsi="Verdana"/>
        </w:rPr>
        <w:br/>
      </w:r>
      <w:r w:rsidRPr="00C36CBA">
        <w:rPr>
          <w:rFonts w:ascii="Verdana" w:eastAsia="宋体" w:hAnsi="Verdana"/>
        </w:rPr>
        <w:t>还有一天，他们的母亲还活着的时候，他们一起去霍斯山</w:t>
      </w:r>
      <w:r w:rsidRPr="00C36CBA">
        <w:rPr>
          <w:rFonts w:ascii="Verdana" w:eastAsia="宋体" w:hAnsi="Verdana"/>
        </w:rPr>
        <w:t>野餐，</w:t>
      </w:r>
      <w:r w:rsidRPr="00C36CBA">
        <w:rPr>
          <w:rFonts w:ascii="Verdana" w:eastAsia="宋体" w:hAnsi="Verdana"/>
        </w:rPr>
        <w:t xml:space="preserve"> </w:t>
      </w:r>
      <w:r w:rsidRPr="00C36CBA">
        <w:rPr>
          <w:rFonts w:ascii="Verdana" w:eastAsia="宋体" w:hAnsi="Verdana"/>
        </w:rPr>
        <w:br/>
        <w:t>She remembered her father putting on her mother’s bonnet(</w:t>
      </w:r>
      <w:r w:rsidRPr="00C36CBA">
        <w:rPr>
          <w:rFonts w:ascii="Verdana" w:eastAsia="宋体" w:hAnsi="Verdana"/>
        </w:rPr>
        <w:t>無沿女帽</w:t>
      </w:r>
      <w:r w:rsidRPr="00C36CBA">
        <w:rPr>
          <w:rFonts w:ascii="Verdana" w:eastAsia="宋体" w:hAnsi="Verdana"/>
        </w:rPr>
        <w:t xml:space="preserve">) to make the children laugh . </w:t>
      </w:r>
      <w:r w:rsidRPr="00C36CBA">
        <w:rPr>
          <w:rFonts w:ascii="Verdana" w:eastAsia="宋体" w:hAnsi="Verdana"/>
        </w:rPr>
        <w:br/>
      </w:r>
      <w:r w:rsidRPr="00C36CBA">
        <w:rPr>
          <w:rFonts w:ascii="Verdana" w:eastAsia="宋体" w:hAnsi="Verdana"/>
        </w:rPr>
        <w:t xml:space="preserve">她记得父亲带着母亲的无沿女帽逗孩子们笑。　</w:t>
      </w:r>
      <w:r w:rsidRPr="00C36CBA">
        <w:rPr>
          <w:rFonts w:ascii="Verdana" w:eastAsia="宋体" w:hAnsi="Verdana"/>
        </w:rPr>
        <w:t xml:space="preserve"> </w:t>
      </w:r>
      <w:r w:rsidRPr="00C36CBA">
        <w:rPr>
          <w:rFonts w:ascii="Verdana" w:eastAsia="宋体" w:hAnsi="Verdana"/>
        </w:rPr>
        <w:br/>
        <w:t xml:space="preserve">Her time was running out , but she continued to sit by the window ,leaning her head against the window curtain , inhaling the odour of </w:t>
      </w:r>
      <w:r w:rsidRPr="00C36CBA">
        <w:rPr>
          <w:rFonts w:ascii="Verdana" w:eastAsia="宋体" w:hAnsi="Verdana"/>
        </w:rPr>
        <w:t xml:space="preserve">dusty cretonne . </w:t>
      </w:r>
      <w:r w:rsidRPr="00C36CBA">
        <w:rPr>
          <w:rFonts w:ascii="Verdana" w:eastAsia="宋体" w:hAnsi="Verdana"/>
        </w:rPr>
        <w:br/>
      </w:r>
      <w:r w:rsidRPr="00C36CBA">
        <w:rPr>
          <w:rFonts w:ascii="Verdana" w:eastAsia="宋体" w:hAnsi="Verdana"/>
        </w:rPr>
        <w:t>她的时间不多了，但她仍然坐在窗前，头靠着窗帘，呼吸着提花窗帘上的尘土气味。</w:t>
      </w:r>
      <w:r w:rsidRPr="00C36CBA">
        <w:rPr>
          <w:rFonts w:ascii="Verdana" w:eastAsia="宋体" w:hAnsi="Verdana"/>
        </w:rPr>
        <w:t xml:space="preserve"> </w:t>
      </w:r>
      <w:r w:rsidRPr="00C36CBA">
        <w:rPr>
          <w:rFonts w:ascii="Verdana" w:eastAsia="宋体" w:hAnsi="Verdana"/>
        </w:rPr>
        <w:br/>
        <w:t xml:space="preserve">Down far in the avenue she could hear a street organ </w:t>
      </w:r>
      <w:r w:rsidRPr="00C36CBA">
        <w:rPr>
          <w:rFonts w:ascii="Verdana" w:eastAsia="宋体" w:hAnsi="Verdana"/>
        </w:rPr>
        <w:t>風琴</w:t>
      </w:r>
      <w:r w:rsidRPr="00C36CBA">
        <w:rPr>
          <w:rFonts w:ascii="Verdana" w:eastAsia="宋体" w:hAnsi="Verdana"/>
        </w:rPr>
        <w:t xml:space="preserve">playing . </w:t>
      </w:r>
      <w:r w:rsidRPr="00C36CBA">
        <w:rPr>
          <w:rFonts w:ascii="Verdana" w:eastAsia="宋体" w:hAnsi="Verdana"/>
        </w:rPr>
        <w:br/>
      </w:r>
      <w:r w:rsidRPr="00C36CBA">
        <w:rPr>
          <w:rFonts w:ascii="Verdana" w:eastAsia="宋体" w:hAnsi="Verdana"/>
        </w:rPr>
        <w:t>她听见下面街的深处传来街头风琴演奏的声音</w:t>
      </w:r>
      <w:r w:rsidRPr="00C36CBA">
        <w:rPr>
          <w:rFonts w:ascii="Verdana" w:eastAsia="宋体" w:hAnsi="Verdana"/>
        </w:rPr>
        <w:t xml:space="preserve"> </w:t>
      </w:r>
      <w:r w:rsidRPr="00C36CBA">
        <w:rPr>
          <w:rFonts w:ascii="Verdana" w:eastAsia="宋体" w:hAnsi="Verdana"/>
        </w:rPr>
        <w:br/>
        <w:t>She knew the air (</w:t>
      </w:r>
      <w:r w:rsidRPr="00C36CBA">
        <w:rPr>
          <w:rFonts w:ascii="Verdana" w:eastAsia="宋体" w:hAnsi="Verdana"/>
        </w:rPr>
        <w:t>曲子</w:t>
      </w:r>
      <w:r w:rsidRPr="00C36CBA">
        <w:rPr>
          <w:rFonts w:ascii="Verdana" w:eastAsia="宋体" w:hAnsi="Verdana"/>
        </w:rPr>
        <w:t>). Strange that it should come that very night to remind her of the promise to her mother ,</w:t>
      </w:r>
      <w:r w:rsidRPr="00C36CBA">
        <w:rPr>
          <w:rFonts w:ascii="Verdana" w:eastAsia="宋体" w:hAnsi="Verdana"/>
        </w:rPr>
        <w:t xml:space="preserve"> her promise to keep the home together as long as she could . </w:t>
      </w:r>
      <w:r w:rsidRPr="00C36CBA">
        <w:rPr>
          <w:rFonts w:ascii="Verdana" w:eastAsia="宋体" w:hAnsi="Verdana"/>
        </w:rPr>
        <w:br/>
      </w:r>
      <w:r w:rsidRPr="00C36CBA">
        <w:rPr>
          <w:rFonts w:ascii="Verdana" w:eastAsia="宋体" w:hAnsi="Verdana"/>
        </w:rPr>
        <w:t>她知道这支曲子。真奇怪这支曲子恰好在这个夜晚出现来提醒她对她母亲的承诺，保证尽可能维持这个家。</w:t>
      </w:r>
      <w:r w:rsidRPr="00C36CBA">
        <w:rPr>
          <w:rFonts w:ascii="Verdana" w:eastAsia="宋体" w:hAnsi="Verdana"/>
        </w:rPr>
        <w:t xml:space="preserve"> </w:t>
      </w:r>
      <w:r w:rsidRPr="00C36CBA">
        <w:rPr>
          <w:rFonts w:ascii="Verdana" w:eastAsia="宋体" w:hAnsi="Verdana"/>
        </w:rPr>
        <w:br/>
        <w:t>She remembered the last night of her mother’s illness ; she was again in the close , dark room at the other side of the hall and outside she hea</w:t>
      </w:r>
      <w:r w:rsidRPr="00C36CBA">
        <w:rPr>
          <w:rFonts w:ascii="Verdana" w:eastAsia="宋体" w:hAnsi="Verdana"/>
        </w:rPr>
        <w:t xml:space="preserve">rd a melancholy </w:t>
      </w:r>
      <w:r w:rsidRPr="00C36CBA">
        <w:rPr>
          <w:rFonts w:ascii="Verdana" w:eastAsia="宋体" w:hAnsi="Verdana"/>
        </w:rPr>
        <w:t>憂傷</w:t>
      </w:r>
      <w:r w:rsidRPr="00C36CBA">
        <w:rPr>
          <w:rFonts w:ascii="Verdana" w:eastAsia="宋体" w:hAnsi="Verdana"/>
        </w:rPr>
        <w:t xml:space="preserve">air of Italy . </w:t>
      </w:r>
      <w:r w:rsidRPr="00C36CBA">
        <w:rPr>
          <w:rFonts w:ascii="Verdana" w:eastAsia="宋体" w:hAnsi="Verdana"/>
        </w:rPr>
        <w:br/>
      </w:r>
      <w:r w:rsidRPr="00C36CBA">
        <w:rPr>
          <w:rFonts w:ascii="Verdana" w:eastAsia="宋体" w:hAnsi="Verdana"/>
        </w:rPr>
        <w:t>她记得她母亲生病的最后一个夜晚，她又一次置身于门厅另一侧那间闷热黑暗的房间，她听见外面奏着一首忧伤的意大利曲子。</w:t>
      </w:r>
      <w:r w:rsidRPr="00C36CBA">
        <w:rPr>
          <w:rFonts w:ascii="Verdana" w:eastAsia="宋体" w:hAnsi="Verdana"/>
        </w:rPr>
        <w:t xml:space="preserve"> </w:t>
      </w:r>
      <w:r w:rsidRPr="00C36CBA">
        <w:rPr>
          <w:rFonts w:ascii="Verdana" w:eastAsia="宋体" w:hAnsi="Verdana"/>
        </w:rPr>
        <w:br/>
        <w:t xml:space="preserve">The organ-player had been ordered to go away and given sixpence . </w:t>
      </w:r>
      <w:r w:rsidRPr="00C36CBA">
        <w:rPr>
          <w:rFonts w:ascii="Verdana" w:eastAsia="宋体" w:hAnsi="Verdana"/>
        </w:rPr>
        <w:br/>
      </w:r>
      <w:r w:rsidRPr="00C36CBA">
        <w:rPr>
          <w:rFonts w:ascii="Verdana" w:eastAsia="宋体" w:hAnsi="Verdana"/>
        </w:rPr>
        <w:t>他父亲给了风琴手六个便士让他走开。</w:t>
      </w:r>
      <w:r w:rsidRPr="00C36CBA">
        <w:rPr>
          <w:rFonts w:ascii="Verdana" w:eastAsia="宋体" w:hAnsi="Verdana"/>
        </w:rPr>
        <w:t xml:space="preserve"> </w:t>
      </w:r>
      <w:r w:rsidRPr="00C36CBA">
        <w:rPr>
          <w:rFonts w:ascii="Verdana" w:eastAsia="宋体" w:hAnsi="Verdana"/>
        </w:rPr>
        <w:br/>
        <w:t xml:space="preserve">She remembered her father strutting back into the sick-room saying : </w:t>
      </w:r>
      <w:r w:rsidRPr="00C36CBA">
        <w:rPr>
          <w:rFonts w:ascii="Verdana" w:eastAsia="宋体" w:hAnsi="Verdana"/>
        </w:rPr>
        <w:br/>
      </w:r>
      <w:r w:rsidRPr="00C36CBA">
        <w:rPr>
          <w:rFonts w:ascii="Verdana" w:eastAsia="宋体" w:hAnsi="Verdana"/>
        </w:rPr>
        <w:t>她记得父亲神气活</w:t>
      </w:r>
      <w:r w:rsidRPr="00C36CBA">
        <w:rPr>
          <w:rFonts w:ascii="Verdana" w:eastAsia="宋体" w:hAnsi="Verdana"/>
        </w:rPr>
        <w:t>现地回到病房说：</w:t>
      </w:r>
      <w:r w:rsidRPr="00C36CBA">
        <w:rPr>
          <w:rFonts w:ascii="Verdana" w:eastAsia="宋体" w:hAnsi="Verdana"/>
        </w:rPr>
        <w:t xml:space="preserve"> </w:t>
      </w:r>
      <w:r w:rsidRPr="00C36CBA">
        <w:rPr>
          <w:rFonts w:ascii="Verdana" w:eastAsia="宋体" w:hAnsi="Verdana"/>
        </w:rPr>
        <w:br/>
        <w:t xml:space="preserve">“ Damned Italians ! Coming over here !” </w:t>
      </w:r>
      <w:r w:rsidRPr="00C36CBA">
        <w:rPr>
          <w:rFonts w:ascii="Verdana" w:eastAsia="宋体" w:hAnsi="Verdana"/>
        </w:rPr>
        <w:br/>
        <w:t>“</w:t>
      </w:r>
      <w:r w:rsidRPr="00C36CBA">
        <w:rPr>
          <w:rFonts w:ascii="Verdana" w:eastAsia="宋体" w:hAnsi="Verdana"/>
        </w:rPr>
        <w:t>该死的意大利人</w:t>
      </w:r>
      <w:r w:rsidRPr="00C36CBA">
        <w:rPr>
          <w:rFonts w:ascii="Verdana" w:eastAsia="宋体" w:hAnsi="Verdana"/>
        </w:rPr>
        <w:t>!</w:t>
      </w:r>
      <w:r w:rsidRPr="00C36CBA">
        <w:rPr>
          <w:rFonts w:ascii="Verdana" w:eastAsia="宋体" w:hAnsi="Verdana"/>
        </w:rPr>
        <w:t>居然到这里来！</w:t>
      </w:r>
      <w:r w:rsidRPr="00C36CBA">
        <w:rPr>
          <w:rFonts w:ascii="Verdana" w:eastAsia="宋体" w:hAnsi="Verdana"/>
        </w:rPr>
        <w:t xml:space="preserve">” </w:t>
      </w:r>
      <w:r w:rsidRPr="00C36CBA">
        <w:rPr>
          <w:rFonts w:ascii="Verdana" w:eastAsia="宋体" w:hAnsi="Verdana"/>
        </w:rPr>
        <w:br/>
        <w:t>As she mused(</w:t>
      </w:r>
      <w:r w:rsidRPr="00C36CBA">
        <w:rPr>
          <w:rFonts w:ascii="Verdana" w:eastAsia="宋体" w:hAnsi="Verdana"/>
        </w:rPr>
        <w:t>沉思</w:t>
      </w:r>
      <w:r w:rsidRPr="00C36CBA">
        <w:rPr>
          <w:rFonts w:ascii="Verdana" w:eastAsia="宋体" w:hAnsi="Verdana"/>
        </w:rPr>
        <w:t xml:space="preserve">) the pitiful vision of her mother’s life laid its spell on the very quick of her being ---that life of commonplace sacrifices closing in final craziness . </w:t>
      </w:r>
      <w:r w:rsidRPr="00C36CBA">
        <w:rPr>
          <w:rFonts w:ascii="Verdana" w:eastAsia="宋体" w:hAnsi="Verdana"/>
        </w:rPr>
        <w:br/>
      </w:r>
      <w:r w:rsidRPr="00C36CBA">
        <w:rPr>
          <w:rFonts w:ascii="Verdana" w:eastAsia="宋体" w:hAnsi="Verdana"/>
        </w:rPr>
        <w:t>她沉思的时候，母亲一生的可怜</w:t>
      </w:r>
      <w:r w:rsidRPr="00C36CBA">
        <w:rPr>
          <w:rFonts w:ascii="Verdana" w:eastAsia="宋体" w:hAnsi="Verdana"/>
        </w:rPr>
        <w:t>景象触动了她感情的最深处</w:t>
      </w:r>
      <w:r w:rsidRPr="00C36CBA">
        <w:rPr>
          <w:rFonts w:ascii="Verdana" w:eastAsia="宋体" w:hAnsi="Verdana"/>
        </w:rPr>
        <w:t>——</w:t>
      </w:r>
      <w:r w:rsidRPr="00C36CBA">
        <w:rPr>
          <w:rFonts w:ascii="Verdana" w:eastAsia="宋体" w:hAnsi="Verdana"/>
        </w:rPr>
        <w:t>那为平凡琐事牺牲了一切，最后在神经失常中结束了的一生。</w:t>
      </w:r>
      <w:r w:rsidRPr="00C36CBA">
        <w:rPr>
          <w:rFonts w:ascii="Verdana" w:eastAsia="宋体" w:hAnsi="Verdana"/>
        </w:rPr>
        <w:t xml:space="preserve"> </w:t>
      </w:r>
      <w:r w:rsidRPr="00C36CBA">
        <w:rPr>
          <w:rFonts w:ascii="Verdana" w:eastAsia="宋体" w:hAnsi="Verdana"/>
        </w:rPr>
        <w:br/>
        <w:t>She trembled as she heard again her mother’s voice saying constantly with foolish insistence (</w:t>
      </w:r>
      <w:r w:rsidRPr="00C36CBA">
        <w:rPr>
          <w:rFonts w:ascii="Verdana" w:eastAsia="宋体" w:hAnsi="Verdana"/>
        </w:rPr>
        <w:t>固執</w:t>
      </w:r>
      <w:r w:rsidRPr="00C36CBA">
        <w:rPr>
          <w:rFonts w:ascii="Verdana" w:eastAsia="宋体" w:hAnsi="Verdana"/>
        </w:rPr>
        <w:t xml:space="preserve">):“ Derevaun Seraun! Derevaun Seraun !” </w:t>
      </w:r>
      <w:r w:rsidRPr="00C36CBA">
        <w:rPr>
          <w:rFonts w:ascii="Verdana" w:eastAsia="宋体" w:hAnsi="Verdana"/>
        </w:rPr>
        <w:br/>
      </w:r>
      <w:r w:rsidRPr="00C36CBA">
        <w:rPr>
          <w:rFonts w:ascii="Verdana" w:eastAsia="宋体" w:hAnsi="Verdana"/>
        </w:rPr>
        <w:t>她颤抖着，当她听到母亲的声音一遍一遍地固执地重复着：</w:t>
      </w:r>
      <w:r w:rsidRPr="00C36CBA">
        <w:rPr>
          <w:rFonts w:ascii="Verdana" w:eastAsia="宋体" w:hAnsi="Verdana"/>
        </w:rPr>
        <w:t xml:space="preserve"> </w:t>
      </w:r>
      <w:r w:rsidRPr="00C36CBA">
        <w:rPr>
          <w:rFonts w:ascii="Verdana" w:eastAsia="宋体" w:hAnsi="Verdana"/>
        </w:rPr>
        <w:br/>
        <w:t>“</w:t>
      </w:r>
      <w:r w:rsidRPr="00C36CBA">
        <w:rPr>
          <w:rFonts w:ascii="Verdana" w:eastAsia="宋体" w:hAnsi="Verdana"/>
        </w:rPr>
        <w:t>享乐的归宿是痛苦！享乐的归宿是痛苦！</w:t>
      </w:r>
      <w:r w:rsidRPr="00C36CBA">
        <w:rPr>
          <w:rFonts w:ascii="Verdana" w:eastAsia="宋体" w:hAnsi="Verdana"/>
        </w:rPr>
        <w:t xml:space="preserve">” </w:t>
      </w:r>
      <w:r w:rsidRPr="00C36CBA">
        <w:rPr>
          <w:rFonts w:ascii="Verdana" w:eastAsia="宋体" w:hAnsi="Verdana"/>
        </w:rPr>
        <w:br/>
        <w:t>She stood up in a sudden i</w:t>
      </w:r>
      <w:r w:rsidRPr="00C36CBA">
        <w:rPr>
          <w:rFonts w:ascii="Verdana" w:eastAsia="宋体" w:hAnsi="Verdana"/>
        </w:rPr>
        <w:t xml:space="preserve">mpulse of terror . Escape ! She must escape ! Frank would save her . He would give her life , perhaps love , too . </w:t>
      </w:r>
      <w:r w:rsidRPr="00C36CBA">
        <w:rPr>
          <w:rFonts w:ascii="Verdana" w:eastAsia="宋体" w:hAnsi="Verdana"/>
        </w:rPr>
        <w:br/>
      </w:r>
      <w:r w:rsidRPr="00C36CBA">
        <w:rPr>
          <w:rFonts w:ascii="Verdana" w:eastAsia="宋体" w:hAnsi="Verdana"/>
        </w:rPr>
        <w:t>在突然的恐怖感引起的冲动下，她站了起来。逃跑</w:t>
      </w:r>
      <w:r w:rsidRPr="00C36CBA">
        <w:rPr>
          <w:rFonts w:ascii="Verdana" w:eastAsia="宋体" w:hAnsi="Verdana"/>
        </w:rPr>
        <w:t>!</w:t>
      </w:r>
      <w:r w:rsidRPr="00C36CBA">
        <w:rPr>
          <w:rFonts w:ascii="Verdana" w:eastAsia="宋体" w:hAnsi="Verdana"/>
        </w:rPr>
        <w:t>她一定要逃跑！弗兰克会拯救她。他会给她生活，也许还有爱。</w:t>
      </w:r>
      <w:r w:rsidRPr="00C36CBA">
        <w:rPr>
          <w:rFonts w:ascii="Verdana" w:eastAsia="宋体" w:hAnsi="Verdana"/>
        </w:rPr>
        <w:t xml:space="preserve"> </w:t>
      </w:r>
      <w:r w:rsidRPr="00C36CBA">
        <w:rPr>
          <w:rFonts w:ascii="Verdana" w:eastAsia="宋体" w:hAnsi="Verdana"/>
        </w:rPr>
        <w:br/>
        <w:t>But she wanted to live . Why should she be unhappy ? She had a right to happiness . Fra</w:t>
      </w:r>
      <w:r w:rsidRPr="00C36CBA">
        <w:rPr>
          <w:rFonts w:ascii="Verdana" w:eastAsia="宋体" w:hAnsi="Verdana"/>
        </w:rPr>
        <w:t xml:space="preserve">nk would take her in his arms , fold her in his arms . He would save her . </w:t>
      </w:r>
      <w:r w:rsidRPr="00C36CBA">
        <w:rPr>
          <w:rFonts w:ascii="Verdana" w:eastAsia="宋体" w:hAnsi="Verdana"/>
        </w:rPr>
        <w:br/>
      </w:r>
      <w:r w:rsidRPr="00C36CBA">
        <w:rPr>
          <w:rFonts w:ascii="Verdana" w:eastAsia="宋体" w:hAnsi="Verdana"/>
        </w:rPr>
        <w:t>但是她想活下去。为什么她就该不开心呢，她有快乐的权利，弗兰克会把她拥在臂弯里，紧紧地拥抱她。他会拯救她。</w:t>
      </w:r>
      <w:r w:rsidRPr="00C36CBA">
        <w:rPr>
          <w:rFonts w:ascii="Verdana" w:eastAsia="宋体" w:hAnsi="Verdana"/>
        </w:rPr>
        <w:t xml:space="preserve"> </w:t>
      </w:r>
      <w:r w:rsidRPr="00C36CBA">
        <w:rPr>
          <w:rFonts w:ascii="Verdana" w:eastAsia="宋体" w:hAnsi="Verdana"/>
        </w:rPr>
        <w:br/>
        <w:t xml:space="preserve">* * * </w:t>
      </w:r>
      <w:r w:rsidRPr="00C36CBA">
        <w:rPr>
          <w:rFonts w:ascii="Verdana" w:eastAsia="宋体" w:hAnsi="Verdana"/>
        </w:rPr>
        <w:br/>
        <w:t xml:space="preserve">She stood among the swaying crowd in the station at the North Wall . </w:t>
      </w:r>
      <w:r w:rsidRPr="00C36CBA">
        <w:rPr>
          <w:rFonts w:ascii="Verdana" w:eastAsia="宋体" w:hAnsi="Verdana"/>
        </w:rPr>
        <w:br/>
      </w:r>
      <w:r w:rsidRPr="00C36CBA">
        <w:rPr>
          <w:rFonts w:ascii="Verdana" w:eastAsia="宋体" w:hAnsi="Verdana"/>
        </w:rPr>
        <w:t>她站在北墙站拥挤摆动的人群中。</w:t>
      </w:r>
      <w:r w:rsidRPr="00C36CBA">
        <w:rPr>
          <w:rFonts w:ascii="Verdana" w:eastAsia="宋体" w:hAnsi="Verdana"/>
        </w:rPr>
        <w:t xml:space="preserve"> </w:t>
      </w:r>
      <w:r w:rsidRPr="00C36CBA">
        <w:rPr>
          <w:rFonts w:ascii="Verdana" w:eastAsia="宋体" w:hAnsi="Verdana"/>
        </w:rPr>
        <w:br/>
        <w:t>He held her hand and she knew th</w:t>
      </w:r>
      <w:r w:rsidRPr="00C36CBA">
        <w:rPr>
          <w:rFonts w:ascii="Verdana" w:eastAsia="宋体" w:hAnsi="Verdana"/>
        </w:rPr>
        <w:t xml:space="preserve">at he was speaking to her , saying something about the passage over and over again . </w:t>
      </w:r>
      <w:r w:rsidRPr="00C36CBA">
        <w:rPr>
          <w:rFonts w:ascii="Verdana" w:eastAsia="宋体" w:hAnsi="Verdana"/>
        </w:rPr>
        <w:br/>
      </w:r>
      <w:r w:rsidRPr="00C36CBA">
        <w:rPr>
          <w:rFonts w:ascii="Verdana" w:eastAsia="宋体" w:hAnsi="Verdana"/>
        </w:rPr>
        <w:t>他握着她的手，她知道他在同她说话，一遍遍地说着有关航行的事。</w:t>
      </w:r>
      <w:r w:rsidRPr="00C36CBA">
        <w:rPr>
          <w:rFonts w:ascii="Verdana" w:eastAsia="宋体" w:hAnsi="Verdana"/>
        </w:rPr>
        <w:t xml:space="preserve"> </w:t>
      </w:r>
      <w:r w:rsidRPr="00C36CBA">
        <w:rPr>
          <w:rFonts w:ascii="Verdana" w:eastAsia="宋体" w:hAnsi="Verdana"/>
        </w:rPr>
        <w:br/>
        <w:t xml:space="preserve">The station was full of soldiers with brown baggages . </w:t>
      </w:r>
      <w:r w:rsidRPr="00C36CBA">
        <w:rPr>
          <w:rFonts w:ascii="Verdana" w:eastAsia="宋体" w:hAnsi="Verdana"/>
        </w:rPr>
        <w:br/>
      </w:r>
      <w:r w:rsidRPr="00C36CBA">
        <w:rPr>
          <w:rFonts w:ascii="Verdana" w:eastAsia="宋体" w:hAnsi="Verdana"/>
        </w:rPr>
        <w:t>车站里满是带着棕色行李的士兵。</w:t>
      </w:r>
      <w:r w:rsidRPr="00C36CBA">
        <w:rPr>
          <w:rFonts w:ascii="Verdana" w:eastAsia="宋体" w:hAnsi="Verdana"/>
        </w:rPr>
        <w:t xml:space="preserve"> </w:t>
      </w:r>
      <w:r w:rsidRPr="00C36CBA">
        <w:rPr>
          <w:rFonts w:ascii="Verdana" w:eastAsia="宋体" w:hAnsi="Verdana"/>
        </w:rPr>
        <w:br/>
        <w:t>Through the wide doors of the sheds she caught a glimpse of the b</w:t>
      </w:r>
      <w:r w:rsidRPr="00C36CBA">
        <w:rPr>
          <w:rFonts w:ascii="Verdana" w:eastAsia="宋体" w:hAnsi="Verdana"/>
        </w:rPr>
        <w:t>lack mass of the boat , lying in beside the quay</w:t>
      </w:r>
      <w:r w:rsidRPr="00C36CBA">
        <w:rPr>
          <w:rFonts w:ascii="Verdana" w:eastAsia="宋体" w:hAnsi="Verdana"/>
        </w:rPr>
        <w:t>碼頭</w:t>
      </w:r>
      <w:r w:rsidRPr="00C36CBA">
        <w:rPr>
          <w:rFonts w:ascii="Verdana" w:eastAsia="宋体" w:hAnsi="Verdana"/>
        </w:rPr>
        <w:t xml:space="preserve"> wall , with illumined portholes .(</w:t>
      </w:r>
      <w:r w:rsidRPr="00C36CBA">
        <w:rPr>
          <w:rFonts w:ascii="Verdana" w:eastAsia="宋体" w:hAnsi="Verdana"/>
        </w:rPr>
        <w:t>舷窗</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从棚子的大宽门望去，她瞥了一眼黑色的巨大的船体，停在码头旁边，舷窗上亮着灯光。</w:t>
      </w:r>
      <w:r w:rsidRPr="00C36CBA">
        <w:rPr>
          <w:rFonts w:ascii="Verdana" w:eastAsia="宋体" w:hAnsi="Verdana"/>
        </w:rPr>
        <w:t xml:space="preserve"> </w:t>
      </w:r>
      <w:r w:rsidRPr="00C36CBA">
        <w:rPr>
          <w:rFonts w:ascii="Verdana" w:eastAsia="宋体" w:hAnsi="Verdana"/>
        </w:rPr>
        <w:br/>
        <w:t xml:space="preserve">She answered nothing . She felt her cheek pale and cold and , </w:t>
      </w:r>
      <w:r w:rsidRPr="00C36CBA">
        <w:rPr>
          <w:rFonts w:ascii="Verdana" w:eastAsia="宋体" w:hAnsi="Verdana"/>
        </w:rPr>
        <w:br/>
      </w:r>
      <w:r w:rsidRPr="00C36CBA">
        <w:rPr>
          <w:rFonts w:ascii="Verdana" w:eastAsia="宋体" w:hAnsi="Verdana"/>
        </w:rPr>
        <w:t>她什么也没有回答。她感到自己的脸颊苍白冰冷。</w:t>
      </w:r>
      <w:r w:rsidRPr="00C36CBA">
        <w:rPr>
          <w:rFonts w:ascii="Verdana" w:eastAsia="宋体" w:hAnsi="Verdana"/>
        </w:rPr>
        <w:t xml:space="preserve"> </w:t>
      </w:r>
      <w:r w:rsidRPr="00C36CBA">
        <w:rPr>
          <w:rFonts w:ascii="Verdana" w:eastAsia="宋体" w:hAnsi="Verdana"/>
        </w:rPr>
        <w:br/>
        <w:t>out of a maze of distress , she prayed</w:t>
      </w:r>
      <w:r w:rsidRPr="00C36CBA">
        <w:rPr>
          <w:rFonts w:ascii="Verdana" w:eastAsia="宋体" w:hAnsi="Verdana"/>
        </w:rPr>
        <w:t xml:space="preserve"> to God to direct her , to show her what was her duty . </w:t>
      </w:r>
      <w:r w:rsidRPr="00C36CBA">
        <w:rPr>
          <w:rFonts w:ascii="Verdana" w:eastAsia="宋体" w:hAnsi="Verdana"/>
        </w:rPr>
        <w:br/>
      </w:r>
      <w:r w:rsidRPr="00C36CBA">
        <w:rPr>
          <w:rFonts w:ascii="Verdana" w:eastAsia="宋体" w:hAnsi="Verdana"/>
        </w:rPr>
        <w:t>在一片茫然的苦脑中，她请求上帝指引她，告诉她她该怎么做。</w:t>
      </w:r>
      <w:r w:rsidRPr="00C36CBA">
        <w:rPr>
          <w:rFonts w:ascii="Verdana" w:eastAsia="宋体" w:hAnsi="Verdana"/>
        </w:rPr>
        <w:t xml:space="preserve"> </w:t>
      </w:r>
      <w:r w:rsidRPr="00C36CBA">
        <w:rPr>
          <w:rFonts w:ascii="Verdana" w:eastAsia="宋体" w:hAnsi="Verdana"/>
        </w:rPr>
        <w:br/>
        <w:t>The boat blew a long mournful</w:t>
      </w:r>
      <w:r w:rsidRPr="00C36CBA">
        <w:rPr>
          <w:rFonts w:ascii="Verdana" w:eastAsia="宋体" w:hAnsi="Verdana"/>
        </w:rPr>
        <w:t>悲</w:t>
      </w:r>
      <w:r w:rsidRPr="00C36CBA">
        <w:rPr>
          <w:rFonts w:ascii="Verdana" w:eastAsia="宋体" w:hAnsi="Verdana"/>
        </w:rPr>
        <w:t xml:space="preserve">whistle into the mist </w:t>
      </w:r>
      <w:r w:rsidRPr="00C36CBA">
        <w:rPr>
          <w:rFonts w:ascii="Verdana" w:eastAsia="宋体" w:hAnsi="Verdana"/>
        </w:rPr>
        <w:t>薄霧中</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船在薄雾中发出长长的哀伤的汽笛声。</w:t>
      </w:r>
      <w:r w:rsidRPr="00C36CBA">
        <w:rPr>
          <w:rFonts w:ascii="Verdana" w:eastAsia="宋体" w:hAnsi="Verdana"/>
        </w:rPr>
        <w:t xml:space="preserve"> </w:t>
      </w:r>
      <w:r w:rsidRPr="00C36CBA">
        <w:rPr>
          <w:rFonts w:ascii="Verdana" w:eastAsia="宋体" w:hAnsi="Verdana"/>
        </w:rPr>
        <w:br/>
        <w:t xml:space="preserve">If she went , tomorrow she would be on the sea with Frank , steaming towards Buenos Ayres . </w:t>
      </w:r>
      <w:r w:rsidRPr="00C36CBA">
        <w:rPr>
          <w:rFonts w:ascii="Verdana" w:eastAsia="宋体" w:hAnsi="Verdana"/>
        </w:rPr>
        <w:br/>
      </w:r>
      <w:r w:rsidRPr="00C36CBA">
        <w:rPr>
          <w:rFonts w:ascii="Verdana" w:eastAsia="宋体" w:hAnsi="Verdana"/>
        </w:rPr>
        <w:t>如果她走了，明天她就会同弗兰克一起在海上，向布宜诺斯艾利斯驶去。</w:t>
      </w:r>
      <w:r w:rsidRPr="00C36CBA">
        <w:rPr>
          <w:rFonts w:ascii="Verdana" w:eastAsia="宋体" w:hAnsi="Verdana"/>
        </w:rPr>
        <w:t xml:space="preserve"> </w:t>
      </w:r>
      <w:r w:rsidRPr="00C36CBA">
        <w:rPr>
          <w:rFonts w:ascii="Verdana" w:eastAsia="宋体" w:hAnsi="Verdana"/>
        </w:rPr>
        <w:br/>
        <w:t xml:space="preserve">Their passage had been booked . Could she still draw back after all he had done for her ? </w:t>
      </w:r>
      <w:r w:rsidRPr="00C36CBA">
        <w:rPr>
          <w:rFonts w:ascii="Verdana" w:eastAsia="宋体" w:hAnsi="Verdana"/>
        </w:rPr>
        <w:br/>
      </w:r>
      <w:r w:rsidRPr="00C36CBA">
        <w:rPr>
          <w:rFonts w:ascii="Verdana" w:eastAsia="宋体" w:hAnsi="Verdana"/>
        </w:rPr>
        <w:t>他们的旅行已经预定好了。在他为她做了这么多以后，她还能退缩吗？</w:t>
      </w:r>
      <w:r w:rsidRPr="00C36CBA">
        <w:rPr>
          <w:rFonts w:ascii="Verdana" w:eastAsia="宋体" w:hAnsi="Verdana"/>
        </w:rPr>
        <w:t xml:space="preserve"> </w:t>
      </w:r>
      <w:r w:rsidRPr="00C36CBA">
        <w:rPr>
          <w:rFonts w:ascii="Verdana" w:eastAsia="宋体" w:hAnsi="Verdana"/>
        </w:rPr>
        <w:br/>
        <w:t xml:space="preserve">Her distress awoke a nausea </w:t>
      </w:r>
      <w:r w:rsidRPr="00C36CBA">
        <w:rPr>
          <w:rFonts w:ascii="Verdana" w:eastAsia="宋体" w:hAnsi="Verdana"/>
        </w:rPr>
        <w:t>反胃</w:t>
      </w:r>
      <w:r w:rsidRPr="00C36CBA">
        <w:rPr>
          <w:rFonts w:ascii="Verdana" w:eastAsia="宋体" w:hAnsi="Verdana"/>
        </w:rPr>
        <w:t xml:space="preserve">in her body and she kept moving her lips in silent fervent </w:t>
      </w:r>
      <w:r w:rsidRPr="00C36CBA">
        <w:rPr>
          <w:rFonts w:ascii="Verdana" w:eastAsia="宋体" w:hAnsi="Verdana"/>
        </w:rPr>
        <w:t>狂熱</w:t>
      </w:r>
      <w:r w:rsidRPr="00C36CBA">
        <w:rPr>
          <w:rFonts w:ascii="Verdana" w:eastAsia="宋体" w:hAnsi="Verdana"/>
        </w:rPr>
        <w:t>prayer</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她的苦恼在她的身上引起想吐的感觉，她不停地动着嘴唇默默地、狂热地祈祷着。</w:t>
      </w:r>
      <w:r w:rsidRPr="00C36CBA">
        <w:rPr>
          <w:rFonts w:ascii="Verdana" w:eastAsia="宋体" w:hAnsi="Verdana"/>
        </w:rPr>
        <w:t xml:space="preserve"> </w:t>
      </w:r>
      <w:r w:rsidRPr="00C36CBA">
        <w:rPr>
          <w:rFonts w:ascii="Verdana" w:eastAsia="宋体" w:hAnsi="Verdana"/>
        </w:rPr>
        <w:br/>
        <w:t xml:space="preserve">A bell clanged upon her heart . She felt him seize her hand : “ Come!” </w:t>
      </w:r>
      <w:r w:rsidRPr="00C36CBA">
        <w:rPr>
          <w:rFonts w:ascii="Verdana" w:eastAsia="宋体" w:hAnsi="Verdana"/>
        </w:rPr>
        <w:br/>
      </w:r>
      <w:r w:rsidRPr="00C36CBA">
        <w:rPr>
          <w:rFonts w:ascii="Verdana" w:eastAsia="宋体" w:hAnsi="Verdana"/>
        </w:rPr>
        <w:t>一阵铃声摇响在她的心头。她感到他在抓着她的手：</w:t>
      </w:r>
      <w:r w:rsidRPr="00C36CBA">
        <w:rPr>
          <w:rFonts w:ascii="Verdana" w:eastAsia="宋体" w:hAnsi="Verdana"/>
        </w:rPr>
        <w:t xml:space="preserve"> </w:t>
      </w:r>
      <w:r w:rsidRPr="00C36CBA">
        <w:rPr>
          <w:rFonts w:ascii="Verdana" w:eastAsia="宋体" w:hAnsi="Verdana"/>
        </w:rPr>
        <w:br/>
        <w:t>All the seas of the world tumbled about her heart . He was drawing her into them : he would drown her . She gripped(</w:t>
      </w:r>
      <w:r w:rsidRPr="00C36CBA">
        <w:rPr>
          <w:rFonts w:ascii="Verdana" w:eastAsia="宋体" w:hAnsi="Verdana"/>
        </w:rPr>
        <w:t>緊</w:t>
      </w:r>
      <w:r w:rsidRPr="00C36CBA">
        <w:rPr>
          <w:rFonts w:ascii="Verdana" w:eastAsia="宋体" w:hAnsi="Verdana"/>
        </w:rPr>
        <w:t>握</w:t>
      </w:r>
      <w:r w:rsidRPr="00C36CBA">
        <w:rPr>
          <w:rFonts w:ascii="Verdana" w:eastAsia="宋体" w:hAnsi="Verdana"/>
        </w:rPr>
        <w:t xml:space="preserve">) with both hands at the iron railing . </w:t>
      </w:r>
      <w:r w:rsidRPr="00C36CBA">
        <w:rPr>
          <w:rFonts w:ascii="Verdana" w:eastAsia="宋体" w:hAnsi="Verdana"/>
        </w:rPr>
        <w:br/>
      </w:r>
      <w:r w:rsidRPr="00C36CBA">
        <w:rPr>
          <w:rFonts w:ascii="Verdana" w:eastAsia="宋体" w:hAnsi="Verdana"/>
        </w:rPr>
        <w:t>她的心潮汹涌澎湃。他正拉着她走进那波涛，他会把她淹死的。她的双手紧紧地抓着铁栏杆。</w:t>
      </w:r>
      <w:r w:rsidRPr="00C36CBA">
        <w:rPr>
          <w:rFonts w:ascii="Verdana" w:eastAsia="宋体" w:hAnsi="Verdana"/>
        </w:rPr>
        <w:t xml:space="preserve"> </w:t>
      </w:r>
      <w:r w:rsidRPr="00C36CBA">
        <w:rPr>
          <w:rFonts w:ascii="Verdana" w:eastAsia="宋体" w:hAnsi="Verdana"/>
        </w:rPr>
        <w:br/>
        <w:t xml:space="preserve">:”Come !” </w:t>
      </w:r>
      <w:r w:rsidRPr="00C36CBA">
        <w:rPr>
          <w:rFonts w:ascii="Verdana" w:eastAsia="宋体" w:hAnsi="Verdana"/>
        </w:rPr>
        <w:br/>
        <w:t>“</w:t>
      </w:r>
      <w:r w:rsidRPr="00C36CBA">
        <w:rPr>
          <w:rFonts w:ascii="Verdana" w:eastAsia="宋体" w:hAnsi="Verdana"/>
        </w:rPr>
        <w:t>来</w:t>
      </w:r>
      <w:r w:rsidRPr="00C36CBA">
        <w:rPr>
          <w:rFonts w:ascii="Verdana" w:eastAsia="宋体" w:hAnsi="Verdana"/>
        </w:rPr>
        <w:t xml:space="preserve">!” </w:t>
      </w:r>
      <w:r w:rsidRPr="00C36CBA">
        <w:rPr>
          <w:rFonts w:ascii="Verdana" w:eastAsia="宋体" w:hAnsi="Verdana"/>
        </w:rPr>
        <w:br/>
        <w:t>No! No! No ! It was impossible . Her hands clutched</w:t>
      </w:r>
      <w:r w:rsidRPr="00C36CBA">
        <w:rPr>
          <w:rFonts w:ascii="Verdana" w:eastAsia="宋体" w:hAnsi="Verdana"/>
        </w:rPr>
        <w:t>抓住</w:t>
      </w:r>
      <w:r w:rsidRPr="00C36CBA">
        <w:rPr>
          <w:rFonts w:ascii="Verdana" w:eastAsia="宋体" w:hAnsi="Verdana"/>
        </w:rPr>
        <w:t xml:space="preserve"> the iron in frenzy</w:t>
      </w:r>
      <w:r w:rsidRPr="00C36CBA">
        <w:rPr>
          <w:rFonts w:ascii="Verdana" w:eastAsia="宋体" w:hAnsi="Verdana"/>
        </w:rPr>
        <w:t>狂熱</w:t>
      </w:r>
      <w:r w:rsidRPr="00C36CBA">
        <w:rPr>
          <w:rFonts w:ascii="Verdana" w:eastAsia="宋体" w:hAnsi="Verdana"/>
        </w:rPr>
        <w:t xml:space="preserve"> . Amid the seas she sent a cry of anguish</w:t>
      </w:r>
      <w:r w:rsidRPr="00C36CBA">
        <w:rPr>
          <w:rFonts w:ascii="Verdana" w:eastAsia="宋体" w:hAnsi="Verdana"/>
        </w:rPr>
        <w:t>痛苦</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不！不！不！不可能。她的手疯狂地抓着铁栅栏，在心海中她发出痛苦的</w:t>
      </w:r>
      <w:r w:rsidRPr="00C36CBA">
        <w:rPr>
          <w:rFonts w:ascii="Verdana" w:eastAsia="宋体" w:hAnsi="Verdana"/>
        </w:rPr>
        <w:t>叫喊。</w:t>
      </w:r>
      <w:r w:rsidRPr="00C36CBA">
        <w:rPr>
          <w:rFonts w:ascii="Verdana" w:eastAsia="宋体" w:hAnsi="Verdana"/>
        </w:rPr>
        <w:t xml:space="preserve"> </w:t>
      </w:r>
      <w:r w:rsidRPr="00C36CBA">
        <w:rPr>
          <w:rFonts w:ascii="Verdana" w:eastAsia="宋体" w:hAnsi="Verdana"/>
        </w:rPr>
        <w:br/>
        <w:t xml:space="preserve">“Eveline ! Evvy !” </w:t>
      </w:r>
      <w:r w:rsidRPr="00C36CBA">
        <w:rPr>
          <w:rFonts w:ascii="Verdana" w:eastAsia="宋体" w:hAnsi="Verdana"/>
        </w:rPr>
        <w:br/>
        <w:t>“</w:t>
      </w:r>
      <w:r w:rsidRPr="00C36CBA">
        <w:rPr>
          <w:rFonts w:ascii="Verdana" w:eastAsia="宋体" w:hAnsi="Verdana"/>
        </w:rPr>
        <w:t>伊芙林！艾微！</w:t>
      </w:r>
      <w:r w:rsidRPr="00C36CBA">
        <w:rPr>
          <w:rFonts w:ascii="Verdana" w:eastAsia="宋体" w:hAnsi="Verdana"/>
        </w:rPr>
        <w:t xml:space="preserve">” </w:t>
      </w:r>
      <w:r w:rsidRPr="00C36CBA">
        <w:rPr>
          <w:rFonts w:ascii="Verdana" w:eastAsia="宋体" w:hAnsi="Verdana"/>
        </w:rPr>
        <w:br/>
        <w:t xml:space="preserve">He rushed beyond the barrier and called to her to follow . </w:t>
      </w:r>
      <w:r w:rsidRPr="00C36CBA">
        <w:rPr>
          <w:rFonts w:ascii="Verdana" w:eastAsia="宋体" w:hAnsi="Verdana"/>
        </w:rPr>
        <w:br/>
      </w:r>
      <w:r w:rsidRPr="00C36CBA">
        <w:rPr>
          <w:rFonts w:ascii="Verdana" w:eastAsia="宋体" w:hAnsi="Verdana"/>
        </w:rPr>
        <w:t>他冲过栅栏，大喊着要她跟上。</w:t>
      </w:r>
      <w:r w:rsidRPr="00C36CBA">
        <w:rPr>
          <w:rFonts w:ascii="Verdana" w:eastAsia="宋体" w:hAnsi="Verdana"/>
        </w:rPr>
        <w:t xml:space="preserve"> </w:t>
      </w:r>
      <w:r w:rsidRPr="00C36CBA">
        <w:rPr>
          <w:rFonts w:ascii="Verdana" w:eastAsia="宋体" w:hAnsi="Verdana"/>
        </w:rPr>
        <w:br/>
        <w:t xml:space="preserve">He was shouted at to go on , but he still called to her . </w:t>
      </w:r>
      <w:r w:rsidRPr="00C36CBA">
        <w:rPr>
          <w:rFonts w:ascii="Verdana" w:eastAsia="宋体" w:hAnsi="Verdana"/>
        </w:rPr>
        <w:br/>
      </w:r>
      <w:r w:rsidRPr="00C36CBA">
        <w:rPr>
          <w:rFonts w:ascii="Verdana" w:eastAsia="宋体" w:hAnsi="Verdana"/>
        </w:rPr>
        <w:t>人们喊着让他快走，但他仍在大声喊着她。</w:t>
      </w:r>
      <w:r w:rsidRPr="00C36CBA">
        <w:rPr>
          <w:rFonts w:ascii="Verdana" w:eastAsia="宋体" w:hAnsi="Verdana"/>
        </w:rPr>
        <w:t xml:space="preserve"> </w:t>
      </w:r>
      <w:r w:rsidRPr="00C36CBA">
        <w:rPr>
          <w:rFonts w:ascii="Verdana" w:eastAsia="宋体" w:hAnsi="Verdana"/>
        </w:rPr>
        <w:br/>
        <w:t>She set her white face to him , passive , like a helpless animal</w:t>
      </w:r>
      <w:r w:rsidRPr="00C36CBA">
        <w:rPr>
          <w:rFonts w:ascii="Verdana" w:eastAsia="宋体" w:hAnsi="Verdana"/>
        </w:rPr>
        <w:t xml:space="preserve"> . Her eyes gave him no sign of love or farewell or recognition . </w:t>
      </w:r>
      <w:r w:rsidRPr="00C36CBA">
        <w:rPr>
          <w:rFonts w:ascii="Verdana" w:eastAsia="宋体" w:hAnsi="Verdana"/>
        </w:rPr>
        <w:br/>
      </w:r>
      <w:r w:rsidRPr="00C36CBA">
        <w:rPr>
          <w:rFonts w:ascii="Verdana" w:eastAsia="宋体" w:hAnsi="Verdana"/>
        </w:rPr>
        <w:t>她苍白的面孔对着他，那么迟钝、被动，像个无助的动物。她的眼里没有向他表示出任何的爱或离情别意，就像不认识他一样</w:t>
      </w:r>
      <w:r w:rsidRPr="00C36CBA">
        <w:rPr>
          <w:rFonts w:ascii="Verdana" w:eastAsia="宋体" w:hAnsi="Verdana"/>
        </w:rPr>
        <w:t xml:space="preserve"> </w:t>
      </w:r>
    </w:p>
    <w:p w14:paraId="324125D9" w14:textId="77777777" w:rsidR="00676182" w:rsidRPr="00C36CBA" w:rsidRDefault="00C36CBA">
      <w:pPr>
        <w:rPr>
          <w:rFonts w:ascii="Verdana" w:eastAsia="宋体" w:hAnsi="Verdana"/>
        </w:rPr>
      </w:pPr>
      <w:r w:rsidRPr="00C36CBA">
        <w:rPr>
          <w:rFonts w:ascii="Verdana" w:eastAsia="宋体" w:hAnsi="Verdana"/>
        </w:rPr>
        <w:t xml:space="preserve">Lesson Three What’s Wrong With Our Press ? </w:t>
      </w:r>
      <w:r w:rsidRPr="00C36CBA">
        <w:rPr>
          <w:rFonts w:ascii="Verdana" w:eastAsia="宋体" w:hAnsi="Verdana"/>
        </w:rPr>
        <w:br/>
      </w:r>
      <w:r w:rsidRPr="00C36CBA">
        <w:rPr>
          <w:rFonts w:ascii="Verdana" w:eastAsia="宋体" w:hAnsi="Verdana"/>
        </w:rPr>
        <w:t>我们的报纸问题何在？</w:t>
      </w:r>
      <w:r w:rsidRPr="00C36CBA">
        <w:rPr>
          <w:rFonts w:ascii="Verdana" w:eastAsia="宋体" w:hAnsi="Verdana"/>
        </w:rPr>
        <w:t xml:space="preserve"> </w:t>
      </w:r>
      <w:r w:rsidRPr="00C36CBA">
        <w:rPr>
          <w:rFonts w:ascii="Verdana" w:eastAsia="宋体" w:hAnsi="Verdana"/>
        </w:rPr>
        <w:br/>
        <w:t xml:space="preserve">Newspapers have two great advantages over television </w:t>
      </w:r>
      <w:r w:rsidRPr="00C36CBA">
        <w:rPr>
          <w:rFonts w:ascii="Verdana" w:eastAsia="宋体" w:hAnsi="Verdana"/>
        </w:rPr>
        <w:br/>
      </w:r>
      <w:r w:rsidRPr="00C36CBA">
        <w:rPr>
          <w:rFonts w:ascii="Verdana" w:eastAsia="宋体" w:hAnsi="Verdana"/>
        </w:rPr>
        <w:t>报纸与电视相比具有两大优越性。</w:t>
      </w:r>
      <w:r w:rsidRPr="00C36CBA">
        <w:rPr>
          <w:rFonts w:ascii="Verdana" w:eastAsia="宋体" w:hAnsi="Verdana"/>
        </w:rPr>
        <w:t xml:space="preserve"> </w:t>
      </w:r>
      <w:r w:rsidRPr="00C36CBA">
        <w:rPr>
          <w:rFonts w:ascii="Verdana" w:eastAsia="宋体" w:hAnsi="Verdana"/>
        </w:rPr>
        <w:br/>
        <w:t xml:space="preserve">They </w:t>
      </w:r>
      <w:r w:rsidRPr="00C36CBA">
        <w:rPr>
          <w:rFonts w:ascii="Verdana" w:eastAsia="宋体" w:hAnsi="Verdana"/>
        </w:rPr>
        <w:t xml:space="preserve">can be used by men as barriers against their wives . </w:t>
      </w:r>
      <w:r w:rsidRPr="00C36CBA">
        <w:rPr>
          <w:rFonts w:ascii="Verdana" w:eastAsia="宋体" w:hAnsi="Verdana"/>
        </w:rPr>
        <w:br/>
      </w:r>
      <w:r w:rsidRPr="00C36CBA">
        <w:rPr>
          <w:rFonts w:ascii="Verdana" w:eastAsia="宋体" w:hAnsi="Verdana"/>
        </w:rPr>
        <w:t>男人可以把报纸作为阻隔妻子的屏障，</w:t>
      </w:r>
      <w:r w:rsidRPr="00C36CBA">
        <w:rPr>
          <w:rFonts w:ascii="Verdana" w:eastAsia="宋体" w:hAnsi="Verdana"/>
        </w:rPr>
        <w:t xml:space="preserve"> </w:t>
      </w:r>
      <w:r w:rsidRPr="00C36CBA">
        <w:rPr>
          <w:rFonts w:ascii="Verdana" w:eastAsia="宋体" w:hAnsi="Verdana"/>
        </w:rPr>
        <w:br/>
        <w:t xml:space="preserve">It is still the only effective screen against the morning features of the loved one ,and , as such , performs a unique human service . </w:t>
      </w:r>
      <w:r w:rsidRPr="00C36CBA">
        <w:rPr>
          <w:rFonts w:ascii="Verdana" w:eastAsia="宋体" w:hAnsi="Verdana"/>
        </w:rPr>
        <w:br/>
      </w:r>
      <w:r w:rsidRPr="00C36CBA">
        <w:rPr>
          <w:rFonts w:ascii="Verdana" w:eastAsia="宋体" w:hAnsi="Verdana"/>
        </w:rPr>
        <w:t>现在这仍然是早晨避免目睹爱侣起床后尊容的惟一有效幕障。这样，报纸作出了独一无二的具有人情味的贡</w:t>
      </w:r>
      <w:r w:rsidRPr="00C36CBA">
        <w:rPr>
          <w:rFonts w:ascii="Verdana" w:eastAsia="宋体" w:hAnsi="Verdana"/>
        </w:rPr>
        <w:t>献。</w:t>
      </w:r>
      <w:r w:rsidRPr="00C36CBA">
        <w:rPr>
          <w:rFonts w:ascii="Verdana" w:eastAsia="宋体" w:hAnsi="Verdana"/>
        </w:rPr>
        <w:t xml:space="preserve"> </w:t>
      </w:r>
      <w:r w:rsidRPr="00C36CBA">
        <w:rPr>
          <w:rFonts w:ascii="Verdana" w:eastAsia="宋体" w:hAnsi="Verdana"/>
        </w:rPr>
        <w:br/>
        <w:t xml:space="preserve">The second advantage is that you can’t line a garbage pail with a television set ----it’s usually the other way around . </w:t>
      </w:r>
      <w:r w:rsidRPr="00C36CBA">
        <w:rPr>
          <w:rFonts w:ascii="Verdana" w:eastAsia="宋体" w:hAnsi="Verdana"/>
        </w:rPr>
        <w:br/>
      </w:r>
      <w:r w:rsidRPr="00C36CBA">
        <w:rPr>
          <w:rFonts w:ascii="Verdana" w:eastAsia="宋体" w:hAnsi="Verdana"/>
        </w:rPr>
        <w:t>第二个优越性是，电视机不能用来衬垫垃圾桶，而报纸通常却有此功能。</w:t>
      </w:r>
      <w:r w:rsidRPr="00C36CBA">
        <w:rPr>
          <w:rFonts w:ascii="Verdana" w:eastAsia="宋体" w:hAnsi="Verdana"/>
        </w:rPr>
        <w:t xml:space="preserve"> </w:t>
      </w:r>
      <w:r w:rsidRPr="00C36CBA">
        <w:rPr>
          <w:rFonts w:ascii="Verdana" w:eastAsia="宋体" w:hAnsi="Verdana"/>
        </w:rPr>
        <w:br/>
        <w:t xml:space="preserve">But here are some interesting statistics from a little , and little known , survey by Mr. Roper </w:t>
      </w:r>
      <w:r w:rsidRPr="00C36CBA">
        <w:rPr>
          <w:rFonts w:ascii="Verdana" w:eastAsia="宋体" w:hAnsi="Verdana"/>
        </w:rPr>
        <w:t xml:space="preserve">called “ The public’s reaction to Television Following the Quiz Investigations “ . </w:t>
      </w:r>
      <w:r w:rsidRPr="00C36CBA">
        <w:rPr>
          <w:rFonts w:ascii="Verdana" w:eastAsia="宋体" w:hAnsi="Verdana"/>
        </w:rPr>
        <w:br/>
      </w:r>
      <w:r w:rsidRPr="00C36CBA">
        <w:rPr>
          <w:rFonts w:ascii="Verdana" w:eastAsia="宋体" w:hAnsi="Verdana"/>
        </w:rPr>
        <w:t>罗珀先生进行了一项小小的鲜为人知的调查，题目是</w:t>
      </w:r>
      <w:r w:rsidRPr="00C36CBA">
        <w:rPr>
          <w:rFonts w:ascii="Verdana" w:eastAsia="宋体" w:hAnsi="Verdana"/>
        </w:rPr>
        <w:t>“</w:t>
      </w:r>
      <w:r w:rsidRPr="00C36CBA">
        <w:rPr>
          <w:rFonts w:ascii="Verdana" w:eastAsia="宋体" w:hAnsi="Verdana"/>
        </w:rPr>
        <w:t>从问答调查看观众对电视的反应</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In it he asks everybody but me this question : Suppose you could continue to have only one of the following---radio ,television , </w:t>
      </w:r>
      <w:r w:rsidRPr="00C36CBA">
        <w:rPr>
          <w:rFonts w:ascii="Verdana" w:eastAsia="宋体" w:hAnsi="Verdana"/>
        </w:rPr>
        <w:t xml:space="preserve">newspapers ,or magazines ---which would you prefer ? </w:t>
      </w:r>
      <w:r w:rsidRPr="00C36CBA">
        <w:rPr>
          <w:rFonts w:ascii="Verdana" w:eastAsia="宋体" w:hAnsi="Verdana"/>
        </w:rPr>
        <w:br/>
      </w:r>
      <w:r w:rsidRPr="00C36CBA">
        <w:rPr>
          <w:rFonts w:ascii="Verdana" w:eastAsia="宋体" w:hAnsi="Verdana"/>
        </w:rPr>
        <w:t>下面就是一些有趣的统计数字。调查中，他问了除我以外的所有人这样一个问题：假如你只能在广播、电视、报纸、杂志中继续保留一种，你愿意要哪一种？</w:t>
      </w:r>
      <w:r w:rsidRPr="00C36CBA">
        <w:rPr>
          <w:rFonts w:ascii="Verdana" w:eastAsia="宋体" w:hAnsi="Verdana"/>
        </w:rPr>
        <w:t xml:space="preserve"> </w:t>
      </w:r>
      <w:r w:rsidRPr="00C36CBA">
        <w:rPr>
          <w:rFonts w:ascii="Verdana" w:eastAsia="宋体" w:hAnsi="Verdana"/>
        </w:rPr>
        <w:br/>
        <w:t xml:space="preserve">Newspapers came in second : Forty –two percent said if they could only have one , they would keep television. Thirty –two per cent </w:t>
      </w:r>
      <w:r w:rsidRPr="00C36CBA">
        <w:rPr>
          <w:rFonts w:ascii="Verdana" w:eastAsia="宋体" w:hAnsi="Verdana"/>
        </w:rPr>
        <w:t xml:space="preserve">said if they could only have one , they would keep newspapers . </w:t>
      </w:r>
      <w:r w:rsidRPr="00C36CBA">
        <w:rPr>
          <w:rFonts w:ascii="Verdana" w:eastAsia="宋体" w:hAnsi="Verdana"/>
        </w:rPr>
        <w:br/>
      </w:r>
      <w:r w:rsidRPr="00C36CBA">
        <w:rPr>
          <w:rFonts w:ascii="Verdana" w:eastAsia="宋体" w:hAnsi="Verdana"/>
        </w:rPr>
        <w:t>结果报纸占第二位：</w:t>
      </w:r>
      <w:r w:rsidRPr="00C36CBA">
        <w:rPr>
          <w:rFonts w:ascii="Verdana" w:eastAsia="宋体" w:hAnsi="Verdana"/>
        </w:rPr>
        <w:t>42</w:t>
      </w:r>
      <w:r w:rsidRPr="00C36CBA">
        <w:rPr>
          <w:rFonts w:ascii="Verdana" w:eastAsia="宋体" w:hAnsi="Verdana"/>
        </w:rPr>
        <w:t>％的人说，如果只能要一种，他们将保留电视；</w:t>
      </w:r>
      <w:r w:rsidRPr="00C36CBA">
        <w:rPr>
          <w:rFonts w:ascii="Verdana" w:eastAsia="宋体" w:hAnsi="Verdana"/>
        </w:rPr>
        <w:t>32</w:t>
      </w:r>
      <w:r w:rsidRPr="00C36CBA">
        <w:rPr>
          <w:rFonts w:ascii="Verdana" w:eastAsia="宋体" w:hAnsi="Verdana"/>
        </w:rPr>
        <w:t>％的人说如果只能要一种，他们将保留报纸。</w:t>
      </w:r>
      <w:r w:rsidRPr="00C36CBA">
        <w:rPr>
          <w:rFonts w:ascii="Verdana" w:eastAsia="宋体" w:hAnsi="Verdana"/>
        </w:rPr>
        <w:t xml:space="preserve"> </w:t>
      </w:r>
      <w:r w:rsidRPr="00C36CBA">
        <w:rPr>
          <w:rFonts w:ascii="Verdana" w:eastAsia="宋体" w:hAnsi="Verdana"/>
        </w:rPr>
        <w:br/>
        <w:t>Even so , newspaper people should be much happier than the magazine people , because only four per cent said they needed magazines , as</w:t>
      </w:r>
      <w:r w:rsidRPr="00C36CBA">
        <w:rPr>
          <w:rFonts w:ascii="Verdana" w:eastAsia="宋体" w:hAnsi="Verdana"/>
        </w:rPr>
        <w:t xml:space="preserve"> against nineteen per cent for radio . </w:t>
      </w:r>
      <w:r w:rsidRPr="00C36CBA">
        <w:rPr>
          <w:rFonts w:ascii="Verdana" w:eastAsia="宋体" w:hAnsi="Verdana"/>
        </w:rPr>
        <w:br/>
      </w:r>
      <w:r w:rsidRPr="00C36CBA">
        <w:rPr>
          <w:rFonts w:ascii="Verdana" w:eastAsia="宋体" w:hAnsi="Verdana"/>
        </w:rPr>
        <w:t>即便如此，报界人士应比办杂志的人高兴得多了，因为说需要杂志的人只有</w:t>
      </w:r>
      <w:r w:rsidRPr="00C36CBA">
        <w:rPr>
          <w:rFonts w:ascii="Verdana" w:eastAsia="宋体" w:hAnsi="Verdana"/>
        </w:rPr>
        <w:t>4</w:t>
      </w:r>
      <w:r w:rsidRPr="00C36CBA">
        <w:rPr>
          <w:rFonts w:ascii="Verdana" w:eastAsia="宋体" w:hAnsi="Verdana"/>
        </w:rPr>
        <w:t>％，而要广播的人达到了</w:t>
      </w:r>
      <w:r w:rsidRPr="00C36CBA">
        <w:rPr>
          <w:rFonts w:ascii="Verdana" w:eastAsia="宋体" w:hAnsi="Verdana"/>
        </w:rPr>
        <w:t>19</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But listen to this . Mr. Roper asked these same harried (</w:t>
      </w:r>
      <w:r w:rsidRPr="00C36CBA">
        <w:rPr>
          <w:rFonts w:ascii="Verdana" w:eastAsia="宋体" w:hAnsi="Verdana"/>
        </w:rPr>
        <w:t>拉住的</w:t>
      </w:r>
      <w:r w:rsidRPr="00C36CBA">
        <w:rPr>
          <w:rFonts w:ascii="Verdana" w:eastAsia="宋体" w:hAnsi="Verdana"/>
        </w:rPr>
        <w:t>)people :” If you get conflicting or different reports of the same new story from radio , television , th</w:t>
      </w:r>
      <w:r w:rsidRPr="00C36CBA">
        <w:rPr>
          <w:rFonts w:ascii="Verdana" w:eastAsia="宋体" w:hAnsi="Verdana"/>
        </w:rPr>
        <w:t xml:space="preserve">e magazines , and the newspapers , which of the four versions would you be most inclined to believe ?” </w:t>
      </w:r>
      <w:r w:rsidRPr="00C36CBA">
        <w:rPr>
          <w:rFonts w:ascii="Verdana" w:eastAsia="宋体" w:hAnsi="Verdana"/>
        </w:rPr>
        <w:br/>
      </w:r>
      <w:r w:rsidRPr="00C36CBA">
        <w:rPr>
          <w:rFonts w:ascii="Verdana" w:eastAsia="宋体" w:hAnsi="Verdana"/>
        </w:rPr>
        <w:t>但听听下面这个吧。罗帕又问了同一组被拉住做调查的人这个问题：如果你</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发现广播、电视、杂志和报纸对同一新闻事件的报导有争议或有出入时，你更倾</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向于相信四种说法中的哪一种呢？</w:t>
      </w:r>
      <w:r w:rsidRPr="00C36CBA">
        <w:rPr>
          <w:rFonts w:ascii="Verdana" w:eastAsia="宋体" w:hAnsi="Verdana"/>
        </w:rPr>
        <w:t xml:space="preserve"> </w:t>
      </w:r>
      <w:r w:rsidRPr="00C36CBA">
        <w:rPr>
          <w:rFonts w:ascii="Verdana" w:eastAsia="宋体" w:hAnsi="Verdana"/>
        </w:rPr>
        <w:br/>
        <w:t>“ Thirty –two per cent believe newspapers as against thirty per</w:t>
      </w:r>
      <w:r w:rsidRPr="00C36CBA">
        <w:rPr>
          <w:rFonts w:ascii="Verdana" w:eastAsia="宋体" w:hAnsi="Verdana"/>
        </w:rPr>
        <w:t xml:space="preserve"> cent who believe television . </w:t>
      </w:r>
      <w:r w:rsidRPr="00C36CBA">
        <w:rPr>
          <w:rFonts w:ascii="Verdana" w:eastAsia="宋体" w:hAnsi="Verdana"/>
        </w:rPr>
        <w:br/>
        <w:t>32</w:t>
      </w:r>
      <w:r w:rsidRPr="00C36CBA">
        <w:rPr>
          <w:rFonts w:ascii="Verdana" w:eastAsia="宋体" w:hAnsi="Verdana"/>
        </w:rPr>
        <w:t>％的人相信报纸，而</w:t>
      </w:r>
      <w:r w:rsidRPr="00C36CBA">
        <w:rPr>
          <w:rFonts w:ascii="Verdana" w:eastAsia="宋体" w:hAnsi="Verdana"/>
        </w:rPr>
        <w:t>30</w:t>
      </w:r>
      <w:r w:rsidRPr="00C36CBA">
        <w:rPr>
          <w:rFonts w:ascii="Verdana" w:eastAsia="宋体" w:hAnsi="Verdana"/>
        </w:rPr>
        <w:t>％的人相信电视。</w:t>
      </w:r>
      <w:r w:rsidRPr="00C36CBA">
        <w:rPr>
          <w:rFonts w:ascii="Verdana" w:eastAsia="宋体" w:hAnsi="Verdana"/>
        </w:rPr>
        <w:t xml:space="preserve"> </w:t>
      </w:r>
      <w:r w:rsidRPr="00C36CBA">
        <w:rPr>
          <w:rFonts w:ascii="Verdana" w:eastAsia="宋体" w:hAnsi="Verdana"/>
        </w:rPr>
        <w:br/>
        <w:t xml:space="preserve">But then something really strange happens . When Mr. Roper asked his guinea pigs which of these media they would be least inclined to believe , the newspapers topped the list . </w:t>
      </w:r>
      <w:r w:rsidRPr="00C36CBA">
        <w:rPr>
          <w:rFonts w:ascii="Verdana" w:eastAsia="宋体" w:hAnsi="Verdana"/>
        </w:rPr>
        <w:br/>
      </w:r>
      <w:r w:rsidRPr="00C36CBA">
        <w:rPr>
          <w:rFonts w:ascii="Verdana" w:eastAsia="宋体" w:hAnsi="Verdana"/>
        </w:rPr>
        <w:t>但接着就出现了十分奇怪的情况。当罗帕先生问这些</w:t>
      </w:r>
      <w:r w:rsidRPr="00C36CBA">
        <w:rPr>
          <w:rFonts w:ascii="Verdana" w:eastAsia="宋体" w:hAnsi="Verdana"/>
        </w:rPr>
        <w:t>被调查的人在这些媒体中他们最不相信哪一个时，报纸居首位。</w:t>
      </w:r>
      <w:r w:rsidRPr="00C36CBA">
        <w:rPr>
          <w:rFonts w:ascii="Verdana" w:eastAsia="宋体" w:hAnsi="Verdana"/>
        </w:rPr>
        <w:t xml:space="preserve"> </w:t>
      </w:r>
      <w:r w:rsidRPr="00C36CBA">
        <w:rPr>
          <w:rFonts w:ascii="Verdana" w:eastAsia="宋体" w:hAnsi="Verdana"/>
        </w:rPr>
        <w:br/>
        <w:t xml:space="preserve">In a big way , too . Twenty –four per cent don’t believe newspapers as against nine per cent who don’t believe television . </w:t>
      </w:r>
      <w:r w:rsidRPr="00C36CBA">
        <w:rPr>
          <w:rFonts w:ascii="Verdana" w:eastAsia="宋体" w:hAnsi="Verdana"/>
        </w:rPr>
        <w:br/>
      </w:r>
      <w:r w:rsidRPr="00C36CBA">
        <w:rPr>
          <w:rFonts w:ascii="Verdana" w:eastAsia="宋体" w:hAnsi="Verdana"/>
        </w:rPr>
        <w:t>差距也很大。</w:t>
      </w:r>
      <w:r w:rsidRPr="00C36CBA">
        <w:rPr>
          <w:rFonts w:ascii="Verdana" w:eastAsia="宋体" w:hAnsi="Verdana"/>
        </w:rPr>
        <w:t>24</w:t>
      </w:r>
      <w:r w:rsidRPr="00C36CBA">
        <w:rPr>
          <w:rFonts w:ascii="Verdana" w:eastAsia="宋体" w:hAnsi="Verdana"/>
        </w:rPr>
        <w:t>％的人不相信报纸，而</w:t>
      </w:r>
      <w:r w:rsidRPr="00C36CBA">
        <w:rPr>
          <w:rFonts w:ascii="Verdana" w:eastAsia="宋体" w:hAnsi="Verdana"/>
        </w:rPr>
        <w:t xml:space="preserve"> 9</w:t>
      </w:r>
      <w:r w:rsidRPr="00C36CBA">
        <w:rPr>
          <w:rFonts w:ascii="Verdana" w:eastAsia="宋体" w:hAnsi="Verdana"/>
        </w:rPr>
        <w:t>％的不相信电视。</w:t>
      </w:r>
      <w:r w:rsidRPr="00C36CBA">
        <w:rPr>
          <w:rFonts w:ascii="Verdana" w:eastAsia="宋体" w:hAnsi="Verdana"/>
        </w:rPr>
        <w:t xml:space="preserve"> </w:t>
      </w:r>
      <w:r w:rsidRPr="00C36CBA">
        <w:rPr>
          <w:rFonts w:ascii="Verdana" w:eastAsia="宋体" w:hAnsi="Verdana"/>
        </w:rPr>
        <w:br/>
        <w:t>The fact is that although network television still allots</w:t>
      </w:r>
      <w:r w:rsidRPr="00C36CBA">
        <w:rPr>
          <w:rFonts w:ascii="Verdana" w:eastAsia="宋体" w:hAnsi="Verdana"/>
        </w:rPr>
        <w:t>分配</w:t>
      </w:r>
      <w:r w:rsidRPr="00C36CBA">
        <w:rPr>
          <w:rFonts w:ascii="Verdana" w:eastAsia="宋体" w:hAnsi="Verdana"/>
        </w:rPr>
        <w:t xml:space="preserve"> too little </w:t>
      </w:r>
      <w:r w:rsidRPr="00C36CBA">
        <w:rPr>
          <w:rFonts w:ascii="Verdana" w:eastAsia="宋体" w:hAnsi="Verdana"/>
        </w:rPr>
        <w:t xml:space="preserve">time to the vital service of informing the public , </w:t>
      </w:r>
      <w:r w:rsidRPr="00C36CBA">
        <w:rPr>
          <w:rFonts w:ascii="Verdana" w:eastAsia="宋体" w:hAnsi="Verdana"/>
        </w:rPr>
        <w:br/>
      </w:r>
      <w:r w:rsidRPr="00C36CBA">
        <w:rPr>
          <w:rFonts w:ascii="Verdana" w:eastAsia="宋体" w:hAnsi="Verdana"/>
        </w:rPr>
        <w:t>事实的，尽管电视节目在为人众提供信息方面，安排的时间很少，</w:t>
      </w:r>
      <w:r w:rsidRPr="00C36CBA">
        <w:rPr>
          <w:rFonts w:ascii="Verdana" w:eastAsia="宋体" w:hAnsi="Verdana"/>
        </w:rPr>
        <w:t xml:space="preserve"> </w:t>
      </w:r>
      <w:r w:rsidRPr="00C36CBA">
        <w:rPr>
          <w:rFonts w:ascii="Verdana" w:eastAsia="宋体" w:hAnsi="Verdana"/>
        </w:rPr>
        <w:br/>
        <w:t xml:space="preserve">it does a better job in that little time than the nation’s press as a whole . </w:t>
      </w:r>
      <w:r w:rsidRPr="00C36CBA">
        <w:rPr>
          <w:rFonts w:ascii="Verdana" w:eastAsia="宋体" w:hAnsi="Verdana"/>
        </w:rPr>
        <w:br/>
      </w:r>
      <w:r w:rsidRPr="00C36CBA">
        <w:rPr>
          <w:rFonts w:ascii="Verdana" w:eastAsia="宋体" w:hAnsi="Verdana"/>
        </w:rPr>
        <w:t>但总的来</w:t>
      </w:r>
      <w:r w:rsidRPr="00C36CBA">
        <w:rPr>
          <w:rFonts w:ascii="Verdana" w:eastAsia="宋体" w:hAnsi="Verdana"/>
        </w:rPr>
        <w:t xml:space="preserve"> </w:t>
      </w:r>
      <w:r w:rsidRPr="00C36CBA">
        <w:rPr>
          <w:rFonts w:ascii="Verdana" w:eastAsia="宋体" w:hAnsi="Verdana"/>
        </w:rPr>
        <w:t>说就在这有限的时间内，它在全国新闻界中做得是最出色的。</w:t>
      </w:r>
      <w:r w:rsidRPr="00C36CBA">
        <w:rPr>
          <w:rFonts w:ascii="Verdana" w:eastAsia="宋体" w:hAnsi="Verdana"/>
        </w:rPr>
        <w:t xml:space="preserve"> </w:t>
      </w:r>
      <w:r w:rsidRPr="00C36CBA">
        <w:rPr>
          <w:rFonts w:ascii="Verdana" w:eastAsia="宋体" w:hAnsi="Verdana"/>
        </w:rPr>
        <w:br/>
        <w:t>And when I speak of the nation’s press as a whole , I am no</w:t>
      </w:r>
      <w:r w:rsidRPr="00C36CBA">
        <w:rPr>
          <w:rFonts w:ascii="Verdana" w:eastAsia="宋体" w:hAnsi="Verdana"/>
        </w:rPr>
        <w:t xml:space="preserve">t speaking of the five or six splendid newspapers ----and the one great newspaper -----which serve the world as models of responsible public information . </w:t>
      </w:r>
      <w:r w:rsidRPr="00C36CBA">
        <w:rPr>
          <w:rFonts w:ascii="Verdana" w:eastAsia="宋体" w:hAnsi="Verdana"/>
        </w:rPr>
        <w:br/>
      </w:r>
      <w:r w:rsidRPr="00C36CBA">
        <w:rPr>
          <w:rFonts w:ascii="Verdana" w:eastAsia="宋体" w:hAnsi="Verdana"/>
        </w:rPr>
        <w:t>这里我提到的全国新闻界，不包括那五、六家尊贵的报社</w:t>
      </w:r>
      <w:r w:rsidRPr="00C36CBA">
        <w:rPr>
          <w:rFonts w:ascii="Verdana" w:eastAsia="宋体" w:hAnsi="Verdana"/>
        </w:rPr>
        <w:t>——</w:t>
      </w:r>
      <w:r w:rsidRPr="00C36CBA">
        <w:rPr>
          <w:rFonts w:ascii="Verdana" w:eastAsia="宋体" w:hAnsi="Verdana"/>
        </w:rPr>
        <w:t>其中一家重要的报社</w:t>
      </w:r>
      <w:r w:rsidRPr="00C36CBA">
        <w:rPr>
          <w:rFonts w:ascii="Verdana" w:eastAsia="宋体" w:hAnsi="Verdana"/>
        </w:rPr>
        <w:t>——</w:t>
      </w:r>
      <w:r w:rsidRPr="00C36CBA">
        <w:rPr>
          <w:rFonts w:ascii="Verdana" w:eastAsia="宋体" w:hAnsi="Verdana"/>
        </w:rPr>
        <w:t>一被当作是</w:t>
      </w:r>
      <w:r w:rsidRPr="00C36CBA">
        <w:rPr>
          <w:rFonts w:ascii="Verdana" w:eastAsia="宋体" w:hAnsi="Verdana"/>
        </w:rPr>
        <w:t xml:space="preserve"> </w:t>
      </w:r>
      <w:r w:rsidRPr="00C36CBA">
        <w:rPr>
          <w:rFonts w:ascii="Verdana" w:eastAsia="宋体" w:hAnsi="Verdana"/>
        </w:rPr>
        <w:t>全世界提供可靠消息的楷模。</w:t>
      </w:r>
      <w:r w:rsidRPr="00C36CBA">
        <w:rPr>
          <w:rFonts w:ascii="Verdana" w:eastAsia="宋体" w:hAnsi="Verdana"/>
        </w:rPr>
        <w:t xml:space="preserve"> </w:t>
      </w:r>
      <w:r w:rsidRPr="00C36CBA">
        <w:rPr>
          <w:rFonts w:ascii="Verdana" w:eastAsia="宋体" w:hAnsi="Verdana"/>
        </w:rPr>
        <w:br/>
        <w:t>I am speaking of the local press which in</w:t>
      </w:r>
      <w:r w:rsidRPr="00C36CBA">
        <w:rPr>
          <w:rFonts w:ascii="Verdana" w:eastAsia="宋体" w:hAnsi="Verdana"/>
        </w:rPr>
        <w:t xml:space="preserve"> hundreds of American communities is the only news available , aside from those recitals(</w:t>
      </w:r>
      <w:r w:rsidRPr="00C36CBA">
        <w:rPr>
          <w:rFonts w:ascii="Verdana" w:eastAsia="宋体" w:hAnsi="Verdana"/>
        </w:rPr>
        <w:t>復述</w:t>
      </w:r>
      <w:r w:rsidRPr="00C36CBA">
        <w:rPr>
          <w:rFonts w:ascii="Verdana" w:eastAsia="宋体" w:hAnsi="Verdana"/>
        </w:rPr>
        <w:t>) of ticker tape</w:t>
      </w:r>
      <w:r w:rsidRPr="00C36CBA">
        <w:rPr>
          <w:rFonts w:ascii="Verdana" w:eastAsia="宋体" w:hAnsi="Verdana"/>
        </w:rPr>
        <w:t>電訊稿</w:t>
      </w:r>
      <w:r w:rsidRPr="00C36CBA">
        <w:rPr>
          <w:rFonts w:ascii="Verdana" w:eastAsia="宋体" w:hAnsi="Verdana"/>
        </w:rPr>
        <w:t xml:space="preserve"> that pass for radio news . </w:t>
      </w:r>
      <w:r w:rsidRPr="00C36CBA">
        <w:rPr>
          <w:rFonts w:ascii="Verdana" w:eastAsia="宋体" w:hAnsi="Verdana"/>
        </w:rPr>
        <w:br/>
      </w:r>
      <w:r w:rsidRPr="00C36CBA">
        <w:rPr>
          <w:rFonts w:ascii="Verdana" w:eastAsia="宋体" w:hAnsi="Verdana"/>
        </w:rPr>
        <w:t>我指的是那些当地报纸。在美国的几百个社区中，除了那些把电讯稿复述一遍充当新闻广播之外，大众惟一能得到的新闻就来自这</w:t>
      </w:r>
      <w:r w:rsidRPr="00C36CBA">
        <w:rPr>
          <w:rFonts w:ascii="Verdana" w:eastAsia="宋体" w:hAnsi="Verdana"/>
        </w:rPr>
        <w:t xml:space="preserve"> </w:t>
      </w:r>
      <w:r w:rsidRPr="00C36CBA">
        <w:rPr>
          <w:rFonts w:ascii="Verdana" w:eastAsia="宋体" w:hAnsi="Verdana"/>
        </w:rPr>
        <w:t>些报纸了，而它们并没有履行对大众的义务。</w:t>
      </w:r>
      <w:r w:rsidRPr="00C36CBA">
        <w:rPr>
          <w:rFonts w:ascii="Verdana" w:eastAsia="宋体" w:hAnsi="Verdana"/>
        </w:rPr>
        <w:t xml:space="preserve"> </w:t>
      </w:r>
      <w:r w:rsidRPr="00C36CBA">
        <w:rPr>
          <w:rFonts w:ascii="Verdana" w:eastAsia="宋体" w:hAnsi="Verdana"/>
        </w:rPr>
        <w:br/>
        <w:t>Why do I think network Tv does a bett</w:t>
      </w:r>
      <w:r w:rsidRPr="00C36CBA">
        <w:rPr>
          <w:rFonts w:ascii="Verdana" w:eastAsia="宋体" w:hAnsi="Verdana"/>
        </w:rPr>
        <w:t xml:space="preserve">er job of informing than these papers ? </w:t>
      </w:r>
      <w:r w:rsidRPr="00C36CBA">
        <w:rPr>
          <w:rFonts w:ascii="Verdana" w:eastAsia="宋体" w:hAnsi="Verdana"/>
        </w:rPr>
        <w:br/>
      </w:r>
      <w:r w:rsidRPr="00C36CBA">
        <w:rPr>
          <w:rFonts w:ascii="Verdana" w:eastAsia="宋体" w:hAnsi="Verdana"/>
        </w:rPr>
        <w:t>为什么我认为电视网在提供新闻方面比这些报纸做得好些呢？</w:t>
      </w:r>
      <w:r w:rsidRPr="00C36CBA">
        <w:rPr>
          <w:rFonts w:ascii="Verdana" w:eastAsia="宋体" w:hAnsi="Verdana"/>
        </w:rPr>
        <w:t xml:space="preserve"> </w:t>
      </w:r>
      <w:r w:rsidRPr="00C36CBA">
        <w:rPr>
          <w:rFonts w:ascii="Verdana" w:eastAsia="宋体" w:hAnsi="Verdana"/>
        </w:rPr>
        <w:br/>
        <w:t>Well , let’s get the partisan bit(</w:t>
      </w:r>
      <w:r w:rsidRPr="00C36CBA">
        <w:rPr>
          <w:rFonts w:ascii="Verdana" w:eastAsia="宋体" w:hAnsi="Verdana"/>
        </w:rPr>
        <w:t>黨派性</w:t>
      </w:r>
      <w:r w:rsidRPr="00C36CBA">
        <w:rPr>
          <w:rFonts w:ascii="Verdana" w:eastAsia="宋体" w:hAnsi="Verdana"/>
        </w:rPr>
        <w:t xml:space="preserve">) over with . </w:t>
      </w:r>
      <w:r w:rsidRPr="00C36CBA">
        <w:rPr>
          <w:rFonts w:ascii="Verdana" w:eastAsia="宋体" w:hAnsi="Verdana"/>
        </w:rPr>
        <w:br/>
      </w:r>
      <w:r w:rsidRPr="00C36CBA">
        <w:rPr>
          <w:rFonts w:ascii="Verdana" w:eastAsia="宋体" w:hAnsi="Verdana"/>
        </w:rPr>
        <w:t>让我们先把报纸的党派性这一点说清楚。</w:t>
      </w:r>
      <w:r w:rsidRPr="00C36CBA">
        <w:rPr>
          <w:rFonts w:ascii="Verdana" w:eastAsia="宋体" w:hAnsi="Verdana"/>
        </w:rPr>
        <w:t xml:space="preserve"> </w:t>
      </w:r>
      <w:r w:rsidRPr="00C36CBA">
        <w:rPr>
          <w:rFonts w:ascii="Verdana" w:eastAsia="宋体" w:hAnsi="Verdana"/>
        </w:rPr>
        <w:br/>
        <w:t xml:space="preserve">Television lives on advertising to an even greater extent than newspapers , and since advertising is big business </w:t>
      </w:r>
      <w:r w:rsidRPr="00C36CBA">
        <w:rPr>
          <w:rFonts w:ascii="Verdana" w:eastAsia="宋体" w:hAnsi="Verdana"/>
        </w:rPr>
        <w:t>, advertising is by nature Republican (</w:t>
      </w:r>
      <w:r w:rsidRPr="00C36CBA">
        <w:rPr>
          <w:rFonts w:ascii="Verdana" w:eastAsia="宋体" w:hAnsi="Verdana"/>
        </w:rPr>
        <w:t>親共和黨</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电视比报纸依靠广告的程度甚至还要大，既然广告是笔大生意，广告从本质上就是亲共和党的。</w:t>
      </w:r>
      <w:r w:rsidRPr="00C36CBA">
        <w:rPr>
          <w:rFonts w:ascii="Verdana" w:eastAsia="宋体" w:hAnsi="Verdana"/>
        </w:rPr>
        <w:t xml:space="preserve"> </w:t>
      </w:r>
      <w:r w:rsidRPr="00C36CBA">
        <w:rPr>
          <w:rFonts w:ascii="Verdana" w:eastAsia="宋体" w:hAnsi="Verdana"/>
        </w:rPr>
        <w:br/>
        <w:t xml:space="preserve">yet nowhere in network newscasts </w:t>
      </w:r>
      <w:r w:rsidRPr="00C36CBA">
        <w:rPr>
          <w:rFonts w:ascii="Verdana" w:eastAsia="宋体" w:hAnsi="Verdana"/>
        </w:rPr>
        <w:t>網絡新聞</w:t>
      </w:r>
      <w:r w:rsidRPr="00C36CBA">
        <w:rPr>
          <w:rFonts w:ascii="Verdana" w:eastAsia="宋体" w:hAnsi="Verdana"/>
        </w:rPr>
        <w:t xml:space="preserve">or network commentaries </w:t>
      </w:r>
      <w:r w:rsidRPr="00C36CBA">
        <w:rPr>
          <w:rFonts w:ascii="Verdana" w:eastAsia="宋体" w:hAnsi="Verdana"/>
        </w:rPr>
        <w:t>網絡實事中</w:t>
      </w:r>
      <w:r w:rsidRPr="00C36CBA">
        <w:rPr>
          <w:rFonts w:ascii="Verdana" w:eastAsia="宋体" w:hAnsi="Verdana"/>
        </w:rPr>
        <w:t>on current events have I encountered the intense partisanship , the often rabid bias that colors th</w:t>
      </w:r>
      <w:r w:rsidRPr="00C36CBA">
        <w:rPr>
          <w:rFonts w:ascii="Verdana" w:eastAsia="宋体" w:hAnsi="Verdana"/>
        </w:rPr>
        <w:t xml:space="preserve">e editorial pages of the majority of newspapers in this country . </w:t>
      </w:r>
      <w:r w:rsidRPr="00C36CBA">
        <w:rPr>
          <w:rFonts w:ascii="Verdana" w:eastAsia="宋体" w:hAnsi="Verdana"/>
        </w:rPr>
        <w:br/>
      </w:r>
      <w:r w:rsidRPr="00C36CBA">
        <w:rPr>
          <w:rFonts w:ascii="Verdana" w:eastAsia="宋体" w:hAnsi="Verdana"/>
        </w:rPr>
        <w:t>然而无论在电视网的新闻节目中还是时事评论中，我都未遇到这个国家大多数报纸的社论版上所反映出的那强烈的党派性甚至常常是狂热无理的偏见。</w:t>
      </w:r>
      <w:r w:rsidRPr="00C36CBA">
        <w:rPr>
          <w:rFonts w:ascii="Verdana" w:eastAsia="宋体" w:hAnsi="Verdana"/>
        </w:rPr>
        <w:t xml:space="preserve"> </w:t>
      </w:r>
      <w:r w:rsidRPr="00C36CBA">
        <w:rPr>
          <w:rFonts w:ascii="Verdana" w:eastAsia="宋体" w:hAnsi="Verdana"/>
        </w:rPr>
        <w:br/>
        <w:t>Douglass Cater , in his book The Fourth Branch of Government , confines himself to only one pungent(</w:t>
      </w:r>
      <w:r w:rsidRPr="00C36CBA">
        <w:rPr>
          <w:rFonts w:ascii="Verdana" w:eastAsia="宋体" w:hAnsi="Verdana"/>
        </w:rPr>
        <w:t>尖銳</w:t>
      </w:r>
      <w:r w:rsidRPr="00C36CBA">
        <w:rPr>
          <w:rFonts w:ascii="Verdana" w:eastAsia="宋体" w:hAnsi="Verdana"/>
        </w:rPr>
        <w:t xml:space="preserve">) footnote on this </w:t>
      </w:r>
      <w:r w:rsidRPr="00C36CBA">
        <w:rPr>
          <w:rFonts w:ascii="Verdana" w:eastAsia="宋体" w:hAnsi="Verdana"/>
        </w:rPr>
        <w:t>subject . “ I have deliberately (</w:t>
      </w:r>
      <w:r w:rsidRPr="00C36CBA">
        <w:rPr>
          <w:rFonts w:ascii="Verdana" w:eastAsia="宋体" w:hAnsi="Verdana"/>
        </w:rPr>
        <w:t>故意回避</w:t>
      </w:r>
      <w:r w:rsidRPr="00C36CBA">
        <w:rPr>
          <w:rFonts w:ascii="Verdana" w:eastAsia="宋体" w:hAnsi="Verdana"/>
        </w:rPr>
        <w:t>)avoided , “ he writes , “ getting into the predominantly (</w:t>
      </w:r>
      <w:r w:rsidRPr="00C36CBA">
        <w:rPr>
          <w:rFonts w:ascii="Verdana" w:eastAsia="宋体" w:hAnsi="Verdana"/>
        </w:rPr>
        <w:t>有影響力的</w:t>
      </w:r>
      <w:r w:rsidRPr="00C36CBA">
        <w:rPr>
          <w:rFonts w:ascii="Verdana" w:eastAsia="宋体" w:hAnsi="Verdana"/>
        </w:rPr>
        <w:t xml:space="preserve">)one-party nature of newspaper wonership . it is a fact of life . </w:t>
      </w:r>
      <w:r w:rsidRPr="00C36CBA">
        <w:rPr>
          <w:rFonts w:ascii="Verdana" w:eastAsia="宋体" w:hAnsi="Verdana"/>
        </w:rPr>
        <w:br/>
      </w:r>
      <w:r w:rsidRPr="00C36CBA">
        <w:rPr>
          <w:rFonts w:ascii="Verdana" w:eastAsia="宋体" w:hAnsi="Verdana"/>
        </w:rPr>
        <w:t>道格拉斯</w:t>
      </w:r>
      <w:r w:rsidRPr="00C36CBA">
        <w:rPr>
          <w:rFonts w:ascii="Verdana" w:eastAsia="宋体" w:hAnsi="Verdana"/>
        </w:rPr>
        <w:t>?</w:t>
      </w:r>
      <w:r w:rsidRPr="00C36CBA">
        <w:rPr>
          <w:rFonts w:ascii="Verdana" w:eastAsia="宋体" w:hAnsi="Verdana"/>
        </w:rPr>
        <w:t>卡特在他的《政府的第四部门》一书中仅在一尖刻的脚注中提到这一问题，他写道：</w:t>
      </w:r>
      <w:r w:rsidRPr="00C36CBA">
        <w:rPr>
          <w:rFonts w:ascii="Verdana" w:eastAsia="宋体" w:hAnsi="Verdana"/>
        </w:rPr>
        <w:t>”</w:t>
      </w:r>
      <w:r w:rsidRPr="00C36CBA">
        <w:rPr>
          <w:rFonts w:ascii="Verdana" w:eastAsia="宋体" w:hAnsi="Verdana"/>
        </w:rPr>
        <w:t>我有意识地回避讨论报纸实质上主要由一党占有这一问题。这是现实生活中的事实。</w:t>
      </w:r>
      <w:r w:rsidRPr="00C36CBA">
        <w:rPr>
          <w:rFonts w:ascii="Verdana" w:eastAsia="宋体" w:hAnsi="Verdana"/>
        </w:rPr>
        <w:t xml:space="preserve">” </w:t>
      </w:r>
      <w:r w:rsidRPr="00C36CBA">
        <w:rPr>
          <w:rFonts w:ascii="Verdana" w:eastAsia="宋体" w:hAnsi="Verdana"/>
        </w:rPr>
        <w:br/>
        <w:t xml:space="preserve">This </w:t>
      </w:r>
      <w:r w:rsidRPr="00C36CBA">
        <w:rPr>
          <w:rFonts w:ascii="Verdana" w:eastAsia="宋体" w:hAnsi="Verdana"/>
        </w:rPr>
        <w:t xml:space="preserve">particular fact of life is a shameful one : </w:t>
      </w:r>
      <w:r w:rsidRPr="00C36CBA">
        <w:rPr>
          <w:rFonts w:ascii="Verdana" w:eastAsia="宋体" w:hAnsi="Verdana"/>
        </w:rPr>
        <w:br/>
      </w:r>
      <w:r w:rsidRPr="00C36CBA">
        <w:rPr>
          <w:rFonts w:ascii="Verdana" w:eastAsia="宋体" w:hAnsi="Verdana"/>
        </w:rPr>
        <w:t>事实是个让人羞耻的事实，</w:t>
      </w:r>
      <w:r w:rsidRPr="00C36CBA">
        <w:rPr>
          <w:rFonts w:ascii="Verdana" w:eastAsia="宋体" w:hAnsi="Verdana"/>
        </w:rPr>
        <w:t xml:space="preserve"> </w:t>
      </w:r>
      <w:r w:rsidRPr="00C36CBA">
        <w:rPr>
          <w:rFonts w:ascii="Verdana" w:eastAsia="宋体" w:hAnsi="Verdana"/>
        </w:rPr>
        <w:br/>
        <w:t xml:space="preserve">that newspapers whose duty is to inform the American public give them only one side of the issues that affect them profoundly ---the Republican side . </w:t>
      </w:r>
      <w:r w:rsidRPr="00C36CBA">
        <w:rPr>
          <w:rFonts w:ascii="Verdana" w:eastAsia="宋体" w:hAnsi="Verdana"/>
        </w:rPr>
        <w:br/>
      </w:r>
      <w:r w:rsidRPr="00C36CBA">
        <w:rPr>
          <w:rFonts w:ascii="Verdana" w:eastAsia="宋体" w:hAnsi="Verdana"/>
        </w:rPr>
        <w:t>生活中这样的负有向美国公众提供信息责任的报纸，在对公众具有深远影响的问题上只向他们提供一面</w:t>
      </w:r>
      <w:r w:rsidRPr="00C36CBA">
        <w:rPr>
          <w:rFonts w:ascii="Verdana" w:eastAsia="宋体" w:hAnsi="Verdana"/>
        </w:rPr>
        <w:t>之辞，即共和党的一面。</w:t>
      </w:r>
      <w:r w:rsidRPr="00C36CBA">
        <w:rPr>
          <w:rFonts w:ascii="Verdana" w:eastAsia="宋体" w:hAnsi="Verdana"/>
        </w:rPr>
        <w:t xml:space="preserve"> </w:t>
      </w:r>
      <w:r w:rsidRPr="00C36CBA">
        <w:rPr>
          <w:rFonts w:ascii="Verdana" w:eastAsia="宋体" w:hAnsi="Verdana"/>
        </w:rPr>
        <w:br/>
        <w:t xml:space="preserve">This is shameful not only for Democrats ---they have survived it before and will survive it again ----but for the maturity of our people . </w:t>
      </w:r>
      <w:r w:rsidRPr="00C36CBA">
        <w:rPr>
          <w:rFonts w:ascii="Verdana" w:eastAsia="宋体" w:hAnsi="Verdana"/>
        </w:rPr>
        <w:br/>
      </w:r>
      <w:r w:rsidRPr="00C36CBA">
        <w:rPr>
          <w:rFonts w:ascii="Verdana" w:eastAsia="宋体" w:hAnsi="Verdana"/>
        </w:rPr>
        <w:t>这样做不仅对民主党来说不够体面</w:t>
      </w:r>
      <w:r w:rsidRPr="00C36CBA">
        <w:rPr>
          <w:rFonts w:ascii="Verdana" w:eastAsia="宋体" w:hAnsi="Verdana"/>
        </w:rPr>
        <w:t>——</w:t>
      </w:r>
      <w:r w:rsidRPr="00C36CBA">
        <w:rPr>
          <w:rFonts w:ascii="Verdana" w:eastAsia="宋体" w:hAnsi="Verdana"/>
        </w:rPr>
        <w:t>然而他们过去既能生存，今后也定能如此</w:t>
      </w:r>
      <w:r w:rsidRPr="00C36CBA">
        <w:rPr>
          <w:rFonts w:ascii="Verdana" w:eastAsia="宋体" w:hAnsi="Verdana"/>
        </w:rPr>
        <w:t>——</w:t>
      </w:r>
      <w:r w:rsidRPr="00C36CBA">
        <w:rPr>
          <w:rFonts w:ascii="Verdana" w:eastAsia="宋体" w:hAnsi="Verdana"/>
        </w:rPr>
        <w:t>对我们成熟的人民来说也是如此。</w:t>
      </w:r>
      <w:r w:rsidRPr="00C36CBA">
        <w:rPr>
          <w:rFonts w:ascii="Verdana" w:eastAsia="宋体" w:hAnsi="Verdana"/>
        </w:rPr>
        <w:t xml:space="preserve"> </w:t>
      </w:r>
      <w:r w:rsidRPr="00C36CBA">
        <w:rPr>
          <w:rFonts w:ascii="Verdana" w:eastAsia="宋体" w:hAnsi="Verdana"/>
        </w:rPr>
        <w:br/>
        <w:t>Some of the same papers which loudly extol (</w:t>
      </w:r>
      <w:r w:rsidRPr="00C36CBA">
        <w:rPr>
          <w:rFonts w:ascii="Verdana" w:eastAsia="宋体" w:hAnsi="Verdana"/>
        </w:rPr>
        <w:t>吹虛</w:t>
      </w:r>
      <w:r w:rsidRPr="00C36CBA">
        <w:rPr>
          <w:rFonts w:ascii="Verdana" w:eastAsia="宋体" w:hAnsi="Verdana"/>
        </w:rPr>
        <w:t>)th</w:t>
      </w:r>
      <w:r w:rsidRPr="00C36CBA">
        <w:rPr>
          <w:rFonts w:ascii="Verdana" w:eastAsia="宋体" w:hAnsi="Verdana"/>
        </w:rPr>
        <w:t>e virtues (</w:t>
      </w:r>
      <w:r w:rsidRPr="00C36CBA">
        <w:rPr>
          <w:rFonts w:ascii="Verdana" w:eastAsia="宋体" w:hAnsi="Verdana"/>
        </w:rPr>
        <w:t>美德</w:t>
      </w:r>
      <w:r w:rsidRPr="00C36CBA">
        <w:rPr>
          <w:rFonts w:ascii="Verdana" w:eastAsia="宋体" w:hAnsi="Verdana"/>
        </w:rPr>
        <w:t xml:space="preserve">)of free enterprise and a free press are consistently failing to print the facts on which a people can form a balance and independent opinion . </w:t>
      </w:r>
      <w:r w:rsidRPr="00C36CBA">
        <w:rPr>
          <w:rFonts w:ascii="Verdana" w:eastAsia="宋体" w:hAnsi="Verdana"/>
        </w:rPr>
        <w:br/>
      </w:r>
      <w:r w:rsidRPr="00C36CBA">
        <w:rPr>
          <w:rFonts w:ascii="Verdana" w:eastAsia="宋体" w:hAnsi="Verdana"/>
        </w:rPr>
        <w:t>有一些这样的报纸，它们一面大肆吹嘘企业的自由经营与自由办报的优点，一面始终不刊登能使人们得出公正独立见解的事实。</w:t>
      </w:r>
      <w:r w:rsidRPr="00C36CBA">
        <w:rPr>
          <w:rFonts w:ascii="Verdana" w:eastAsia="宋体" w:hAnsi="Verdana"/>
        </w:rPr>
        <w:t xml:space="preserve">` </w:t>
      </w:r>
      <w:r w:rsidRPr="00C36CBA">
        <w:rPr>
          <w:rFonts w:ascii="Verdana" w:eastAsia="宋体" w:hAnsi="Verdana"/>
        </w:rPr>
        <w:br/>
        <w:t>That balanced and independent opinion i</w:t>
      </w:r>
      <w:r w:rsidRPr="00C36CBA">
        <w:rPr>
          <w:rFonts w:ascii="Verdana" w:eastAsia="宋体" w:hAnsi="Verdana"/>
        </w:rPr>
        <w:t>s our only real security as a nation .</w:t>
      </w:r>
      <w:r w:rsidRPr="00C36CBA">
        <w:rPr>
          <w:rFonts w:ascii="Verdana" w:eastAsia="宋体" w:hAnsi="Verdana"/>
        </w:rPr>
        <w:t>而这种公正独立的见解正是我们作为一个国家惟一真正的安全保证。</w:t>
      </w:r>
      <w:r w:rsidRPr="00C36CBA">
        <w:rPr>
          <w:rFonts w:ascii="Verdana" w:eastAsia="宋体" w:hAnsi="Verdana"/>
        </w:rPr>
        <w:t xml:space="preserve"> </w:t>
      </w:r>
      <w:r w:rsidRPr="00C36CBA">
        <w:rPr>
          <w:rFonts w:ascii="Verdana" w:eastAsia="宋体" w:hAnsi="Verdana"/>
        </w:rPr>
        <w:br/>
        <w:t>Now , very often , television coverage of news is superficial(</w:t>
      </w:r>
      <w:r w:rsidRPr="00C36CBA">
        <w:rPr>
          <w:rFonts w:ascii="Verdana" w:eastAsia="宋体" w:hAnsi="Verdana"/>
        </w:rPr>
        <w:t>膚淺的</w:t>
      </w:r>
      <w:r w:rsidRPr="00C36CBA">
        <w:rPr>
          <w:rFonts w:ascii="Verdana" w:eastAsia="宋体" w:hAnsi="Verdana"/>
        </w:rPr>
        <w:t>) and inadequate</w:t>
      </w:r>
      <w:r w:rsidRPr="00C36CBA">
        <w:rPr>
          <w:rFonts w:ascii="Verdana" w:eastAsia="宋体" w:hAnsi="Verdana"/>
        </w:rPr>
        <w:t>（不充分）</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现在，电视新闻的报导常是肤浅而不完全的；</w:t>
      </w:r>
      <w:r w:rsidRPr="00C36CBA">
        <w:rPr>
          <w:rFonts w:ascii="Verdana" w:eastAsia="宋体" w:hAnsi="Verdana"/>
        </w:rPr>
        <w:t xml:space="preserve"> </w:t>
      </w:r>
      <w:r w:rsidRPr="00C36CBA">
        <w:rPr>
          <w:rFonts w:ascii="Verdana" w:eastAsia="宋体" w:hAnsi="Verdana"/>
        </w:rPr>
        <w:br/>
        <w:t xml:space="preserve">very often the picture takes precedence over the point . </w:t>
      </w:r>
      <w:r w:rsidRPr="00C36CBA">
        <w:rPr>
          <w:rFonts w:ascii="Verdana" w:eastAsia="宋体" w:hAnsi="Verdana"/>
        </w:rPr>
        <w:br/>
      </w:r>
      <w:r w:rsidRPr="00C36CBA">
        <w:rPr>
          <w:rFonts w:ascii="Verdana" w:eastAsia="宋体" w:hAnsi="Verdana"/>
        </w:rPr>
        <w:t>常常是画面比实质史重要。</w:t>
      </w:r>
      <w:r w:rsidRPr="00C36CBA">
        <w:rPr>
          <w:rFonts w:ascii="Verdana" w:eastAsia="宋体" w:hAnsi="Verdana"/>
        </w:rPr>
        <w:t xml:space="preserve"> </w:t>
      </w:r>
      <w:r w:rsidRPr="00C36CBA">
        <w:rPr>
          <w:rFonts w:ascii="Verdana" w:eastAsia="宋体" w:hAnsi="Verdana"/>
        </w:rPr>
        <w:br/>
        <w:t>But</w:t>
      </w:r>
      <w:r w:rsidRPr="00C36CBA">
        <w:rPr>
          <w:rFonts w:ascii="Verdana" w:eastAsia="宋体" w:hAnsi="Verdana"/>
        </w:rPr>
        <w:t xml:space="preserve"> by and large the news reports and commentaries on CBS and NBC and ABC make every effort to present viewers with more than one aspect of an issue , </w:t>
      </w:r>
      <w:r w:rsidRPr="00C36CBA">
        <w:rPr>
          <w:rFonts w:ascii="Verdana" w:eastAsia="宋体" w:hAnsi="Verdana"/>
        </w:rPr>
        <w:br/>
      </w:r>
      <w:r w:rsidRPr="00C36CBA">
        <w:rPr>
          <w:rFonts w:ascii="Verdana" w:eastAsia="宋体" w:hAnsi="Verdana"/>
        </w:rPr>
        <w:t>但总的说来，哥伦比业广播公司、全国广播公司及美国播公司的新闻报道和时事评</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论总是尽其所能给观众提供更多的观点，而不是一面之辞。</w:t>
      </w:r>
      <w:r w:rsidRPr="00C36CBA">
        <w:rPr>
          <w:rFonts w:ascii="Verdana" w:eastAsia="宋体" w:hAnsi="Verdana"/>
        </w:rPr>
        <w:t xml:space="preserve"> </w:t>
      </w:r>
      <w:r w:rsidRPr="00C36CBA">
        <w:rPr>
          <w:rFonts w:ascii="Verdana" w:eastAsia="宋体" w:hAnsi="Verdana"/>
        </w:rPr>
        <w:br/>
        <w:t>either by letting opposing spokesmen have</w:t>
      </w:r>
      <w:r w:rsidRPr="00C36CBA">
        <w:rPr>
          <w:rFonts w:ascii="Verdana" w:eastAsia="宋体" w:hAnsi="Verdana"/>
        </w:rPr>
        <w:t xml:space="preserve"> their say , or by outlining the positions held by both major parties on the subject involved . </w:t>
      </w:r>
      <w:r w:rsidRPr="00C36CBA">
        <w:rPr>
          <w:rFonts w:ascii="Verdana" w:eastAsia="宋体" w:hAnsi="Verdana"/>
        </w:rPr>
        <w:br/>
      </w:r>
      <w:r w:rsidRPr="00C36CBA">
        <w:rPr>
          <w:rFonts w:ascii="Verdana" w:eastAsia="宋体" w:hAnsi="Verdana"/>
        </w:rPr>
        <w:t>它们或是让反对党发言人发表讲话，或是概述两大政党则同一问题的立场。</w:t>
      </w:r>
      <w:r w:rsidRPr="00C36CBA">
        <w:rPr>
          <w:rFonts w:ascii="Verdana" w:eastAsia="宋体" w:hAnsi="Verdana"/>
        </w:rPr>
        <w:t xml:space="preserve"> </w:t>
      </w:r>
      <w:r w:rsidRPr="00C36CBA">
        <w:rPr>
          <w:rFonts w:ascii="Verdana" w:eastAsia="宋体" w:hAnsi="Verdana"/>
        </w:rPr>
        <w:br/>
        <w:t>Television also provides a wide range of opinion by setting up four or five experts and letting them knock each other down .</w:t>
      </w:r>
      <w:r w:rsidRPr="00C36CBA">
        <w:rPr>
          <w:rFonts w:ascii="Verdana" w:eastAsia="宋体" w:hAnsi="Verdana"/>
        </w:rPr>
        <w:t xml:space="preserve"> What has the local press of this nature ? </w:t>
      </w:r>
      <w:r w:rsidRPr="00C36CBA">
        <w:rPr>
          <w:rFonts w:ascii="Verdana" w:eastAsia="宋体" w:hAnsi="Verdana"/>
        </w:rPr>
        <w:br/>
      </w:r>
      <w:r w:rsidRPr="00C36CBA">
        <w:rPr>
          <w:rFonts w:ascii="Verdana" w:eastAsia="宋体" w:hAnsi="Verdana"/>
        </w:rPr>
        <w:t>电视也安排四、五个专家，让他们辩论而且尽时能驳倒对方，以此提出大量</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的观点。在这一点上，地方报纸是怎样做的呢？</w:t>
      </w:r>
      <w:r w:rsidRPr="00C36CBA">
        <w:rPr>
          <w:rFonts w:ascii="Verdana" w:eastAsia="宋体" w:hAnsi="Verdana"/>
        </w:rPr>
        <w:t xml:space="preserve"> </w:t>
      </w:r>
      <w:r w:rsidRPr="00C36CBA">
        <w:rPr>
          <w:rFonts w:ascii="Verdana" w:eastAsia="宋体" w:hAnsi="Verdana"/>
        </w:rPr>
        <w:br/>
        <w:t>Fortunately for the American public , television does not tolerate the kind of distortion of fact , the kind of partisan virulence(</w:t>
      </w:r>
      <w:r w:rsidRPr="00C36CBA">
        <w:rPr>
          <w:rFonts w:ascii="Verdana" w:eastAsia="宋体" w:hAnsi="Verdana"/>
        </w:rPr>
        <w:t>惡毒攻擊</w:t>
      </w:r>
      <w:r w:rsidRPr="00C36CBA">
        <w:rPr>
          <w:rFonts w:ascii="Verdana" w:eastAsia="宋体" w:hAnsi="Verdana"/>
        </w:rPr>
        <w:t>) and personal peev</w:t>
      </w:r>
      <w:r w:rsidRPr="00C36CBA">
        <w:rPr>
          <w:rFonts w:ascii="Verdana" w:eastAsia="宋体" w:hAnsi="Verdana"/>
        </w:rPr>
        <w:t>e</w:t>
      </w:r>
      <w:r w:rsidRPr="00C36CBA">
        <w:rPr>
          <w:rFonts w:ascii="Verdana" w:eastAsia="宋体" w:hAnsi="Verdana"/>
        </w:rPr>
        <w:t>（怨恨）</w:t>
      </w:r>
      <w:r w:rsidRPr="00C36CBA">
        <w:rPr>
          <w:rFonts w:ascii="Verdana" w:eastAsia="宋体" w:hAnsi="Verdana"/>
        </w:rPr>
        <w:t xml:space="preserve"> ,many newspapers not only welcome but encourage . </w:t>
      </w:r>
      <w:r w:rsidRPr="00C36CBA">
        <w:rPr>
          <w:rFonts w:ascii="Verdana" w:eastAsia="宋体" w:hAnsi="Verdana"/>
        </w:rPr>
        <w:br/>
      </w:r>
      <w:r w:rsidRPr="00C36CBA">
        <w:rPr>
          <w:rFonts w:ascii="Verdana" w:eastAsia="宋体" w:hAnsi="Verdana"/>
        </w:rPr>
        <w:t>幸运的是对美国公众来说，电视不允许那种对事实的歪曲，那种党派间的恶毒攻击和个人怨恨的发泄，而这是许多报纸不仅欢迎而且鼓励的。</w:t>
      </w:r>
      <w:r w:rsidRPr="00C36CBA">
        <w:rPr>
          <w:rFonts w:ascii="Verdana" w:eastAsia="宋体" w:hAnsi="Verdana"/>
        </w:rPr>
        <w:t xml:space="preserve"> </w:t>
      </w:r>
      <w:r w:rsidRPr="00C36CBA">
        <w:rPr>
          <w:rFonts w:ascii="Verdana" w:eastAsia="宋体" w:hAnsi="Verdana"/>
        </w:rPr>
        <w:br/>
        <w:t>In its entertainment , television caters</w:t>
      </w:r>
      <w:r w:rsidRPr="00C36CBA">
        <w:rPr>
          <w:rFonts w:ascii="Verdana" w:eastAsia="宋体" w:hAnsi="Verdana"/>
        </w:rPr>
        <w:t>投合</w:t>
      </w:r>
      <w:r w:rsidRPr="00C36CBA">
        <w:rPr>
          <w:rFonts w:ascii="Verdana" w:eastAsia="宋体" w:hAnsi="Verdana"/>
        </w:rPr>
        <w:t xml:space="preserve"> far too much to the lowest instincts</w:t>
      </w:r>
      <w:r w:rsidRPr="00C36CBA">
        <w:rPr>
          <w:rFonts w:ascii="Verdana" w:eastAsia="宋体" w:hAnsi="Verdana"/>
        </w:rPr>
        <w:t>本能</w:t>
      </w:r>
      <w:r w:rsidRPr="00C36CBA">
        <w:rPr>
          <w:rFonts w:ascii="Verdana" w:eastAsia="宋体" w:hAnsi="Verdana"/>
        </w:rPr>
        <w:t xml:space="preserve"> of man , particularly the lust(</w:t>
      </w:r>
      <w:r w:rsidRPr="00C36CBA">
        <w:rPr>
          <w:rFonts w:ascii="Verdana" w:eastAsia="宋体" w:hAnsi="Verdana"/>
        </w:rPr>
        <w:t>渴望</w:t>
      </w:r>
      <w:r w:rsidRPr="00C36CBA">
        <w:rPr>
          <w:rFonts w:ascii="Verdana" w:eastAsia="宋体" w:hAnsi="Verdana"/>
        </w:rPr>
        <w:t xml:space="preserve">) violence . </w:t>
      </w:r>
      <w:r w:rsidRPr="00C36CBA">
        <w:rPr>
          <w:rFonts w:ascii="Verdana" w:eastAsia="宋体" w:hAnsi="Verdana"/>
        </w:rPr>
        <w:br/>
      </w:r>
      <w:r w:rsidRPr="00C36CBA">
        <w:rPr>
          <w:rFonts w:ascii="Verdana" w:eastAsia="宋体" w:hAnsi="Verdana"/>
        </w:rPr>
        <w:t>在娱乐节目中</w:t>
      </w:r>
      <w:r w:rsidRPr="00C36CBA">
        <w:rPr>
          <w:rFonts w:ascii="Verdana" w:eastAsia="宋体" w:hAnsi="Verdana"/>
        </w:rPr>
        <w:t>，电视过于迎合人们最低级的本能，特别是对暴力的欲望。</w:t>
      </w:r>
      <w:r w:rsidRPr="00C36CBA">
        <w:rPr>
          <w:rFonts w:ascii="Verdana" w:eastAsia="宋体" w:hAnsi="Verdana"/>
        </w:rPr>
        <w:t xml:space="preserve"> </w:t>
      </w:r>
      <w:r w:rsidRPr="00C36CBA">
        <w:rPr>
          <w:rFonts w:ascii="Verdana" w:eastAsia="宋体" w:hAnsi="Verdana"/>
        </w:rPr>
        <w:br/>
        <w:t>But there is one appetite(</w:t>
      </w:r>
      <w:r w:rsidRPr="00C36CBA">
        <w:rPr>
          <w:rFonts w:ascii="Verdana" w:eastAsia="宋体" w:hAnsi="Verdana"/>
        </w:rPr>
        <w:t>欲望</w:t>
      </w:r>
      <w:r w:rsidRPr="00C36CBA">
        <w:rPr>
          <w:rFonts w:ascii="Verdana" w:eastAsia="宋体" w:hAnsi="Verdana"/>
        </w:rPr>
        <w:t>) it does not feed and which the partisan newspapers of the nation do : the appetite for hate (</w:t>
      </w:r>
      <w:r w:rsidRPr="00C36CBA">
        <w:rPr>
          <w:rFonts w:ascii="Verdana" w:eastAsia="宋体" w:hAnsi="Verdana"/>
        </w:rPr>
        <w:t>仇恨</w:t>
      </w:r>
      <w:r w:rsidRPr="00C36CBA">
        <w:rPr>
          <w:rFonts w:ascii="Verdana" w:eastAsia="宋体" w:hAnsi="Verdana"/>
        </w:rPr>
        <w:t xml:space="preserve">) of whatever is different . </w:t>
      </w:r>
      <w:r w:rsidRPr="00C36CBA">
        <w:rPr>
          <w:rFonts w:ascii="Verdana" w:eastAsia="宋体" w:hAnsi="Verdana"/>
        </w:rPr>
        <w:br/>
      </w:r>
      <w:r w:rsidRPr="00C36CBA">
        <w:rPr>
          <w:rFonts w:ascii="Verdana" w:eastAsia="宋体" w:hAnsi="Verdana"/>
        </w:rPr>
        <w:t>但是有一个欲望是电视无法满足而美国极具党派性的报纸却可以满足的，那就是仇恨</w:t>
      </w:r>
      <w:r w:rsidRPr="00C36CBA">
        <w:rPr>
          <w:rFonts w:ascii="Verdana" w:eastAsia="宋体" w:hAnsi="Verdana"/>
        </w:rPr>
        <w:t>——</w:t>
      </w:r>
      <w:r w:rsidRPr="00C36CBA">
        <w:rPr>
          <w:rFonts w:ascii="Verdana" w:eastAsia="宋体" w:hAnsi="Verdana"/>
        </w:rPr>
        <w:t>对一切不一样的事物的仇恨。</w:t>
      </w:r>
      <w:r w:rsidRPr="00C36CBA">
        <w:rPr>
          <w:rFonts w:ascii="Verdana" w:eastAsia="宋体" w:hAnsi="Verdana"/>
        </w:rPr>
        <w:t xml:space="preserve"> </w:t>
      </w:r>
      <w:r w:rsidRPr="00C36CBA">
        <w:rPr>
          <w:rFonts w:ascii="Verdana" w:eastAsia="宋体" w:hAnsi="Verdana"/>
        </w:rPr>
        <w:br/>
        <w:t>I do not find on te</w:t>
      </w:r>
      <w:r w:rsidRPr="00C36CBA">
        <w:rPr>
          <w:rFonts w:ascii="Verdana" w:eastAsia="宋体" w:hAnsi="Verdana"/>
        </w:rPr>
        <w:t>levison the kind of editorials chronic(</w:t>
      </w:r>
      <w:r w:rsidRPr="00C36CBA">
        <w:rPr>
          <w:rFonts w:ascii="Verdana" w:eastAsia="宋体" w:hAnsi="Verdana"/>
        </w:rPr>
        <w:t>社論</w:t>
      </w:r>
      <w:r w:rsidRPr="00C36CBA">
        <w:rPr>
          <w:rFonts w:ascii="Verdana" w:eastAsia="宋体" w:hAnsi="Verdana"/>
        </w:rPr>
        <w:t>)the New York tabloids as well as in many local papers across the country .</w:t>
      </w:r>
      <w:r w:rsidRPr="00C36CBA">
        <w:rPr>
          <w:rFonts w:ascii="Verdana" w:eastAsia="宋体" w:hAnsi="Verdana"/>
        </w:rPr>
        <w:t>在电视上我从未看到过纽约的小报以及全国许多地方报纸上常年出现的那种社论。</w:t>
      </w:r>
      <w:r w:rsidRPr="00C36CBA">
        <w:rPr>
          <w:rFonts w:ascii="Verdana" w:eastAsia="宋体" w:hAnsi="Verdana"/>
        </w:rPr>
        <w:t xml:space="preserve"> </w:t>
      </w:r>
      <w:r w:rsidRPr="00C36CBA">
        <w:rPr>
          <w:rFonts w:ascii="Verdana" w:eastAsia="宋体" w:hAnsi="Verdana"/>
        </w:rPr>
        <w:br/>
        <w:t>A newspaper has the right ----the duty even ----to assume an attitude , to take a position . But it ha</w:t>
      </w:r>
      <w:r w:rsidRPr="00C36CBA">
        <w:rPr>
          <w:rFonts w:ascii="Verdana" w:eastAsia="宋体" w:hAnsi="Verdana"/>
        </w:rPr>
        <w:t>s an equally sacred(</w:t>
      </w:r>
      <w:r w:rsidRPr="00C36CBA">
        <w:rPr>
          <w:rFonts w:ascii="Verdana" w:eastAsia="宋体" w:hAnsi="Verdana"/>
        </w:rPr>
        <w:t>神聖的</w:t>
      </w:r>
      <w:r w:rsidRPr="00C36CBA">
        <w:rPr>
          <w:rFonts w:ascii="Verdana" w:eastAsia="宋体" w:hAnsi="Verdana"/>
        </w:rPr>
        <w:t>)right to explain that position in the light of the opposing one , to document that position , and to bolster(</w:t>
      </w:r>
      <w:r w:rsidRPr="00C36CBA">
        <w:rPr>
          <w:rFonts w:ascii="Verdana" w:eastAsia="宋体" w:hAnsi="Verdana"/>
        </w:rPr>
        <w:t>証實</w:t>
      </w:r>
      <w:r w:rsidRPr="00C36CBA">
        <w:rPr>
          <w:rFonts w:ascii="Verdana" w:eastAsia="宋体" w:hAnsi="Verdana"/>
        </w:rPr>
        <w:t xml:space="preserve">) it , not with emotion but with fact . </w:t>
      </w:r>
      <w:r w:rsidRPr="00C36CBA">
        <w:rPr>
          <w:rFonts w:ascii="Verdana" w:eastAsia="宋体" w:hAnsi="Verdana"/>
        </w:rPr>
        <w:t>报纸有权利甚至有责任具有某种态度、采取某一立场，但它也有同样神圣的权利参照对立的观点来解释自己的立场，通过翔实的材料来证实这一立场，并运用事实而不是感情来支持这一</w:t>
      </w:r>
      <w:r w:rsidRPr="00C36CBA">
        <w:rPr>
          <w:rFonts w:ascii="Verdana" w:eastAsia="宋体" w:hAnsi="Verdana"/>
        </w:rPr>
        <w:t>立场。</w:t>
      </w:r>
      <w:r w:rsidRPr="00C36CBA">
        <w:rPr>
          <w:rFonts w:ascii="Verdana" w:eastAsia="宋体" w:hAnsi="Verdana"/>
        </w:rPr>
        <w:t xml:space="preserve"> </w:t>
      </w:r>
      <w:r w:rsidRPr="00C36CBA">
        <w:rPr>
          <w:rFonts w:ascii="Verdana" w:eastAsia="宋体" w:hAnsi="Verdana"/>
        </w:rPr>
        <w:br/>
        <w:t xml:space="preserve">Here , of course , is where background information helps the public to draw its conclusions . </w:t>
      </w:r>
      <w:r w:rsidRPr="00C36CBA">
        <w:rPr>
          <w:rFonts w:ascii="Verdana" w:eastAsia="宋体" w:hAnsi="Verdana"/>
        </w:rPr>
        <w:t>当然这便是背景知识能帮助公众得出自己的结论之处。</w:t>
      </w:r>
      <w:r w:rsidRPr="00C36CBA">
        <w:rPr>
          <w:rFonts w:ascii="Verdana" w:eastAsia="宋体" w:hAnsi="Verdana"/>
        </w:rPr>
        <w:t xml:space="preserve"> </w:t>
      </w:r>
      <w:r w:rsidRPr="00C36CBA">
        <w:rPr>
          <w:rFonts w:ascii="Verdana" w:eastAsia="宋体" w:hAnsi="Verdana"/>
        </w:rPr>
        <w:br/>
        <w:t>TV does a great deal of this in the form of documentaries , and you can of course say that they have the time and the money to do t</w:t>
      </w:r>
      <w:r w:rsidRPr="00C36CBA">
        <w:rPr>
          <w:rFonts w:ascii="Verdana" w:eastAsia="宋体" w:hAnsi="Verdana"/>
        </w:rPr>
        <w:t>his and you haven’t . Yet across this wide country , and with the exception of a handful of(</w:t>
      </w:r>
      <w:r w:rsidRPr="00C36CBA">
        <w:rPr>
          <w:rFonts w:ascii="Verdana" w:eastAsia="宋体" w:hAnsi="Verdana"/>
        </w:rPr>
        <w:t>少量的</w:t>
      </w:r>
      <w:r w:rsidRPr="00C36CBA">
        <w:rPr>
          <w:rFonts w:ascii="Verdana" w:eastAsia="宋体" w:hAnsi="Verdana"/>
        </w:rPr>
        <w:t>) syndicated columns</w:t>
      </w:r>
      <w:r w:rsidRPr="00C36CBA">
        <w:rPr>
          <w:rFonts w:ascii="Verdana" w:eastAsia="宋体" w:hAnsi="Verdana"/>
        </w:rPr>
        <w:t>辛迪加的专栏文章外，</w:t>
      </w:r>
      <w:r w:rsidRPr="00C36CBA">
        <w:rPr>
          <w:rFonts w:ascii="Verdana" w:eastAsia="宋体" w:hAnsi="Verdana"/>
        </w:rPr>
        <w:t xml:space="preserve"> , I fail to find in any local paper any attempt , however minimal , to strengthen this muscle of digestion (</w:t>
      </w:r>
      <w:r w:rsidRPr="00C36CBA">
        <w:rPr>
          <w:rFonts w:ascii="Verdana" w:eastAsia="宋体" w:hAnsi="Verdana"/>
        </w:rPr>
        <w:t>加強領悟能力</w:t>
      </w:r>
      <w:r w:rsidRPr="00C36CBA">
        <w:rPr>
          <w:rFonts w:ascii="Verdana" w:eastAsia="宋体" w:hAnsi="Verdana"/>
        </w:rPr>
        <w:t xml:space="preserve">),. </w:t>
      </w:r>
      <w:r w:rsidRPr="00C36CBA">
        <w:rPr>
          <w:rFonts w:ascii="Verdana" w:eastAsia="宋体" w:hAnsi="Verdana"/>
        </w:rPr>
        <w:t>电视通过纪录片在这方面做</w:t>
      </w:r>
      <w:r w:rsidRPr="00C36CBA">
        <w:rPr>
          <w:rFonts w:ascii="Verdana" w:eastAsia="宋体" w:hAnsi="Verdana"/>
        </w:rPr>
        <w:t>了大量的工作，当然你可以说他们有这份时间和金钱来这样做而你却没有，然而在这片广大的国土上，除了少量报业辛迪加的专栏文章外，我未能在任何地方报纸上看出任何加强人们领悟能力的努力，哪怕是极其微小的努力</w:t>
      </w:r>
      <w:r w:rsidRPr="00C36CBA">
        <w:rPr>
          <w:rFonts w:ascii="Verdana" w:eastAsia="宋体" w:hAnsi="Verdana"/>
        </w:rPr>
        <w:t xml:space="preserve"> </w:t>
      </w:r>
      <w:r w:rsidRPr="00C36CBA">
        <w:rPr>
          <w:rFonts w:ascii="Verdana" w:eastAsia="宋体" w:hAnsi="Verdana"/>
        </w:rPr>
        <w:br/>
        <w:t>without which news can neither nourish (</w:t>
      </w:r>
      <w:r w:rsidRPr="00C36CBA">
        <w:rPr>
          <w:rFonts w:ascii="Verdana" w:eastAsia="宋体" w:hAnsi="Verdana"/>
        </w:rPr>
        <w:t>教宜</w:t>
      </w:r>
      <w:r w:rsidRPr="00C36CBA">
        <w:rPr>
          <w:rFonts w:ascii="Verdana" w:eastAsia="宋体" w:hAnsi="Verdana"/>
        </w:rPr>
        <w:t>)nor inform</w:t>
      </w:r>
      <w:r w:rsidRPr="00C36CBA">
        <w:rPr>
          <w:rFonts w:ascii="Verdana" w:eastAsia="宋体" w:hAnsi="Verdana"/>
        </w:rPr>
        <w:t>（信息）</w:t>
      </w:r>
      <w:r w:rsidRPr="00C36CBA">
        <w:rPr>
          <w:rFonts w:ascii="Verdana" w:eastAsia="宋体" w:hAnsi="Verdana"/>
        </w:rPr>
        <w:t xml:space="preserve"> It can only stuff(</w:t>
      </w:r>
      <w:r w:rsidRPr="00C36CBA">
        <w:rPr>
          <w:rFonts w:ascii="Verdana" w:eastAsia="宋体" w:hAnsi="Verdana"/>
        </w:rPr>
        <w:t>塞滿</w:t>
      </w:r>
      <w:r w:rsidRPr="00C36CBA">
        <w:rPr>
          <w:rFonts w:ascii="Verdana" w:eastAsia="宋体" w:hAnsi="Verdana"/>
        </w:rPr>
        <w:t xml:space="preserve">) . </w:t>
      </w:r>
      <w:r w:rsidRPr="00C36CBA">
        <w:rPr>
          <w:rFonts w:ascii="Verdana" w:eastAsia="宋体" w:hAnsi="Verdana"/>
        </w:rPr>
        <w:t>缺乏这种领悟能力，人们既不能从新闻中收到教益，也无法从中获得信息，只能将头脑塞得满满当当。</w:t>
      </w:r>
      <w:r w:rsidRPr="00C36CBA">
        <w:rPr>
          <w:rFonts w:ascii="Verdana" w:eastAsia="宋体" w:hAnsi="Verdana"/>
        </w:rPr>
        <w:t xml:space="preserve"> </w:t>
      </w:r>
      <w:r w:rsidRPr="00C36CBA">
        <w:rPr>
          <w:rFonts w:ascii="Verdana" w:eastAsia="宋体" w:hAnsi="Verdana"/>
        </w:rPr>
        <w:br/>
        <w:t>Between the opinions of the</w:t>
      </w:r>
      <w:r w:rsidRPr="00C36CBA">
        <w:rPr>
          <w:rFonts w:ascii="Verdana" w:eastAsia="宋体" w:hAnsi="Verdana"/>
        </w:rPr>
        <w:t xml:space="preserve"> editor and the bare statements of the wire services (</w:t>
      </w:r>
      <w:r w:rsidRPr="00C36CBA">
        <w:rPr>
          <w:rFonts w:ascii="Verdana" w:eastAsia="宋体" w:hAnsi="Verdana"/>
        </w:rPr>
        <w:t>通訊社</w:t>
      </w:r>
      <w:r w:rsidRPr="00C36CBA">
        <w:rPr>
          <w:rFonts w:ascii="Verdana" w:eastAsia="宋体" w:hAnsi="Verdana"/>
        </w:rPr>
        <w:t>)there is nothing , nothing , that is except a collection of snippets(</w:t>
      </w:r>
      <w:r w:rsidRPr="00C36CBA">
        <w:rPr>
          <w:rFonts w:ascii="Verdana" w:eastAsia="宋体" w:hAnsi="Verdana"/>
        </w:rPr>
        <w:t>小片</w:t>
      </w:r>
      <w:r w:rsidRPr="00C36CBA">
        <w:rPr>
          <w:rFonts w:ascii="Verdana" w:eastAsia="宋体" w:hAnsi="Verdana"/>
        </w:rPr>
        <w:t xml:space="preserve">) used as fillers between the ads and picked at random . </w:t>
      </w:r>
      <w:r w:rsidRPr="00C36CBA">
        <w:rPr>
          <w:rFonts w:ascii="Verdana" w:eastAsia="宋体" w:hAnsi="Verdana"/>
        </w:rPr>
        <w:t>在编辑的见解和通讯社干巴巴的消息之间是一片空白，也就是说除了为填补广告间隙而任意选出的一些片段摘录之外，全是一无所有的空白。</w:t>
      </w:r>
      <w:r w:rsidRPr="00C36CBA">
        <w:rPr>
          <w:rFonts w:ascii="Verdana" w:eastAsia="宋体" w:hAnsi="Verdana"/>
        </w:rPr>
        <w:t xml:space="preserve"> </w:t>
      </w:r>
      <w:r w:rsidRPr="00C36CBA">
        <w:rPr>
          <w:rFonts w:ascii="Verdana" w:eastAsia="宋体" w:hAnsi="Verdana"/>
        </w:rPr>
        <w:br/>
        <w:t>One of</w:t>
      </w:r>
      <w:r w:rsidRPr="00C36CBA">
        <w:rPr>
          <w:rFonts w:ascii="Verdana" w:eastAsia="宋体" w:hAnsi="Verdana"/>
        </w:rPr>
        <w:t xml:space="preserve"> the greatest and most justified criticisms of television has been that in appealing to the largest audience possible , it neglects minority audiences and minority tastes . </w:t>
      </w:r>
      <w:r w:rsidRPr="00C36CBA">
        <w:rPr>
          <w:rFonts w:ascii="Verdana" w:eastAsia="宋体" w:hAnsi="Verdana"/>
        </w:rPr>
        <w:t>对电视最强烈也是最有道理的批评历来就是：它为了吸引最大数量的观众，忽视了少数观众以及少数人的爱好</w:t>
      </w:r>
      <w:r w:rsidRPr="00C36CBA">
        <w:rPr>
          <w:rFonts w:ascii="Verdana" w:eastAsia="宋体" w:hAnsi="Verdana"/>
        </w:rPr>
        <w:t xml:space="preserve"> </w:t>
      </w:r>
      <w:r w:rsidRPr="00C36CBA">
        <w:rPr>
          <w:rFonts w:ascii="Verdana" w:eastAsia="宋体" w:hAnsi="Verdana"/>
        </w:rPr>
        <w:br/>
        <w:t xml:space="preserve">This is still largely true . But </w:t>
      </w:r>
      <w:r w:rsidRPr="00C36CBA">
        <w:rPr>
          <w:rFonts w:ascii="Verdana" w:eastAsia="宋体" w:hAnsi="Verdana"/>
        </w:rPr>
        <w:t xml:space="preserve">there is , perhaps , one program a day and many , of course , on Sunday which an intelligent man or woman can enjoy and derive interest from . </w:t>
      </w:r>
      <w:r w:rsidRPr="00C36CBA">
        <w:rPr>
          <w:rFonts w:ascii="Verdana" w:eastAsia="宋体" w:hAnsi="Verdana"/>
        </w:rPr>
        <w:t>这一批评在很大程度上仍是正确的。但是也许一天会有一个节目，当然星期日会有许多个节目，是能令聪明智慧的男女喜欢并产生兴趣的。</w:t>
      </w:r>
      <w:r w:rsidRPr="00C36CBA">
        <w:rPr>
          <w:rFonts w:ascii="Verdana" w:eastAsia="宋体" w:hAnsi="Verdana"/>
        </w:rPr>
        <w:t xml:space="preserve"> </w:t>
      </w:r>
      <w:r w:rsidRPr="00C36CBA">
        <w:rPr>
          <w:rFonts w:ascii="Verdana" w:eastAsia="宋体" w:hAnsi="Verdana"/>
        </w:rPr>
        <w:br/>
        <w:t>In my trips east or west or north or south , I pic</w:t>
      </w:r>
      <w:r w:rsidRPr="00C36CBA">
        <w:rPr>
          <w:rFonts w:ascii="Verdana" w:eastAsia="宋体" w:hAnsi="Verdana"/>
        </w:rPr>
        <w:t>k up the local paper to find this enjoyment or interest ---in vain(</w:t>
      </w:r>
      <w:r w:rsidRPr="00C36CBA">
        <w:rPr>
          <w:rFonts w:ascii="Verdana" w:eastAsia="宋体" w:hAnsi="Verdana"/>
        </w:rPr>
        <w:t>都未能如願</w:t>
      </w:r>
      <w:r w:rsidRPr="00C36CBA">
        <w:rPr>
          <w:rFonts w:ascii="Verdana" w:eastAsia="宋体" w:hAnsi="Verdana"/>
        </w:rPr>
        <w:t xml:space="preserve">) . Now , surely there’s something wrong here . </w:t>
      </w:r>
      <w:r w:rsidRPr="00C36CBA">
        <w:rPr>
          <w:rFonts w:ascii="Verdana" w:eastAsia="宋体" w:hAnsi="Verdana"/>
        </w:rPr>
        <w:br/>
      </w:r>
      <w:r w:rsidRPr="00C36CBA">
        <w:rPr>
          <w:rFonts w:ascii="Verdana" w:eastAsia="宋体" w:hAnsi="Verdana"/>
        </w:rPr>
        <w:t>在我走南闯北的旅行中，每次拿起当地的报纸寻找我喜欢并感兴趣的东西，都未能如愿，显然这里存在着某种问题。</w:t>
      </w:r>
      <w:r w:rsidRPr="00C36CBA">
        <w:rPr>
          <w:rFonts w:ascii="Verdana" w:eastAsia="宋体" w:hAnsi="Verdana"/>
        </w:rPr>
        <w:t xml:space="preserve"> </w:t>
      </w:r>
      <w:r w:rsidRPr="00C36CBA">
        <w:rPr>
          <w:rFonts w:ascii="Verdana" w:eastAsia="宋体" w:hAnsi="Verdana"/>
        </w:rPr>
        <w:br/>
        <w:t>Many of these places I ‘ve visited ---and I ‘m sure this is true of the whole coun</w:t>
      </w:r>
      <w:r w:rsidRPr="00C36CBA">
        <w:rPr>
          <w:rFonts w:ascii="Verdana" w:eastAsia="宋体" w:hAnsi="Verdana"/>
        </w:rPr>
        <w:t xml:space="preserve">try -----have college communities where highly intelligent and talented people live , whether they are teachers or doctors or lawyers or musicians or scientists . </w:t>
      </w:r>
      <w:r w:rsidRPr="00C36CBA">
        <w:rPr>
          <w:rFonts w:ascii="Verdana" w:eastAsia="宋体" w:hAnsi="Verdana"/>
        </w:rPr>
        <w:br/>
      </w:r>
      <w:r w:rsidRPr="00C36CBA">
        <w:rPr>
          <w:rFonts w:ascii="Verdana" w:eastAsia="宋体" w:hAnsi="Verdana"/>
        </w:rPr>
        <w:t>我去过的那些地方许多都有大学社区</w:t>
      </w:r>
      <w:r w:rsidRPr="00C36CBA">
        <w:rPr>
          <w:rFonts w:ascii="Verdana" w:eastAsia="宋体" w:hAnsi="Verdana"/>
        </w:rPr>
        <w:t>——</w:t>
      </w:r>
      <w:r w:rsidRPr="00C36CBA">
        <w:rPr>
          <w:rFonts w:ascii="Verdana" w:eastAsia="宋体" w:hAnsi="Verdana"/>
        </w:rPr>
        <w:t>我相信在全国各地都是如此</w:t>
      </w:r>
      <w:r w:rsidRPr="00C36CBA">
        <w:rPr>
          <w:rFonts w:ascii="Verdana" w:eastAsia="宋体" w:hAnsi="Verdana"/>
        </w:rPr>
        <w:t>——</w:t>
      </w:r>
      <w:r w:rsidRPr="00C36CBA">
        <w:rPr>
          <w:rFonts w:ascii="Verdana" w:eastAsia="宋体" w:hAnsi="Verdana"/>
        </w:rPr>
        <w:t>那儿生活着极其聪颖、才华横溢的人们，不论是教师还是医生、律师、音乐家或科学家</w:t>
      </w:r>
      <w:r w:rsidRPr="00C36CBA">
        <w:rPr>
          <w:rFonts w:ascii="Verdana" w:eastAsia="宋体" w:hAnsi="Verdana"/>
        </w:rPr>
        <w:t xml:space="preserve"> </w:t>
      </w:r>
      <w:r w:rsidRPr="00C36CBA">
        <w:rPr>
          <w:rFonts w:ascii="Verdana" w:eastAsia="宋体" w:hAnsi="Verdana"/>
        </w:rPr>
        <w:br/>
        <w:t>What is there for th</w:t>
      </w:r>
      <w:r w:rsidRPr="00C36CBA">
        <w:rPr>
          <w:rFonts w:ascii="Verdana" w:eastAsia="宋体" w:hAnsi="Verdana"/>
        </w:rPr>
        <w:t>em in the paper , usually the only paper , of their town ? What features are provided for these people ? What stimulation ? How many times have I heard them say “ If you want to see what a really bad paper is like , read our sheet “?</w:t>
      </w:r>
      <w:r w:rsidRPr="00C36CBA">
        <w:rPr>
          <w:rFonts w:ascii="Verdana" w:eastAsia="宋体" w:hAnsi="Verdana"/>
        </w:rPr>
        <w:t>。。在当地的报纸上，通常那还是惟一的一家报纸，</w:t>
      </w:r>
      <w:r w:rsidRPr="00C36CBA">
        <w:rPr>
          <w:rFonts w:ascii="Verdana" w:eastAsia="宋体" w:hAnsi="Verdana"/>
        </w:rPr>
        <w:t>有什么可供他们阅读的东西呢？有什么是针对这些人的特点呢？有什么促使他们思考的内容呢？有多少次我听到他们说：</w:t>
      </w:r>
      <w:r w:rsidRPr="00C36CBA">
        <w:rPr>
          <w:rFonts w:ascii="Verdana" w:eastAsia="宋体" w:hAnsi="Verdana"/>
        </w:rPr>
        <w:t>“</w:t>
      </w:r>
      <w:r w:rsidRPr="00C36CBA">
        <w:rPr>
          <w:rFonts w:ascii="Verdana" w:eastAsia="宋体" w:hAnsi="Verdana"/>
        </w:rPr>
        <w:t>你要是想看一份糟糕透顶的报纸是什么样子，那就读读我们这份吧？</w:t>
      </w:r>
      <w:r w:rsidRPr="00C36CBA">
        <w:rPr>
          <w:rFonts w:ascii="Verdana" w:eastAsia="宋体" w:hAnsi="Verdana"/>
        </w:rPr>
        <w:t xml:space="preserve">” </w:t>
      </w:r>
      <w:r w:rsidRPr="00C36CBA">
        <w:rPr>
          <w:rFonts w:ascii="Verdana" w:eastAsia="宋体" w:hAnsi="Verdana"/>
        </w:rPr>
        <w:br/>
        <w:t xml:space="preserve">I believe that over a period of decades newspapers have become a habit rather than a function . </w:t>
      </w:r>
      <w:r w:rsidRPr="00C36CBA">
        <w:rPr>
          <w:rFonts w:ascii="Verdana" w:eastAsia="宋体" w:hAnsi="Verdana"/>
        </w:rPr>
        <w:br/>
      </w:r>
      <w:r w:rsidRPr="00C36CBA">
        <w:rPr>
          <w:rFonts w:ascii="Verdana" w:eastAsia="宋体" w:hAnsi="Verdana"/>
        </w:rPr>
        <w:t>我相信，在这几十年中，人们已经将读报变成了一种习惯，而不是再注重它应有的作用。</w:t>
      </w:r>
      <w:r w:rsidRPr="00C36CBA">
        <w:rPr>
          <w:rFonts w:ascii="Verdana" w:eastAsia="宋体" w:hAnsi="Verdana"/>
        </w:rPr>
        <w:t xml:space="preserve"> </w:t>
      </w:r>
      <w:r w:rsidRPr="00C36CBA">
        <w:rPr>
          <w:rFonts w:ascii="Verdana" w:eastAsia="宋体" w:hAnsi="Verdana"/>
        </w:rPr>
        <w:br/>
        <w:t>They have held their franchise(</w:t>
      </w:r>
      <w:r w:rsidRPr="00C36CBA">
        <w:rPr>
          <w:rFonts w:ascii="Verdana" w:eastAsia="宋体" w:hAnsi="Verdana"/>
        </w:rPr>
        <w:t>特權</w:t>
      </w:r>
      <w:r w:rsidRPr="00C36CBA">
        <w:rPr>
          <w:rFonts w:ascii="Verdana" w:eastAsia="宋体" w:hAnsi="Verdana"/>
        </w:rPr>
        <w:t>) so long that change has become inadmissible (</w:t>
      </w:r>
      <w:r w:rsidRPr="00C36CBA">
        <w:rPr>
          <w:rFonts w:ascii="Verdana" w:eastAsia="宋体" w:hAnsi="Verdana"/>
        </w:rPr>
        <w:t>不許可的</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报纸如此长期地享有特权，已经无法接受改变了。</w:t>
      </w:r>
      <w:r w:rsidRPr="00C36CBA">
        <w:rPr>
          <w:rFonts w:ascii="Verdana" w:eastAsia="宋体" w:hAnsi="Verdana"/>
        </w:rPr>
        <w:t xml:space="preserve"> </w:t>
      </w:r>
      <w:r w:rsidRPr="00C36CBA">
        <w:rPr>
          <w:rFonts w:ascii="Verdana" w:eastAsia="宋体" w:hAnsi="Verdana"/>
        </w:rPr>
        <w:br/>
        <w:t xml:space="preserve">I do not know , in fact , of any medium that has changed as little in the last twenty years as the daily press . </w:t>
      </w:r>
      <w:r w:rsidRPr="00C36CBA">
        <w:rPr>
          <w:rFonts w:ascii="Verdana" w:eastAsia="宋体" w:hAnsi="Verdana"/>
        </w:rPr>
        <w:br/>
      </w:r>
      <w:r w:rsidRPr="00C36CBA">
        <w:rPr>
          <w:rFonts w:ascii="Verdana" w:eastAsia="宋体" w:hAnsi="Verdana"/>
        </w:rPr>
        <w:t>事实上，我还不知道新闻传播媒介中有哪一种像报纸那样在过去二十年内变化如此之小。</w:t>
      </w:r>
      <w:r w:rsidRPr="00C36CBA">
        <w:rPr>
          <w:rFonts w:ascii="Verdana" w:eastAsia="宋体" w:hAnsi="Verdana"/>
        </w:rPr>
        <w:t xml:space="preserve"> </w:t>
      </w:r>
      <w:r w:rsidRPr="00C36CBA">
        <w:rPr>
          <w:rFonts w:ascii="Verdana" w:eastAsia="宋体" w:hAnsi="Verdana"/>
        </w:rPr>
        <w:br/>
        <w:t xml:space="preserve">And this resistance </w:t>
      </w:r>
      <w:r w:rsidRPr="00C36CBA">
        <w:rPr>
          <w:rFonts w:ascii="Verdana" w:eastAsia="宋体" w:hAnsi="Verdana"/>
        </w:rPr>
        <w:t xml:space="preserve">to change is the end of growth ---which , in turn , marks the end of usefulness . </w:t>
      </w:r>
      <w:r w:rsidRPr="00C36CBA">
        <w:rPr>
          <w:rFonts w:ascii="Verdana" w:eastAsia="宋体" w:hAnsi="Verdana"/>
        </w:rPr>
        <w:br/>
      </w:r>
      <w:r w:rsidRPr="00C36CBA">
        <w:rPr>
          <w:rFonts w:ascii="Verdana" w:eastAsia="宋体" w:hAnsi="Verdana"/>
        </w:rPr>
        <w:t>这种对变革的抵制就是发展的终结，而停止了发展，反过来又标志着报纸用处的终结</w:t>
      </w:r>
      <w:r w:rsidRPr="00C36CBA">
        <w:rPr>
          <w:rFonts w:ascii="Verdana" w:eastAsia="宋体" w:hAnsi="Verdana"/>
        </w:rPr>
        <w:t xml:space="preserve"> </w:t>
      </w:r>
      <w:r w:rsidRPr="00C36CBA">
        <w:rPr>
          <w:rFonts w:ascii="Verdana" w:eastAsia="宋体" w:hAnsi="Verdana"/>
        </w:rPr>
        <w:br/>
        <w:t xml:space="preserve">Change means trouble , change means work , change means cost . </w:t>
      </w:r>
      <w:r w:rsidRPr="00C36CBA">
        <w:rPr>
          <w:rFonts w:ascii="Verdana" w:eastAsia="宋体" w:hAnsi="Verdana"/>
        </w:rPr>
        <w:br/>
      </w:r>
      <w:r w:rsidRPr="00C36CBA">
        <w:rPr>
          <w:rFonts w:ascii="Verdana" w:eastAsia="宋体" w:hAnsi="Verdana"/>
        </w:rPr>
        <w:t>变革意味着麻烦，变革意味着工作，变革意味着开销。</w:t>
      </w:r>
      <w:r w:rsidRPr="00C36CBA">
        <w:rPr>
          <w:rFonts w:ascii="Verdana" w:eastAsia="宋体" w:hAnsi="Verdana"/>
        </w:rPr>
        <w:t xml:space="preserve"> </w:t>
      </w:r>
      <w:r w:rsidRPr="00C36CBA">
        <w:rPr>
          <w:rFonts w:ascii="Verdana" w:eastAsia="宋体" w:hAnsi="Verdana"/>
        </w:rPr>
        <w:br/>
        <w:t>It is easier to print wire services dispatch</w:t>
      </w:r>
      <w:r w:rsidRPr="00C36CBA">
        <w:rPr>
          <w:rFonts w:ascii="Verdana" w:eastAsia="宋体" w:hAnsi="Verdana"/>
        </w:rPr>
        <w:t xml:space="preserve">es than have a reporter on the beat . </w:t>
      </w:r>
      <w:r w:rsidRPr="00C36CBA">
        <w:rPr>
          <w:rFonts w:ascii="Verdana" w:eastAsia="宋体" w:hAnsi="Verdana"/>
        </w:rPr>
        <w:br/>
      </w:r>
      <w:r w:rsidRPr="00C36CBA">
        <w:rPr>
          <w:rFonts w:ascii="Verdana" w:eastAsia="宋体" w:hAnsi="Verdana"/>
        </w:rPr>
        <w:t>刊登通讯社的电讯稿比派记者到现场采访要容易，</w:t>
      </w:r>
      <w:r w:rsidRPr="00C36CBA">
        <w:rPr>
          <w:rFonts w:ascii="Verdana" w:eastAsia="宋体" w:hAnsi="Verdana"/>
        </w:rPr>
        <w:t xml:space="preserve"> </w:t>
      </w:r>
      <w:r w:rsidRPr="00C36CBA">
        <w:rPr>
          <w:rFonts w:ascii="Verdana" w:eastAsia="宋体" w:hAnsi="Verdana"/>
        </w:rPr>
        <w:br/>
        <w:t xml:space="preserve">It is easier to buy syndicated columns than find ---and train ---local talent . </w:t>
      </w:r>
      <w:r w:rsidRPr="00C36CBA">
        <w:rPr>
          <w:rFonts w:ascii="Verdana" w:eastAsia="宋体" w:hAnsi="Verdana"/>
        </w:rPr>
        <w:br/>
      </w:r>
      <w:r w:rsidRPr="00C36CBA">
        <w:rPr>
          <w:rFonts w:ascii="Verdana" w:eastAsia="宋体" w:hAnsi="Verdana"/>
        </w:rPr>
        <w:t>买报业辛迪加的专栏比发现</w:t>
      </w:r>
      <w:r w:rsidRPr="00C36CBA">
        <w:rPr>
          <w:rFonts w:ascii="Verdana" w:eastAsia="宋体" w:hAnsi="Verdana"/>
        </w:rPr>
        <w:t>——</w:t>
      </w:r>
      <w:r w:rsidRPr="00C36CBA">
        <w:rPr>
          <w:rFonts w:ascii="Verdana" w:eastAsia="宋体" w:hAnsi="Verdana"/>
        </w:rPr>
        <w:t>而且还要训练</w:t>
      </w:r>
      <w:r w:rsidRPr="00C36CBA">
        <w:rPr>
          <w:rFonts w:ascii="Verdana" w:eastAsia="宋体" w:hAnsi="Verdana"/>
        </w:rPr>
        <w:t>——</w:t>
      </w:r>
      <w:r w:rsidRPr="00C36CBA">
        <w:rPr>
          <w:rFonts w:ascii="Verdana" w:eastAsia="宋体" w:hAnsi="Verdana"/>
        </w:rPr>
        <w:t>优秀的当地记者要容易</w:t>
      </w:r>
      <w:r w:rsidRPr="00C36CBA">
        <w:rPr>
          <w:rFonts w:ascii="Verdana" w:eastAsia="宋体" w:hAnsi="Verdana"/>
        </w:rPr>
        <w:t xml:space="preserve"> </w:t>
      </w:r>
      <w:r w:rsidRPr="00C36CBA">
        <w:rPr>
          <w:rFonts w:ascii="Verdana" w:eastAsia="宋体" w:hAnsi="Verdana"/>
        </w:rPr>
        <w:br/>
        <w:t>It is easier to let the ads dictate the format than develop a format that elev</w:t>
      </w:r>
      <w:r w:rsidRPr="00C36CBA">
        <w:rPr>
          <w:rFonts w:ascii="Verdana" w:eastAsia="宋体" w:hAnsi="Verdana"/>
        </w:rPr>
        <w:t xml:space="preserve">ates news above dogfood . </w:t>
      </w:r>
      <w:r w:rsidRPr="00C36CBA">
        <w:rPr>
          <w:rFonts w:ascii="Verdana" w:eastAsia="宋体" w:hAnsi="Verdana"/>
        </w:rPr>
        <w:br/>
      </w:r>
      <w:r w:rsidRPr="00C36CBA">
        <w:rPr>
          <w:rFonts w:ascii="Verdana" w:eastAsia="宋体" w:hAnsi="Verdana"/>
        </w:rPr>
        <w:t>听任广告左右版面比设计一个使新闻比狗食广告地位更为突出的版面要容易，</w:t>
      </w:r>
      <w:r w:rsidRPr="00C36CBA">
        <w:rPr>
          <w:rFonts w:ascii="Verdana" w:eastAsia="宋体" w:hAnsi="Verdana"/>
        </w:rPr>
        <w:t xml:space="preserve"> </w:t>
      </w:r>
      <w:r w:rsidRPr="00C36CBA">
        <w:rPr>
          <w:rFonts w:ascii="Verdana" w:eastAsia="宋体" w:hAnsi="Verdana"/>
        </w:rPr>
        <w:br/>
        <w:t xml:space="preserve">it is easier to write editorial copy that appeal to emotion rather than reason . </w:t>
      </w:r>
      <w:r w:rsidRPr="00C36CBA">
        <w:rPr>
          <w:rFonts w:ascii="Verdana" w:eastAsia="宋体" w:hAnsi="Verdana"/>
        </w:rPr>
        <w:br/>
      </w:r>
      <w:r w:rsidRPr="00C36CBA">
        <w:rPr>
          <w:rFonts w:ascii="Verdana" w:eastAsia="宋体" w:hAnsi="Verdana"/>
        </w:rPr>
        <w:t>写社论稿时，诉诸于情感比诉诸于理智要容易</w:t>
      </w:r>
      <w:r w:rsidRPr="00C36CBA">
        <w:rPr>
          <w:rFonts w:ascii="Verdana" w:eastAsia="宋体" w:hAnsi="Verdana"/>
        </w:rPr>
        <w:t xml:space="preserve"> </w:t>
      </w:r>
      <w:r w:rsidRPr="00C36CBA">
        <w:rPr>
          <w:rFonts w:ascii="Verdana" w:eastAsia="宋体" w:hAnsi="Verdana"/>
        </w:rPr>
        <w:br/>
        <w:t xml:space="preserve">This is , to me , a tragedy . </w:t>
      </w:r>
      <w:r w:rsidRPr="00C36CBA">
        <w:rPr>
          <w:rFonts w:ascii="Verdana" w:eastAsia="宋体" w:hAnsi="Verdana"/>
        </w:rPr>
        <w:br/>
      </w:r>
      <w:r w:rsidRPr="00C36CBA">
        <w:rPr>
          <w:rFonts w:ascii="Verdana" w:eastAsia="宋体" w:hAnsi="Verdana"/>
        </w:rPr>
        <w:t>对我来说这是个悲剧</w:t>
      </w:r>
      <w:r w:rsidRPr="00C36CBA">
        <w:rPr>
          <w:rFonts w:ascii="Verdana" w:eastAsia="宋体" w:hAnsi="Verdana"/>
        </w:rPr>
        <w:t xml:space="preserve"> </w:t>
      </w:r>
      <w:r w:rsidRPr="00C36CBA">
        <w:rPr>
          <w:rFonts w:ascii="Verdana" w:eastAsia="宋体" w:hAnsi="Verdana"/>
        </w:rPr>
        <w:br/>
        <w:t>I am a printed –word woman myself , and I still</w:t>
      </w:r>
      <w:r w:rsidRPr="00C36CBA">
        <w:rPr>
          <w:rFonts w:ascii="Verdana" w:eastAsia="宋体" w:hAnsi="Verdana"/>
        </w:rPr>
        <w:t xml:space="preserve"> think the word was not only in the beginning but will be in the end . </w:t>
      </w:r>
      <w:r w:rsidRPr="00C36CBA">
        <w:rPr>
          <w:rFonts w:ascii="Verdana" w:eastAsia="宋体" w:hAnsi="Verdana"/>
        </w:rPr>
        <w:br/>
      </w:r>
      <w:r w:rsidRPr="00C36CBA">
        <w:rPr>
          <w:rFonts w:ascii="Verdana" w:eastAsia="宋体" w:hAnsi="Verdana"/>
        </w:rPr>
        <w:t>我本人是个以写作为职业的女性，我仍认为从过去到现在文字始终不会消亡。</w:t>
      </w:r>
      <w:r w:rsidRPr="00C36CBA">
        <w:rPr>
          <w:rFonts w:ascii="Verdana" w:eastAsia="宋体" w:hAnsi="Verdana"/>
        </w:rPr>
        <w:t xml:space="preserve"> </w:t>
      </w:r>
      <w:r w:rsidRPr="00C36CBA">
        <w:rPr>
          <w:rFonts w:ascii="Verdana" w:eastAsia="宋体" w:hAnsi="Verdana"/>
        </w:rPr>
        <w:br/>
        <w:t xml:space="preserve">No picture can ever be an adequate substitute . </w:t>
      </w:r>
      <w:r w:rsidRPr="00C36CBA">
        <w:rPr>
          <w:rFonts w:ascii="Verdana" w:eastAsia="宋体" w:hAnsi="Verdana"/>
        </w:rPr>
        <w:br/>
      </w:r>
      <w:r w:rsidRPr="00C36CBA">
        <w:rPr>
          <w:rFonts w:ascii="Verdana" w:eastAsia="宋体" w:hAnsi="Verdana"/>
        </w:rPr>
        <w:t>没有任何电视画面能胜任地代替文字。</w:t>
      </w:r>
      <w:r w:rsidRPr="00C36CBA">
        <w:rPr>
          <w:rFonts w:ascii="Verdana" w:eastAsia="宋体" w:hAnsi="Verdana"/>
        </w:rPr>
        <w:t xml:space="preserve"> </w:t>
      </w:r>
      <w:r w:rsidRPr="00C36CBA">
        <w:rPr>
          <w:rFonts w:ascii="Verdana" w:eastAsia="宋体" w:hAnsi="Verdana"/>
        </w:rPr>
        <w:br/>
        <w:t>The word will prevail ; that is , if you , who are its guardians , treat it with</w:t>
      </w:r>
      <w:r w:rsidRPr="00C36CBA">
        <w:rPr>
          <w:rFonts w:ascii="Verdana" w:eastAsia="宋体" w:hAnsi="Verdana"/>
        </w:rPr>
        <w:t xml:space="preserve"> the respect it deserves . </w:t>
      </w:r>
      <w:r w:rsidRPr="00C36CBA">
        <w:rPr>
          <w:rFonts w:ascii="Verdana" w:eastAsia="宋体" w:hAnsi="Verdana"/>
        </w:rPr>
        <w:br/>
      </w:r>
      <w:r w:rsidRPr="00C36CBA">
        <w:rPr>
          <w:rFonts w:ascii="Verdana" w:eastAsia="宋体" w:hAnsi="Verdana"/>
        </w:rPr>
        <w:t>文字终将取胜，也就是说，如果你，文字的捍卫者，给予它应有的尊重的话</w:t>
      </w:r>
      <w:r w:rsidRPr="00C36CBA">
        <w:rPr>
          <w:rFonts w:ascii="Verdana" w:eastAsia="宋体" w:hAnsi="Verdana"/>
        </w:rPr>
        <w:t xml:space="preserve"> </w:t>
      </w:r>
      <w:r w:rsidRPr="00C36CBA">
        <w:rPr>
          <w:rFonts w:ascii="Verdana" w:eastAsia="宋体" w:hAnsi="Verdana"/>
        </w:rPr>
        <w:br/>
        <w:t>For it you degrade(</w:t>
      </w:r>
      <w:r w:rsidRPr="00C36CBA">
        <w:rPr>
          <w:rFonts w:ascii="Verdana" w:eastAsia="宋体" w:hAnsi="Verdana"/>
        </w:rPr>
        <w:t>降低</w:t>
      </w:r>
      <w:r w:rsidRPr="00C36CBA">
        <w:rPr>
          <w:rFonts w:ascii="Verdana" w:eastAsia="宋体" w:hAnsi="Verdana"/>
        </w:rPr>
        <w:t xml:space="preserve">) and cheapen </w:t>
      </w:r>
      <w:r w:rsidRPr="00C36CBA">
        <w:rPr>
          <w:rFonts w:ascii="Verdana" w:eastAsia="宋体" w:hAnsi="Verdana"/>
        </w:rPr>
        <w:t>（貶低）</w:t>
      </w:r>
      <w:r w:rsidRPr="00C36CBA">
        <w:rPr>
          <w:rFonts w:ascii="Verdana" w:eastAsia="宋体" w:hAnsi="Verdana"/>
        </w:rPr>
        <w:t xml:space="preserve">the word too long , the people will turn to the picture . </w:t>
      </w:r>
      <w:r w:rsidRPr="00C36CBA">
        <w:rPr>
          <w:rFonts w:ascii="Verdana" w:eastAsia="宋体" w:hAnsi="Verdana"/>
        </w:rPr>
        <w:br/>
      </w:r>
      <w:r w:rsidRPr="00C36CBA">
        <w:rPr>
          <w:rFonts w:ascii="Verdana" w:eastAsia="宋体" w:hAnsi="Verdana"/>
        </w:rPr>
        <w:t>而如果你过久地降低其品质，贬低其价值，人们便会转向电视画面</w:t>
      </w:r>
      <w:r w:rsidRPr="00C36CBA">
        <w:rPr>
          <w:rFonts w:ascii="Verdana" w:eastAsia="宋体" w:hAnsi="Verdana"/>
        </w:rPr>
        <w:t xml:space="preserve"> </w:t>
      </w:r>
      <w:r w:rsidRPr="00C36CBA">
        <w:rPr>
          <w:rFonts w:ascii="Verdana" w:eastAsia="宋体" w:hAnsi="Verdana"/>
        </w:rPr>
        <w:br/>
        <w:t xml:space="preserve">They are beginning to turn to the picture now . Not in New York </w:t>
      </w:r>
      <w:r w:rsidRPr="00C36CBA">
        <w:rPr>
          <w:rFonts w:ascii="Verdana" w:eastAsia="宋体" w:hAnsi="Verdana"/>
        </w:rPr>
        <w:t xml:space="preserve">, maybe , not in Washington D.C.,or St. Louis, or two or three other cities , but in hundreds of towns across the country . </w:t>
      </w:r>
      <w:r w:rsidRPr="00C36CBA">
        <w:rPr>
          <w:rFonts w:ascii="Verdana" w:eastAsia="宋体" w:hAnsi="Verdana"/>
        </w:rPr>
        <w:br/>
      </w:r>
      <w:r w:rsidRPr="00C36CBA">
        <w:rPr>
          <w:rFonts w:ascii="Verdana" w:eastAsia="宋体" w:hAnsi="Verdana"/>
        </w:rPr>
        <w:t>人们现在已经开始这样做了，也许在纽约、华盛顿、圣路易或别的两三个城市中还不是这样，但在全国千百个市镇中已经是如此了</w:t>
      </w:r>
      <w:r w:rsidRPr="00C36CBA">
        <w:rPr>
          <w:rFonts w:ascii="Verdana" w:eastAsia="宋体" w:hAnsi="Verdana"/>
        </w:rPr>
        <w:t xml:space="preserve"> </w:t>
      </w:r>
      <w:r w:rsidRPr="00C36CBA">
        <w:rPr>
          <w:rFonts w:ascii="Verdana" w:eastAsia="宋体" w:hAnsi="Verdana"/>
        </w:rPr>
        <w:br/>
        <w:t xml:space="preserve">Oh, they will buy your papers ---to hold up at breakfast or to line the </w:t>
      </w:r>
      <w:r w:rsidRPr="00C36CBA">
        <w:rPr>
          <w:rFonts w:ascii="Verdana" w:eastAsia="宋体" w:hAnsi="Verdana"/>
        </w:rPr>
        <w:t xml:space="preserve">trash can or to light a fire .But not to learn . </w:t>
      </w:r>
      <w:r w:rsidRPr="00C36CBA">
        <w:rPr>
          <w:rFonts w:ascii="Verdana" w:eastAsia="宋体" w:hAnsi="Verdana"/>
        </w:rPr>
        <w:br/>
      </w:r>
      <w:r w:rsidRPr="00C36CBA">
        <w:rPr>
          <w:rFonts w:ascii="Verdana" w:eastAsia="宋体" w:hAnsi="Verdana"/>
        </w:rPr>
        <w:t>哎，他们会买你们的报纸</w:t>
      </w:r>
      <w:r w:rsidRPr="00C36CBA">
        <w:rPr>
          <w:rFonts w:ascii="Verdana" w:eastAsia="宋体" w:hAnsi="Verdana"/>
        </w:rPr>
        <w:t>——</w:t>
      </w:r>
      <w:r w:rsidRPr="00C36CBA">
        <w:rPr>
          <w:rFonts w:ascii="Verdana" w:eastAsia="宋体" w:hAnsi="Verdana"/>
        </w:rPr>
        <w:t>用来吃早餐时举在手里，或用来衬垫垃圾桶或引火，但不是用来获取信息</w:t>
      </w:r>
      <w:r w:rsidRPr="00C36CBA">
        <w:rPr>
          <w:rFonts w:ascii="Verdana" w:eastAsia="宋体" w:hAnsi="Verdana"/>
        </w:rPr>
        <w:t xml:space="preserve"> </w:t>
      </w:r>
      <w:r w:rsidRPr="00C36CBA">
        <w:rPr>
          <w:rFonts w:ascii="Verdana" w:eastAsia="宋体" w:hAnsi="Verdana"/>
        </w:rPr>
        <w:br/>
        <w:t>And you may wake up one day to find you have lost the greatest power entrusted to men : to inform a free people .</w:t>
      </w:r>
      <w:r w:rsidRPr="00C36CBA">
        <w:rPr>
          <w:rFonts w:ascii="Verdana" w:eastAsia="宋体" w:hAnsi="Verdana"/>
        </w:rPr>
        <w:t>。。。。而你也许会有一天醒来时发现你已失去了人类被赋予的最大权利，即向自由的人民提供信息的权</w:t>
      </w:r>
      <w:r w:rsidRPr="00C36CBA">
        <w:rPr>
          <w:rFonts w:ascii="Verdana" w:eastAsia="宋体" w:hAnsi="Verdana"/>
        </w:rPr>
        <w:t>利。</w:t>
      </w:r>
      <w:r w:rsidRPr="00C36CBA">
        <w:rPr>
          <w:rFonts w:ascii="Verdana" w:eastAsia="宋体" w:hAnsi="Verdana"/>
        </w:rPr>
        <w:t xml:space="preserve"> </w:t>
      </w:r>
    </w:p>
    <w:p w14:paraId="0855D3F2" w14:textId="77777777" w:rsidR="00676182" w:rsidRPr="00C36CBA" w:rsidRDefault="00C36CBA">
      <w:pPr>
        <w:rPr>
          <w:rFonts w:ascii="Verdana" w:eastAsia="宋体" w:hAnsi="Verdana"/>
        </w:rPr>
      </w:pPr>
      <w:r w:rsidRPr="00C36CBA">
        <w:rPr>
          <w:rFonts w:ascii="Verdana" w:eastAsia="宋体" w:hAnsi="Verdana"/>
        </w:rPr>
        <w:t>Lesson Four The Tragedy(</w:t>
      </w:r>
      <w:r w:rsidRPr="00C36CBA">
        <w:rPr>
          <w:rFonts w:ascii="Verdana" w:eastAsia="宋体" w:hAnsi="Verdana"/>
        </w:rPr>
        <w:t>悲劇</w:t>
      </w:r>
      <w:r w:rsidRPr="00C36CBA">
        <w:rPr>
          <w:rFonts w:ascii="Verdana" w:eastAsia="宋体" w:hAnsi="Verdana"/>
        </w:rPr>
        <w:t xml:space="preserve">) of Old Age in America </w:t>
      </w:r>
      <w:r w:rsidRPr="00C36CBA">
        <w:rPr>
          <w:rFonts w:ascii="Verdana" w:eastAsia="宋体" w:hAnsi="Verdana"/>
        </w:rPr>
        <w:br/>
        <w:t xml:space="preserve">By Robert N. Butler </w:t>
      </w:r>
      <w:r w:rsidRPr="00C36CBA">
        <w:rPr>
          <w:rFonts w:ascii="Verdana" w:eastAsia="宋体" w:hAnsi="Verdana"/>
        </w:rPr>
        <w:br/>
        <w:t xml:space="preserve">Text </w:t>
      </w:r>
      <w:r w:rsidRPr="00C36CBA">
        <w:rPr>
          <w:rFonts w:ascii="Verdana" w:eastAsia="宋体" w:hAnsi="Verdana"/>
        </w:rPr>
        <w:br/>
      </w:r>
      <w:r w:rsidRPr="00C36CBA">
        <w:rPr>
          <w:rFonts w:ascii="Verdana" w:eastAsia="宋体" w:hAnsi="Verdana"/>
        </w:rPr>
        <w:t>美国老年的悲剧</w:t>
      </w:r>
      <w:r w:rsidRPr="00C36CBA">
        <w:rPr>
          <w:rFonts w:ascii="Verdana" w:eastAsia="宋体" w:hAnsi="Verdana"/>
        </w:rPr>
        <w:t xml:space="preserve"> </w:t>
      </w:r>
      <w:r w:rsidRPr="00C36CBA">
        <w:rPr>
          <w:rFonts w:ascii="Verdana" w:eastAsia="宋体" w:hAnsi="Verdana"/>
        </w:rPr>
        <w:br/>
        <w:t xml:space="preserve">What is it like to be old in the United States ? </w:t>
      </w:r>
      <w:r w:rsidRPr="00C36CBA">
        <w:rPr>
          <w:rFonts w:ascii="Verdana" w:eastAsia="宋体" w:hAnsi="Verdana"/>
        </w:rPr>
        <w:br/>
      </w:r>
      <w:r w:rsidRPr="00C36CBA">
        <w:rPr>
          <w:rFonts w:ascii="Verdana" w:eastAsia="宋体" w:hAnsi="Verdana"/>
        </w:rPr>
        <w:t>在美国，老年是个什么样子？</w:t>
      </w:r>
      <w:r w:rsidRPr="00C36CBA">
        <w:rPr>
          <w:rFonts w:ascii="Verdana" w:eastAsia="宋体" w:hAnsi="Verdana"/>
        </w:rPr>
        <w:t xml:space="preserve"> </w:t>
      </w:r>
      <w:r w:rsidRPr="00C36CBA">
        <w:rPr>
          <w:rFonts w:ascii="Verdana" w:eastAsia="宋体" w:hAnsi="Verdana"/>
        </w:rPr>
        <w:br/>
        <w:t xml:space="preserve">What will our own lives be like when we are old ? </w:t>
      </w:r>
      <w:r w:rsidRPr="00C36CBA">
        <w:rPr>
          <w:rFonts w:ascii="Verdana" w:eastAsia="宋体" w:hAnsi="Verdana"/>
        </w:rPr>
        <w:br/>
      </w:r>
      <w:r w:rsidRPr="00C36CBA">
        <w:rPr>
          <w:rFonts w:ascii="Verdana" w:eastAsia="宋体" w:hAnsi="Verdana"/>
        </w:rPr>
        <w:t>当我们自己老了以后，生活会是什么样子？</w:t>
      </w:r>
      <w:r w:rsidRPr="00C36CBA">
        <w:rPr>
          <w:rFonts w:ascii="Verdana" w:eastAsia="宋体" w:hAnsi="Verdana"/>
        </w:rPr>
        <w:t xml:space="preserve"> </w:t>
      </w:r>
      <w:r w:rsidRPr="00C36CBA">
        <w:rPr>
          <w:rFonts w:ascii="Verdana" w:eastAsia="宋体" w:hAnsi="Verdana"/>
        </w:rPr>
        <w:br/>
        <w:t xml:space="preserve">Americans find it difficult </w:t>
      </w:r>
      <w:r w:rsidRPr="00C36CBA">
        <w:rPr>
          <w:rFonts w:ascii="Verdana" w:eastAsia="宋体" w:hAnsi="Verdana"/>
        </w:rPr>
        <w:t xml:space="preserve">to think about old age until they are propelled into the midst of it by their own aging and that of relatives and friends . </w:t>
      </w:r>
      <w:r w:rsidRPr="00C36CBA">
        <w:rPr>
          <w:rFonts w:ascii="Verdana" w:eastAsia="宋体" w:hAnsi="Verdana"/>
        </w:rPr>
        <w:br/>
      </w:r>
      <w:r w:rsidRPr="00C36CBA">
        <w:rPr>
          <w:rFonts w:ascii="Verdana" w:eastAsia="宋体" w:hAnsi="Verdana"/>
        </w:rPr>
        <w:t>美国人感到在他们置身于自己的老年或亲朋好友的老年之中以前要考虑老年时的状况是很困难的。</w:t>
      </w:r>
      <w:r w:rsidRPr="00C36CBA">
        <w:rPr>
          <w:rFonts w:ascii="Verdana" w:eastAsia="宋体" w:hAnsi="Verdana"/>
        </w:rPr>
        <w:t xml:space="preserve"> </w:t>
      </w:r>
      <w:r w:rsidRPr="00C36CBA">
        <w:rPr>
          <w:rFonts w:ascii="Verdana" w:eastAsia="宋体" w:hAnsi="Verdana"/>
        </w:rPr>
        <w:br/>
        <w:t xml:space="preserve">Aging is the neglected stepchild of the human life cycle . </w:t>
      </w:r>
      <w:r w:rsidRPr="00C36CBA">
        <w:rPr>
          <w:rFonts w:ascii="Verdana" w:eastAsia="宋体" w:hAnsi="Verdana"/>
        </w:rPr>
        <w:br/>
      </w:r>
      <w:r w:rsidRPr="00C36CBA">
        <w:rPr>
          <w:rFonts w:ascii="Verdana" w:eastAsia="宋体" w:hAnsi="Verdana"/>
        </w:rPr>
        <w:t>衰老过程是人类生命周期中被忽视的非亲生儿。</w:t>
      </w:r>
      <w:r w:rsidRPr="00C36CBA">
        <w:rPr>
          <w:rFonts w:ascii="Verdana" w:eastAsia="宋体" w:hAnsi="Verdana"/>
        </w:rPr>
        <w:t xml:space="preserve"> </w:t>
      </w:r>
      <w:r w:rsidRPr="00C36CBA">
        <w:rPr>
          <w:rFonts w:ascii="Verdana" w:eastAsia="宋体" w:hAnsi="Verdana"/>
        </w:rPr>
        <w:br/>
        <w:t>Tho</w:t>
      </w:r>
      <w:r w:rsidRPr="00C36CBA">
        <w:rPr>
          <w:rFonts w:ascii="Verdana" w:eastAsia="宋体" w:hAnsi="Verdana"/>
        </w:rPr>
        <w:t>ugh we have begun to examine the socially taboo(</w:t>
      </w:r>
      <w:r w:rsidRPr="00C36CBA">
        <w:rPr>
          <w:rFonts w:ascii="Verdana" w:eastAsia="宋体" w:hAnsi="Verdana"/>
        </w:rPr>
        <w:t>忌諱</w:t>
      </w:r>
      <w:r w:rsidRPr="00C36CBA">
        <w:rPr>
          <w:rFonts w:ascii="Verdana" w:eastAsia="宋体" w:hAnsi="Verdana"/>
        </w:rPr>
        <w:t xml:space="preserve">) subjects of dying and death , we have leaped over that that long period of time preceding death , we have leaped over that long period of time preceding death known as old age . </w:t>
      </w:r>
      <w:r w:rsidRPr="00C36CBA">
        <w:rPr>
          <w:rFonts w:ascii="Verdana" w:eastAsia="宋体" w:hAnsi="Verdana"/>
        </w:rPr>
        <w:br/>
      </w:r>
      <w:r w:rsidRPr="00C36CBA">
        <w:rPr>
          <w:rFonts w:ascii="Verdana" w:eastAsia="宋体" w:hAnsi="Verdana"/>
        </w:rPr>
        <w:t>虽然我们已开始研究有关临终和死亡这个为社会所忌讳的</w:t>
      </w:r>
      <w:r w:rsidRPr="00C36CBA">
        <w:rPr>
          <w:rFonts w:ascii="Verdana" w:eastAsia="宋体" w:hAnsi="Verdana"/>
        </w:rPr>
        <w:t>题目，但是我们却跳过了死亡来临之前、称为老年的那一段漫长的时间。</w:t>
      </w:r>
      <w:r w:rsidRPr="00C36CBA">
        <w:rPr>
          <w:rFonts w:ascii="Verdana" w:eastAsia="宋体" w:hAnsi="Verdana"/>
        </w:rPr>
        <w:t xml:space="preserve"> </w:t>
      </w:r>
      <w:r w:rsidRPr="00C36CBA">
        <w:rPr>
          <w:rFonts w:ascii="Verdana" w:eastAsia="宋体" w:hAnsi="Verdana"/>
        </w:rPr>
        <w:br/>
        <w:t xml:space="preserve">In truth , it is easier to manage the problem of death than the problem of living as an old person . </w:t>
      </w:r>
      <w:r w:rsidRPr="00C36CBA">
        <w:rPr>
          <w:rFonts w:ascii="Verdana" w:eastAsia="宋体" w:hAnsi="Verdana"/>
        </w:rPr>
        <w:br/>
      </w:r>
      <w:r w:rsidRPr="00C36CBA">
        <w:rPr>
          <w:rFonts w:ascii="Verdana" w:eastAsia="宋体" w:hAnsi="Verdana"/>
        </w:rPr>
        <w:t>其实对待死亡的问题比对待老年时生活的问题要更容易</w:t>
      </w:r>
      <w:r w:rsidRPr="00C36CBA">
        <w:rPr>
          <w:rFonts w:ascii="Verdana" w:eastAsia="宋体" w:hAnsi="Verdana"/>
        </w:rPr>
        <w:t xml:space="preserve"> </w:t>
      </w:r>
      <w:r w:rsidRPr="00C36CBA">
        <w:rPr>
          <w:rFonts w:ascii="Verdana" w:eastAsia="宋体" w:hAnsi="Verdana"/>
        </w:rPr>
        <w:br/>
        <w:t>Death is a dramatic one-time crisis while old age is a day-by –day and year –by –year confront</w:t>
      </w:r>
      <w:r w:rsidRPr="00C36CBA">
        <w:rPr>
          <w:rFonts w:ascii="Verdana" w:eastAsia="宋体" w:hAnsi="Verdana"/>
        </w:rPr>
        <w:t>ation with (</w:t>
      </w:r>
      <w:r w:rsidRPr="00C36CBA">
        <w:rPr>
          <w:rFonts w:ascii="Verdana" w:eastAsia="宋体" w:hAnsi="Verdana"/>
        </w:rPr>
        <w:t>對抗</w:t>
      </w:r>
      <w:r w:rsidRPr="00C36CBA">
        <w:rPr>
          <w:rFonts w:ascii="Verdana" w:eastAsia="宋体" w:hAnsi="Verdana"/>
        </w:rPr>
        <w:t>)powerful external and internal forces , a bittersweet coming to terms with one’s own personality and one’s life .</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死亡是富有戏剧性的一次性危机，而老年则一天天一年年都在与强大的内外力量抗争，是一种苦乐参半的逐渐适应自己的个性和生活的过程</w:t>
      </w:r>
      <w:r w:rsidRPr="00C36CBA">
        <w:rPr>
          <w:rFonts w:ascii="Verdana" w:eastAsia="宋体" w:hAnsi="Verdana"/>
        </w:rPr>
        <w:t xml:space="preserve"> </w:t>
      </w:r>
      <w:r w:rsidRPr="00C36CBA">
        <w:rPr>
          <w:rFonts w:ascii="Verdana" w:eastAsia="宋体" w:hAnsi="Verdana"/>
        </w:rPr>
        <w:br/>
        <w:t>Those of us who are not old barricade(</w:t>
      </w:r>
      <w:r w:rsidRPr="00C36CBA">
        <w:rPr>
          <w:rFonts w:ascii="Verdana" w:eastAsia="宋体" w:hAnsi="Verdana"/>
        </w:rPr>
        <w:t>阻止</w:t>
      </w:r>
      <w:r w:rsidRPr="00C36CBA">
        <w:rPr>
          <w:rFonts w:ascii="Verdana" w:eastAsia="宋体" w:hAnsi="Verdana"/>
        </w:rPr>
        <w:t>) ourselves from discu</w:t>
      </w:r>
      <w:r w:rsidRPr="00C36CBA">
        <w:rPr>
          <w:rFonts w:ascii="Verdana" w:eastAsia="宋体" w:hAnsi="Verdana"/>
        </w:rPr>
        <w:t xml:space="preserve">ssions of old age by declaring the subject morbid , boring or in poor taste . </w:t>
      </w:r>
      <w:r w:rsidRPr="00C36CBA">
        <w:rPr>
          <w:rFonts w:ascii="Verdana" w:eastAsia="宋体" w:hAnsi="Verdana"/>
        </w:rPr>
        <w:br/>
      </w:r>
      <w:r w:rsidRPr="00C36CBA">
        <w:rPr>
          <w:rFonts w:ascii="Verdana" w:eastAsia="宋体" w:hAnsi="Verdana"/>
        </w:rPr>
        <w:t>我们之中那些未老的人阻挠我们讨论老龄问题，宣称这一话题是病态的、枯燥的、粗俗的。</w:t>
      </w:r>
      <w:r w:rsidRPr="00C36CBA">
        <w:rPr>
          <w:rFonts w:ascii="Verdana" w:eastAsia="宋体" w:hAnsi="Verdana"/>
        </w:rPr>
        <w:t xml:space="preserve"> </w:t>
      </w:r>
      <w:r w:rsidRPr="00C36CBA">
        <w:rPr>
          <w:rFonts w:ascii="Verdana" w:eastAsia="宋体" w:hAnsi="Verdana"/>
        </w:rPr>
        <w:br/>
        <w:t>Optimism (</w:t>
      </w:r>
      <w:r w:rsidRPr="00C36CBA">
        <w:rPr>
          <w:rFonts w:ascii="Verdana" w:eastAsia="宋体" w:hAnsi="Verdana"/>
        </w:rPr>
        <w:t>樂觀</w:t>
      </w:r>
      <w:r w:rsidRPr="00C36CBA">
        <w:rPr>
          <w:rFonts w:ascii="Verdana" w:eastAsia="宋体" w:hAnsi="Verdana"/>
        </w:rPr>
        <w:t>)and euphemism(</w:t>
      </w:r>
      <w:r w:rsidRPr="00C36CBA">
        <w:rPr>
          <w:rFonts w:ascii="Verdana" w:eastAsia="宋体" w:hAnsi="Verdana"/>
        </w:rPr>
        <w:t>委婉</w:t>
      </w:r>
      <w:r w:rsidRPr="00C36CBA">
        <w:rPr>
          <w:rFonts w:ascii="Verdana" w:eastAsia="宋体" w:hAnsi="Verdana"/>
        </w:rPr>
        <w:t xml:space="preserve">) are other common devices . </w:t>
      </w:r>
      <w:r w:rsidRPr="00C36CBA">
        <w:rPr>
          <w:rFonts w:ascii="Verdana" w:eastAsia="宋体" w:hAnsi="Verdana"/>
        </w:rPr>
        <w:br/>
      </w:r>
      <w:r w:rsidRPr="00C36CBA">
        <w:rPr>
          <w:rFonts w:ascii="Verdana" w:eastAsia="宋体" w:hAnsi="Verdana"/>
        </w:rPr>
        <w:t>其他常见的回避这个问题的方法有在谈论时用乐观的词语和委婉说法。</w:t>
      </w:r>
      <w:r w:rsidRPr="00C36CBA">
        <w:rPr>
          <w:rFonts w:ascii="Verdana" w:eastAsia="宋体" w:hAnsi="Verdana"/>
        </w:rPr>
        <w:t xml:space="preserve"> </w:t>
      </w:r>
      <w:r w:rsidRPr="00C36CBA">
        <w:rPr>
          <w:rFonts w:ascii="Verdana" w:eastAsia="宋体" w:hAnsi="Verdana"/>
        </w:rPr>
        <w:br/>
        <w:t>people will speak of looking forward to the</w:t>
      </w:r>
      <w:r w:rsidRPr="00C36CBA">
        <w:rPr>
          <w:rFonts w:ascii="Verdana" w:eastAsia="宋体" w:hAnsi="Verdana"/>
        </w:rPr>
        <w:t>ir “ retirement years “ . The elderly are described respectfully as “ senior citizens “ , “ golden agers “ , “ our elders “ , and one hears of old people who are considered inspirations and examples of how to “ age well “(</w:t>
      </w:r>
      <w:r w:rsidRPr="00C36CBA">
        <w:rPr>
          <w:rFonts w:ascii="Verdana" w:eastAsia="宋体" w:hAnsi="Verdana"/>
        </w:rPr>
        <w:t>不顯老</w:t>
      </w:r>
      <w:r w:rsidRPr="00C36CBA">
        <w:rPr>
          <w:rFonts w:ascii="Verdana" w:eastAsia="宋体" w:hAnsi="Verdana"/>
        </w:rPr>
        <w:t>) or “ gracefully “ (</w:t>
      </w:r>
      <w:r w:rsidRPr="00C36CBA">
        <w:rPr>
          <w:rFonts w:ascii="Verdana" w:eastAsia="宋体" w:hAnsi="Verdana"/>
        </w:rPr>
        <w:t>老而莊重</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人们</w:t>
      </w:r>
      <w:r w:rsidRPr="00C36CBA">
        <w:rPr>
          <w:rFonts w:ascii="Verdana" w:eastAsia="宋体" w:hAnsi="Verdana"/>
        </w:rPr>
        <w:t>会说到期待</w:t>
      </w:r>
      <w:r w:rsidRPr="00C36CBA">
        <w:rPr>
          <w:rFonts w:ascii="Verdana" w:eastAsia="宋体" w:hAnsi="Verdana"/>
        </w:rPr>
        <w:t>“</w:t>
      </w:r>
      <w:r w:rsidRPr="00C36CBA">
        <w:rPr>
          <w:rFonts w:ascii="Verdana" w:eastAsia="宋体" w:hAnsi="Verdana"/>
        </w:rPr>
        <w:t>退休年龄</w:t>
      </w:r>
      <w:r w:rsidRPr="00C36CBA">
        <w:rPr>
          <w:rFonts w:ascii="Verdana" w:eastAsia="宋体" w:hAnsi="Verdana"/>
        </w:rPr>
        <w:t>”</w:t>
      </w:r>
      <w:r w:rsidRPr="00C36CBA">
        <w:rPr>
          <w:rFonts w:ascii="Verdana" w:eastAsia="宋体" w:hAnsi="Verdana"/>
        </w:rPr>
        <w:t>的到来，老人被尊称为</w:t>
      </w:r>
      <w:r w:rsidRPr="00C36CBA">
        <w:rPr>
          <w:rFonts w:ascii="Verdana" w:eastAsia="宋体" w:hAnsi="Verdana"/>
        </w:rPr>
        <w:t>“</w:t>
      </w:r>
      <w:r w:rsidRPr="00C36CBA">
        <w:rPr>
          <w:rFonts w:ascii="Verdana" w:eastAsia="宋体" w:hAnsi="Verdana"/>
        </w:rPr>
        <w:t>年长的公民</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金龄人</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我们的长者</w:t>
      </w:r>
      <w:r w:rsidRPr="00C36CBA">
        <w:rPr>
          <w:rFonts w:ascii="Verdana" w:eastAsia="宋体" w:hAnsi="Verdana"/>
        </w:rPr>
        <w:t>”</w:t>
      </w:r>
      <w:r w:rsidRPr="00C36CBA">
        <w:rPr>
          <w:rFonts w:ascii="Verdana" w:eastAsia="宋体" w:hAnsi="Verdana"/>
        </w:rPr>
        <w:t>，而且人们听说有的老人在怎样能</w:t>
      </w:r>
      <w:r w:rsidRPr="00C36CBA">
        <w:rPr>
          <w:rFonts w:ascii="Verdana" w:eastAsia="宋体" w:hAnsi="Verdana"/>
        </w:rPr>
        <w:t>“</w:t>
      </w:r>
      <w:r w:rsidRPr="00C36CBA">
        <w:rPr>
          <w:rFonts w:ascii="Verdana" w:eastAsia="宋体" w:hAnsi="Verdana"/>
        </w:rPr>
        <w:t>不显老</w:t>
      </w:r>
      <w:r w:rsidRPr="00C36CBA">
        <w:rPr>
          <w:rFonts w:ascii="Verdana" w:eastAsia="宋体" w:hAnsi="Verdana"/>
        </w:rPr>
        <w:t>”</w:t>
      </w:r>
      <w:r w:rsidRPr="00C36CBA">
        <w:rPr>
          <w:rFonts w:ascii="Verdana" w:eastAsia="宋体" w:hAnsi="Verdana"/>
        </w:rPr>
        <w:t>或</w:t>
      </w:r>
      <w:r w:rsidRPr="00C36CBA">
        <w:rPr>
          <w:rFonts w:ascii="Verdana" w:eastAsia="宋体" w:hAnsi="Verdana"/>
        </w:rPr>
        <w:t>“</w:t>
      </w:r>
      <w:r w:rsidRPr="00C36CBA">
        <w:rPr>
          <w:rFonts w:ascii="Verdana" w:eastAsia="宋体" w:hAnsi="Verdana"/>
        </w:rPr>
        <w:t>老而庄重</w:t>
      </w:r>
      <w:r w:rsidRPr="00C36CBA">
        <w:rPr>
          <w:rFonts w:ascii="Verdana" w:eastAsia="宋体" w:hAnsi="Verdana"/>
        </w:rPr>
        <w:t>”</w:t>
      </w:r>
      <w:r w:rsidRPr="00C36CBA">
        <w:rPr>
          <w:rFonts w:ascii="Verdana" w:eastAsia="宋体" w:hAnsi="Verdana"/>
        </w:rPr>
        <w:t>方面成为鼓舞力量和榜样。</w:t>
      </w:r>
      <w:r w:rsidRPr="00C36CBA">
        <w:rPr>
          <w:rFonts w:ascii="Verdana" w:eastAsia="宋体" w:hAnsi="Verdana"/>
        </w:rPr>
        <w:t xml:space="preserve"> </w:t>
      </w:r>
      <w:r w:rsidRPr="00C36CBA">
        <w:rPr>
          <w:rFonts w:ascii="Verdana" w:eastAsia="宋体" w:hAnsi="Verdana"/>
        </w:rPr>
        <w:br/>
        <w:t xml:space="preserve">There is the popularly accepted opinion that Social Security and pensions provide a comfortable and reliable flow of funds so the elderly have few financial worries . </w:t>
      </w:r>
      <w:r w:rsidRPr="00C36CBA">
        <w:rPr>
          <w:rFonts w:ascii="Verdana" w:eastAsia="宋体" w:hAnsi="Verdana"/>
        </w:rPr>
        <w:br/>
      </w:r>
      <w:r w:rsidRPr="00C36CBA">
        <w:rPr>
          <w:rFonts w:ascii="Verdana" w:eastAsia="宋体" w:hAnsi="Verdana"/>
        </w:rPr>
        <w:t>还有一个人</w:t>
      </w:r>
      <w:r w:rsidRPr="00C36CBA">
        <w:rPr>
          <w:rFonts w:ascii="Verdana" w:eastAsia="宋体" w:hAnsi="Verdana"/>
        </w:rPr>
        <w:t>们普遍接受的看法，说社会福利和养老金源源不断地提供宽裕的可靠的收入，因此老人很少有经济上的担忧</w:t>
      </w:r>
      <w:r w:rsidRPr="00C36CBA">
        <w:rPr>
          <w:rFonts w:ascii="Verdana" w:eastAsia="宋体" w:hAnsi="Verdana"/>
        </w:rPr>
        <w:t xml:space="preserve"> </w:t>
      </w:r>
      <w:r w:rsidRPr="00C36CBA">
        <w:rPr>
          <w:rFonts w:ascii="Verdana" w:eastAsia="宋体" w:hAnsi="Verdana"/>
        </w:rPr>
        <w:br/>
        <w:t>Medicare has lulled(</w:t>
      </w:r>
      <w:r w:rsidRPr="00C36CBA">
        <w:rPr>
          <w:rFonts w:ascii="Verdana" w:eastAsia="宋体" w:hAnsi="Verdana"/>
        </w:rPr>
        <w:t>麻貔</w:t>
      </w:r>
      <w:r w:rsidRPr="00C36CBA">
        <w:rPr>
          <w:rFonts w:ascii="Verdana" w:eastAsia="宋体" w:hAnsi="Verdana"/>
        </w:rPr>
        <w:t xml:space="preserve">) the population into reassuring itself that the once terrible financial burdens of late-life illnesses are now eradicated . </w:t>
      </w:r>
      <w:r w:rsidRPr="00C36CBA">
        <w:rPr>
          <w:rFonts w:ascii="Verdana" w:eastAsia="宋体" w:hAnsi="Verdana"/>
        </w:rPr>
        <w:br/>
      </w:r>
      <w:r w:rsidRPr="00C36CBA">
        <w:rPr>
          <w:rFonts w:ascii="Verdana" w:eastAsia="宋体" w:hAnsi="Verdana"/>
        </w:rPr>
        <w:t>对老人的国家医疗照顾制度诱使所有的人们放心地认为，晚年疾病造成的那一度可怕的经济负担已被连根消灭了。</w:t>
      </w:r>
      <w:r w:rsidRPr="00C36CBA">
        <w:rPr>
          <w:rFonts w:ascii="Verdana" w:eastAsia="宋体" w:hAnsi="Verdana"/>
        </w:rPr>
        <w:t xml:space="preserve"> </w:t>
      </w:r>
      <w:r w:rsidRPr="00C36CBA">
        <w:rPr>
          <w:rFonts w:ascii="Verdana" w:eastAsia="宋体" w:hAnsi="Verdana"/>
        </w:rPr>
        <w:br/>
        <w:t>Adverti</w:t>
      </w:r>
      <w:r w:rsidRPr="00C36CBA">
        <w:rPr>
          <w:rFonts w:ascii="Verdana" w:eastAsia="宋体" w:hAnsi="Verdana"/>
        </w:rPr>
        <w:t>sements and travel folders show relaxed , happy , well-dressed older people enjoying recreation (</w:t>
      </w:r>
      <w:r w:rsidRPr="00C36CBA">
        <w:rPr>
          <w:rFonts w:ascii="Verdana" w:eastAsia="宋体" w:hAnsi="Verdana"/>
        </w:rPr>
        <w:t>消譴</w:t>
      </w:r>
      <w:r w:rsidRPr="00C36CBA">
        <w:rPr>
          <w:rFonts w:ascii="Verdana" w:eastAsia="宋体" w:hAnsi="Verdana"/>
        </w:rPr>
        <w:t xml:space="preserve">), travel and their grandchildren . </w:t>
      </w:r>
      <w:r w:rsidRPr="00C36CBA">
        <w:rPr>
          <w:rFonts w:ascii="Verdana" w:eastAsia="宋体" w:hAnsi="Verdana"/>
        </w:rPr>
        <w:br/>
      </w:r>
      <w:r w:rsidRPr="00C36CBA">
        <w:rPr>
          <w:rFonts w:ascii="Verdana" w:eastAsia="宋体" w:hAnsi="Verdana"/>
        </w:rPr>
        <w:t>广告和折页旅行指南展示了轻松快乐、衣着考究的老人享受着娱乐、旅游和儿孙之乐</w:t>
      </w:r>
      <w:r w:rsidRPr="00C36CBA">
        <w:rPr>
          <w:rFonts w:ascii="Verdana" w:eastAsia="宋体" w:hAnsi="Verdana"/>
        </w:rPr>
        <w:t xml:space="preserve"> </w:t>
      </w:r>
      <w:r w:rsidRPr="00C36CBA">
        <w:rPr>
          <w:rFonts w:ascii="Verdana" w:eastAsia="宋体" w:hAnsi="Verdana"/>
        </w:rPr>
        <w:br/>
        <w:t>If they are no longer living in the old family home , they are pictured as deligh</w:t>
      </w:r>
      <w:r w:rsidRPr="00C36CBA">
        <w:rPr>
          <w:rFonts w:ascii="Verdana" w:eastAsia="宋体" w:hAnsi="Verdana"/>
        </w:rPr>
        <w:t xml:space="preserve">ted residents of retirement communities with names like Leisure World and Sun City , with lots of grass , clean air and fun . </w:t>
      </w:r>
      <w:r w:rsidRPr="00C36CBA">
        <w:rPr>
          <w:rFonts w:ascii="Verdana" w:eastAsia="宋体" w:hAnsi="Verdana"/>
        </w:rPr>
        <w:br/>
      </w:r>
      <w:r w:rsidRPr="00C36CBA">
        <w:rPr>
          <w:rFonts w:ascii="Verdana" w:eastAsia="宋体" w:hAnsi="Verdana"/>
        </w:rPr>
        <w:t>。。假如他们不再住在原来的家里，他们就被描绘成退休老人社区的快活的居民，这些社区有着像悠闲世界、太阳城一类的名字，绿草如茵、空气清新、其乐无穷。</w:t>
      </w:r>
      <w:r w:rsidRPr="00C36CBA">
        <w:rPr>
          <w:rFonts w:ascii="Verdana" w:eastAsia="宋体" w:hAnsi="Verdana"/>
        </w:rPr>
        <w:t xml:space="preserve"> </w:t>
      </w:r>
      <w:r w:rsidRPr="00C36CBA">
        <w:rPr>
          <w:rFonts w:ascii="Verdana" w:eastAsia="宋体" w:hAnsi="Verdana"/>
        </w:rPr>
        <w:br/>
        <w:t>This is the American ideal of the “ golden years “ towa</w:t>
      </w:r>
      <w:r w:rsidRPr="00C36CBA">
        <w:rPr>
          <w:rFonts w:ascii="Verdana" w:eastAsia="宋体" w:hAnsi="Verdana"/>
        </w:rPr>
        <w:t xml:space="preserve">rd which millions of citizens are expectantly toiling through their workdays . </w:t>
      </w:r>
      <w:r w:rsidRPr="00C36CBA">
        <w:rPr>
          <w:rFonts w:ascii="Verdana" w:eastAsia="宋体" w:hAnsi="Verdana"/>
        </w:rPr>
        <w:br/>
      </w:r>
      <w:r w:rsidRPr="00C36CBA">
        <w:rPr>
          <w:rFonts w:ascii="Verdana" w:eastAsia="宋体" w:hAnsi="Verdana"/>
        </w:rPr>
        <w:t>这就是千百万公民辛劳地度过他们的工作日时心中期待着要实现的那个美国</w:t>
      </w:r>
      <w:r w:rsidRPr="00C36CBA">
        <w:rPr>
          <w:rFonts w:ascii="Verdana" w:eastAsia="宋体" w:hAnsi="Verdana"/>
        </w:rPr>
        <w:t>“</w:t>
      </w:r>
      <w:r w:rsidRPr="00C36CBA">
        <w:rPr>
          <w:rFonts w:ascii="Verdana" w:eastAsia="宋体" w:hAnsi="Verdana"/>
        </w:rPr>
        <w:t>金色岁月</w:t>
      </w:r>
      <w:r w:rsidRPr="00C36CBA">
        <w:rPr>
          <w:rFonts w:ascii="Verdana" w:eastAsia="宋体" w:hAnsi="Verdana"/>
        </w:rPr>
        <w:t>”</w:t>
      </w:r>
      <w:r w:rsidRPr="00C36CBA">
        <w:rPr>
          <w:rFonts w:ascii="Verdana" w:eastAsia="宋体" w:hAnsi="Verdana"/>
        </w:rPr>
        <w:t>的理想。</w:t>
      </w:r>
      <w:r w:rsidRPr="00C36CBA">
        <w:rPr>
          <w:rFonts w:ascii="Verdana" w:eastAsia="宋体" w:hAnsi="Verdana"/>
        </w:rPr>
        <w:t xml:space="preserve"> </w:t>
      </w:r>
      <w:r w:rsidRPr="00C36CBA">
        <w:rPr>
          <w:rFonts w:ascii="Verdana" w:eastAsia="宋体" w:hAnsi="Verdana"/>
        </w:rPr>
        <w:br/>
        <w:t xml:space="preserve">But this is not the full story . A second theme runs through the popular view of old age . </w:t>
      </w:r>
      <w:r w:rsidRPr="00C36CBA">
        <w:rPr>
          <w:rFonts w:ascii="Verdana" w:eastAsia="宋体" w:hAnsi="Verdana"/>
        </w:rPr>
        <w:br/>
      </w:r>
      <w:r w:rsidRPr="00C36CBA">
        <w:rPr>
          <w:rFonts w:ascii="Verdana" w:eastAsia="宋体" w:hAnsi="Verdana"/>
        </w:rPr>
        <w:t>但这并不是全部情况。在人们对老年的流行看法中还贯穿着另一个调子，</w:t>
      </w:r>
      <w:r w:rsidRPr="00C36CBA">
        <w:rPr>
          <w:rFonts w:ascii="Verdana" w:eastAsia="宋体" w:hAnsi="Verdana"/>
        </w:rPr>
        <w:t xml:space="preserve"> </w:t>
      </w:r>
      <w:r w:rsidRPr="00C36CBA">
        <w:rPr>
          <w:rFonts w:ascii="Verdana" w:eastAsia="宋体" w:hAnsi="Verdana"/>
        </w:rPr>
        <w:br/>
        <w:t>Our c</w:t>
      </w:r>
      <w:r w:rsidRPr="00C36CBA">
        <w:rPr>
          <w:rFonts w:ascii="Verdana" w:eastAsia="宋体" w:hAnsi="Verdana"/>
        </w:rPr>
        <w:t xml:space="preserve">olloquialisms </w:t>
      </w:r>
      <w:r w:rsidRPr="00C36CBA">
        <w:rPr>
          <w:rFonts w:ascii="Verdana" w:eastAsia="宋体" w:hAnsi="Verdana"/>
        </w:rPr>
        <w:t>（口語）</w:t>
      </w:r>
      <w:r w:rsidRPr="00C36CBA">
        <w:rPr>
          <w:rFonts w:ascii="Verdana" w:eastAsia="宋体" w:hAnsi="Verdana"/>
        </w:rPr>
        <w:t>reveal(</w:t>
      </w:r>
      <w:r w:rsidRPr="00C36CBA">
        <w:rPr>
          <w:rFonts w:ascii="Verdana" w:eastAsia="宋体" w:hAnsi="Verdana"/>
        </w:rPr>
        <w:t>說明</w:t>
      </w:r>
      <w:r w:rsidRPr="00C36CBA">
        <w:rPr>
          <w:rFonts w:ascii="Verdana" w:eastAsia="宋体" w:hAnsi="Verdana"/>
        </w:rPr>
        <w:t>) a great deal : once you are old you are “ fading fast “</w:t>
      </w:r>
      <w:r w:rsidRPr="00C36CBA">
        <w:rPr>
          <w:rFonts w:ascii="Verdana" w:eastAsia="宋体" w:hAnsi="Verdana"/>
        </w:rPr>
        <w:t>很快枯荽</w:t>
      </w:r>
      <w:r w:rsidRPr="00C36CBA">
        <w:rPr>
          <w:rFonts w:ascii="Verdana" w:eastAsia="宋体" w:hAnsi="Verdana"/>
        </w:rPr>
        <w:t xml:space="preserve"> , “ over the hill “ </w:t>
      </w:r>
      <w:r w:rsidRPr="00C36CBA">
        <w:rPr>
          <w:rFonts w:ascii="Verdana" w:eastAsia="宋体" w:hAnsi="Verdana"/>
        </w:rPr>
        <w:t>走下坡路</w:t>
      </w:r>
      <w:r w:rsidRPr="00C36CBA">
        <w:rPr>
          <w:rFonts w:ascii="Verdana" w:eastAsia="宋体" w:hAnsi="Verdana"/>
        </w:rPr>
        <w:t>, “ out to pasture “</w:t>
      </w:r>
      <w:r w:rsidRPr="00C36CBA">
        <w:rPr>
          <w:rFonts w:ascii="Verdana" w:eastAsia="宋体" w:hAnsi="Verdana"/>
        </w:rPr>
        <w:t>靠邊站</w:t>
      </w:r>
      <w:r w:rsidRPr="00C36CBA">
        <w:rPr>
          <w:rFonts w:ascii="Verdana" w:eastAsia="宋体" w:hAnsi="Verdana"/>
        </w:rPr>
        <w:t xml:space="preserve"> , “ down the drain “</w:t>
      </w:r>
      <w:r w:rsidRPr="00C36CBA">
        <w:rPr>
          <w:rFonts w:ascii="Verdana" w:eastAsia="宋体" w:hAnsi="Verdana"/>
        </w:rPr>
        <w:t>徒勞無功</w:t>
      </w:r>
      <w:r w:rsidRPr="00C36CBA">
        <w:rPr>
          <w:rFonts w:ascii="Verdana" w:eastAsia="宋体" w:hAnsi="Verdana"/>
        </w:rPr>
        <w:t xml:space="preserve"> , “ finished “ </w:t>
      </w:r>
      <w:r w:rsidRPr="00C36CBA">
        <w:rPr>
          <w:rFonts w:ascii="Verdana" w:eastAsia="宋体" w:hAnsi="Verdana"/>
        </w:rPr>
        <w:t>完蛋了</w:t>
      </w:r>
      <w:r w:rsidRPr="00C36CBA">
        <w:rPr>
          <w:rFonts w:ascii="Verdana" w:eastAsia="宋体" w:hAnsi="Verdana"/>
        </w:rPr>
        <w:t>, “ out of date “</w:t>
      </w:r>
      <w:r w:rsidRPr="00C36CBA">
        <w:rPr>
          <w:rFonts w:ascii="Verdana" w:eastAsia="宋体" w:hAnsi="Verdana"/>
        </w:rPr>
        <w:t>過時了</w:t>
      </w:r>
      <w:r w:rsidRPr="00C36CBA">
        <w:rPr>
          <w:rFonts w:ascii="Verdana" w:eastAsia="宋体" w:hAnsi="Verdana"/>
        </w:rPr>
        <w:t xml:space="preserve"> , an “ old crock “</w:t>
      </w:r>
      <w:r w:rsidRPr="00C36CBA">
        <w:rPr>
          <w:rFonts w:ascii="Verdana" w:eastAsia="宋体" w:hAnsi="Verdana"/>
        </w:rPr>
        <w:t>老廢物</w:t>
      </w:r>
      <w:r w:rsidRPr="00C36CBA">
        <w:rPr>
          <w:rFonts w:ascii="Verdana" w:eastAsia="宋体" w:hAnsi="Verdana"/>
        </w:rPr>
        <w:t xml:space="preserve">, “ fogy “ </w:t>
      </w:r>
      <w:r w:rsidRPr="00C36CBA">
        <w:rPr>
          <w:rFonts w:ascii="Verdana" w:eastAsia="宋体" w:hAnsi="Verdana"/>
        </w:rPr>
        <w:t>老古板</w:t>
      </w:r>
      <w:r w:rsidRPr="00C36CBA">
        <w:rPr>
          <w:rFonts w:ascii="Verdana" w:eastAsia="宋体" w:hAnsi="Verdana"/>
        </w:rPr>
        <w:t>, “ geezer “</w:t>
      </w:r>
      <w:r w:rsidRPr="00C36CBA">
        <w:rPr>
          <w:rFonts w:ascii="Verdana" w:eastAsia="宋体" w:hAnsi="Verdana"/>
        </w:rPr>
        <w:t>怪老頭兒</w:t>
      </w:r>
      <w:r w:rsidRPr="00C36CBA">
        <w:rPr>
          <w:rFonts w:ascii="Verdana" w:eastAsia="宋体" w:hAnsi="Verdana"/>
        </w:rPr>
        <w:t xml:space="preserve"> , o</w:t>
      </w:r>
      <w:r w:rsidRPr="00C36CBA">
        <w:rPr>
          <w:rFonts w:ascii="Verdana" w:eastAsia="宋体" w:hAnsi="Verdana"/>
        </w:rPr>
        <w:t xml:space="preserve">r “ biddy “ </w:t>
      </w:r>
      <w:r w:rsidRPr="00C36CBA">
        <w:rPr>
          <w:rFonts w:ascii="Verdana" w:eastAsia="宋体" w:hAnsi="Verdana"/>
        </w:rPr>
        <w:t>長舌婆</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我们的口语用词很说明问题：你一旦老了，便</w:t>
      </w:r>
      <w:r w:rsidRPr="00C36CBA">
        <w:rPr>
          <w:rFonts w:ascii="Verdana" w:eastAsia="宋体" w:hAnsi="Verdana"/>
        </w:rPr>
        <w:t>“</w:t>
      </w:r>
      <w:r w:rsidRPr="00C36CBA">
        <w:rPr>
          <w:rFonts w:ascii="Verdana" w:eastAsia="宋体" w:hAnsi="Verdana"/>
        </w:rPr>
        <w:t>很快枯萎</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走下坡路</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靠边站</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徒劳无功</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完蛋了</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过时了</w:t>
      </w:r>
      <w:r w:rsidRPr="00C36CBA">
        <w:rPr>
          <w:rFonts w:ascii="Verdana" w:eastAsia="宋体" w:hAnsi="Verdana"/>
        </w:rPr>
        <w:t>”</w:t>
      </w:r>
      <w:r w:rsidRPr="00C36CBA">
        <w:rPr>
          <w:rFonts w:ascii="Verdana" w:eastAsia="宋体" w:hAnsi="Verdana"/>
        </w:rPr>
        <w:t>，是个</w:t>
      </w:r>
      <w:r w:rsidRPr="00C36CBA">
        <w:rPr>
          <w:rFonts w:ascii="Verdana" w:eastAsia="宋体" w:hAnsi="Verdana"/>
        </w:rPr>
        <w:t>“</w:t>
      </w:r>
      <w:r w:rsidRPr="00C36CBA">
        <w:rPr>
          <w:rFonts w:ascii="Verdana" w:eastAsia="宋体" w:hAnsi="Verdana"/>
        </w:rPr>
        <w:t>老废物</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老古板</w:t>
      </w:r>
      <w:r w:rsidRPr="00C36CBA">
        <w:rPr>
          <w:rFonts w:ascii="Verdana" w:eastAsia="宋体" w:hAnsi="Verdana"/>
        </w:rPr>
        <w:t>”</w:t>
      </w:r>
      <w:r w:rsidRPr="00C36CBA">
        <w:rPr>
          <w:rFonts w:ascii="Verdana" w:eastAsia="宋体" w:hAnsi="Verdana"/>
        </w:rPr>
        <w:t>，</w:t>
      </w:r>
      <w:r w:rsidRPr="00C36CBA">
        <w:rPr>
          <w:rFonts w:ascii="Verdana" w:eastAsia="宋体" w:hAnsi="Verdana"/>
        </w:rPr>
        <w:t>“</w:t>
      </w:r>
      <w:r w:rsidRPr="00C36CBA">
        <w:rPr>
          <w:rFonts w:ascii="Verdana" w:eastAsia="宋体" w:hAnsi="Verdana"/>
        </w:rPr>
        <w:t>怪老头儿</w:t>
      </w:r>
      <w:r w:rsidRPr="00C36CBA">
        <w:rPr>
          <w:rFonts w:ascii="Verdana" w:eastAsia="宋体" w:hAnsi="Verdana"/>
        </w:rPr>
        <w:t>”</w:t>
      </w:r>
      <w:r w:rsidRPr="00C36CBA">
        <w:rPr>
          <w:rFonts w:ascii="Verdana" w:eastAsia="宋体" w:hAnsi="Verdana"/>
        </w:rPr>
        <w:t>或</w:t>
      </w:r>
      <w:r w:rsidRPr="00C36CBA">
        <w:rPr>
          <w:rFonts w:ascii="Verdana" w:eastAsia="宋体" w:hAnsi="Verdana"/>
        </w:rPr>
        <w:t>“</w:t>
      </w:r>
      <w:r w:rsidRPr="00C36CBA">
        <w:rPr>
          <w:rFonts w:ascii="Verdana" w:eastAsia="宋体" w:hAnsi="Verdana"/>
        </w:rPr>
        <w:t>长舌婆</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One hears children saying they are afraid to get old , middle-aged people declaring they want to die after they have passed their prime , and numbers </w:t>
      </w:r>
      <w:r w:rsidRPr="00C36CBA">
        <w:rPr>
          <w:rFonts w:ascii="Verdana" w:eastAsia="宋体" w:hAnsi="Verdana"/>
        </w:rPr>
        <w:t xml:space="preserve">of old people wishing they were dead . </w:t>
      </w:r>
      <w:r w:rsidRPr="00C36CBA">
        <w:rPr>
          <w:rFonts w:ascii="Verdana" w:eastAsia="宋体" w:hAnsi="Verdana"/>
        </w:rPr>
        <w:br/>
      </w:r>
      <w:r w:rsidRPr="00C36CBA">
        <w:rPr>
          <w:rFonts w:ascii="Verdana" w:eastAsia="宋体" w:hAnsi="Verdana"/>
        </w:rPr>
        <w:t>人们听到孩子们说他们害怕变老，中年人声称他们愿意在壮年过后就死去，而许多老人但愿自己早已死去。</w:t>
      </w:r>
      <w:r w:rsidRPr="00C36CBA">
        <w:rPr>
          <w:rFonts w:ascii="Verdana" w:eastAsia="宋体" w:hAnsi="Verdana"/>
        </w:rPr>
        <w:t xml:space="preserve"> </w:t>
      </w:r>
      <w:r w:rsidRPr="00C36CBA">
        <w:rPr>
          <w:rFonts w:ascii="Verdana" w:eastAsia="宋体" w:hAnsi="Verdana"/>
        </w:rPr>
        <w:br/>
        <w:t>What can we possibly conclude from these discrepant</w:t>
      </w:r>
      <w:r w:rsidRPr="00C36CBA">
        <w:rPr>
          <w:rFonts w:ascii="Verdana" w:eastAsia="宋体" w:hAnsi="Verdana"/>
        </w:rPr>
        <w:t>差異性</w:t>
      </w:r>
      <w:r w:rsidRPr="00C36CBA">
        <w:rPr>
          <w:rFonts w:ascii="Verdana" w:eastAsia="宋体" w:hAnsi="Verdana"/>
        </w:rPr>
        <w:t xml:space="preserve"> points of view ? </w:t>
      </w:r>
      <w:r w:rsidRPr="00C36CBA">
        <w:rPr>
          <w:rFonts w:ascii="Verdana" w:eastAsia="宋体" w:hAnsi="Verdana"/>
        </w:rPr>
        <w:br/>
      </w:r>
      <w:r w:rsidRPr="00C36CBA">
        <w:rPr>
          <w:rFonts w:ascii="Verdana" w:eastAsia="宋体" w:hAnsi="Verdana"/>
        </w:rPr>
        <w:t>从这些互相矛盾的看法中我们能够得出什么样的结论呢？</w:t>
      </w:r>
      <w:r w:rsidRPr="00C36CBA">
        <w:rPr>
          <w:rFonts w:ascii="Verdana" w:eastAsia="宋体" w:hAnsi="Verdana"/>
        </w:rPr>
        <w:t xml:space="preserve"> </w:t>
      </w:r>
      <w:r w:rsidRPr="00C36CBA">
        <w:rPr>
          <w:rFonts w:ascii="Verdana" w:eastAsia="宋体" w:hAnsi="Verdana"/>
        </w:rPr>
        <w:br/>
        <w:t>Our popular attitudes could be summed up as a combination of wishfu</w:t>
      </w:r>
      <w:r w:rsidRPr="00C36CBA">
        <w:rPr>
          <w:rFonts w:ascii="Verdana" w:eastAsia="宋体" w:hAnsi="Verdana"/>
        </w:rPr>
        <w:t xml:space="preserve">l thinking and stark terror . </w:t>
      </w:r>
      <w:r w:rsidRPr="00C36CBA">
        <w:rPr>
          <w:rFonts w:ascii="Verdana" w:eastAsia="宋体" w:hAnsi="Verdana"/>
        </w:rPr>
        <w:br/>
      </w:r>
      <w:r w:rsidRPr="00C36CBA">
        <w:rPr>
          <w:rFonts w:ascii="Verdana" w:eastAsia="宋体" w:hAnsi="Verdana"/>
        </w:rPr>
        <w:t>可以把流行在我们之中的态度归纳为痴心妄想和赤裸裸的恐惧的结合。</w:t>
      </w:r>
      <w:r w:rsidRPr="00C36CBA">
        <w:rPr>
          <w:rFonts w:ascii="Verdana" w:eastAsia="宋体" w:hAnsi="Verdana"/>
        </w:rPr>
        <w:t xml:space="preserve"> </w:t>
      </w:r>
      <w:r w:rsidRPr="00C36CBA">
        <w:rPr>
          <w:rFonts w:ascii="Verdana" w:eastAsia="宋体" w:hAnsi="Verdana"/>
        </w:rPr>
        <w:br/>
        <w:t>We base our feelings on primitive fears , prejudice(</w:t>
      </w:r>
      <w:r w:rsidRPr="00C36CBA">
        <w:rPr>
          <w:rFonts w:ascii="Verdana" w:eastAsia="宋体" w:hAnsi="Verdana"/>
        </w:rPr>
        <w:t>偏見</w:t>
      </w:r>
      <w:r w:rsidRPr="00C36CBA">
        <w:rPr>
          <w:rFonts w:ascii="Verdana" w:eastAsia="宋体" w:hAnsi="Verdana"/>
        </w:rPr>
        <w:t>) and stereotypes(</w:t>
      </w:r>
      <w:r w:rsidRPr="00C36CBA">
        <w:rPr>
          <w:rFonts w:ascii="Verdana" w:eastAsia="宋体" w:hAnsi="Verdana"/>
        </w:rPr>
        <w:t>墨守成規</w:t>
      </w:r>
      <w:r w:rsidRPr="00C36CBA">
        <w:rPr>
          <w:rFonts w:ascii="Verdana" w:eastAsia="宋体" w:hAnsi="Verdana"/>
        </w:rPr>
        <w:t xml:space="preserve">) rather than on knowledge and insight . </w:t>
      </w:r>
      <w:r w:rsidRPr="00C36CBA">
        <w:rPr>
          <w:rFonts w:ascii="Verdana" w:eastAsia="宋体" w:hAnsi="Verdana"/>
        </w:rPr>
        <w:br/>
      </w:r>
      <w:r w:rsidRPr="00C36CBA">
        <w:rPr>
          <w:rFonts w:ascii="Verdana" w:eastAsia="宋体" w:hAnsi="Verdana"/>
        </w:rPr>
        <w:t>我们将感情建筑在原始的恐惧、偏见和墨守成规上而不是建筑在知识和远见之上。</w:t>
      </w:r>
      <w:r w:rsidRPr="00C36CBA">
        <w:rPr>
          <w:rFonts w:ascii="Verdana" w:eastAsia="宋体" w:hAnsi="Verdana"/>
        </w:rPr>
        <w:t xml:space="preserve"> </w:t>
      </w:r>
      <w:r w:rsidRPr="00C36CBA">
        <w:rPr>
          <w:rFonts w:ascii="Verdana" w:eastAsia="宋体" w:hAnsi="Verdana"/>
        </w:rPr>
        <w:br/>
        <w:t>In reality , the way one experiences</w:t>
      </w:r>
      <w:r w:rsidRPr="00C36CBA">
        <w:rPr>
          <w:rFonts w:ascii="Verdana" w:eastAsia="宋体" w:hAnsi="Verdana"/>
        </w:rPr>
        <w:t xml:space="preserve"> old age is contingent upon (</w:t>
      </w:r>
      <w:r w:rsidRPr="00C36CBA">
        <w:rPr>
          <w:rFonts w:ascii="Verdana" w:eastAsia="宋体" w:hAnsi="Verdana"/>
        </w:rPr>
        <w:t>與什麼有關</w:t>
      </w:r>
      <w:r w:rsidRPr="00C36CBA">
        <w:rPr>
          <w:rFonts w:ascii="Verdana" w:eastAsia="宋体" w:hAnsi="Verdana"/>
        </w:rPr>
        <w:t xml:space="preserve">)physical health , personality </w:t>
      </w:r>
      <w:r w:rsidRPr="00C36CBA">
        <w:rPr>
          <w:rFonts w:ascii="Verdana" w:eastAsia="宋体" w:hAnsi="Verdana"/>
        </w:rPr>
        <w:t>性格</w:t>
      </w:r>
      <w:r w:rsidRPr="00C36CBA">
        <w:rPr>
          <w:rFonts w:ascii="Verdana" w:eastAsia="宋体" w:hAnsi="Verdana"/>
        </w:rPr>
        <w:t>, earlier-life experiences</w:t>
      </w:r>
      <w:r w:rsidRPr="00C36CBA">
        <w:rPr>
          <w:rFonts w:ascii="Verdana" w:eastAsia="宋体" w:hAnsi="Verdana"/>
        </w:rPr>
        <w:t>早年經歷</w:t>
      </w:r>
      <w:r w:rsidRPr="00C36CBA">
        <w:rPr>
          <w:rFonts w:ascii="Verdana" w:eastAsia="宋体" w:hAnsi="Verdana"/>
        </w:rPr>
        <w:t xml:space="preserve"> , the actual circumstances of late –life events </w:t>
      </w:r>
      <w:r w:rsidRPr="00C36CBA">
        <w:rPr>
          <w:rFonts w:ascii="Verdana" w:eastAsia="宋体" w:hAnsi="Verdana"/>
        </w:rPr>
        <w:t>晚年生活具體情形</w:t>
      </w:r>
      <w:r w:rsidRPr="00C36CBA">
        <w:rPr>
          <w:rFonts w:ascii="Verdana" w:eastAsia="宋体" w:hAnsi="Verdana"/>
        </w:rPr>
        <w:t>( in what order they occur , how they occur , when they occur ) and the social supports one receives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事实上，一个人老年经历如何是因下列因素而异的：身体健康状况、性格、早年经历、晚年事件的具体情形（这些事件发生之先后顺序、情形及具体时间）及他得到的社会支持；</w:t>
      </w:r>
      <w:r w:rsidRPr="00C36CBA">
        <w:rPr>
          <w:rFonts w:ascii="Verdana" w:eastAsia="宋体" w:hAnsi="Verdana"/>
        </w:rPr>
        <w:t xml:space="preserve"> </w:t>
      </w:r>
      <w:r w:rsidRPr="00C36CBA">
        <w:rPr>
          <w:rFonts w:ascii="Verdana" w:eastAsia="宋体" w:hAnsi="Verdana"/>
        </w:rPr>
        <w:br/>
        <w:t>adequate finances , shelter(</w:t>
      </w:r>
      <w:r w:rsidRPr="00C36CBA">
        <w:rPr>
          <w:rFonts w:ascii="Verdana" w:eastAsia="宋体" w:hAnsi="Verdana"/>
        </w:rPr>
        <w:t>住處</w:t>
      </w:r>
      <w:r w:rsidRPr="00C36CBA">
        <w:rPr>
          <w:rFonts w:ascii="Verdana" w:eastAsia="宋体" w:hAnsi="Verdana"/>
        </w:rPr>
        <w:t>), medical care , social roles , religious support , recreation</w:t>
      </w:r>
      <w:r w:rsidRPr="00C36CBA">
        <w:rPr>
          <w:rFonts w:ascii="Verdana" w:eastAsia="宋体" w:hAnsi="Verdana"/>
        </w:rPr>
        <w:t>文化如樂</w:t>
      </w:r>
      <w:r w:rsidRPr="00C36CBA">
        <w:rPr>
          <w:rFonts w:ascii="Verdana" w:eastAsia="宋体" w:hAnsi="Verdana"/>
        </w:rPr>
        <w:t xml:space="preserve"> .</w:t>
      </w:r>
      <w:r w:rsidRPr="00C36CBA">
        <w:rPr>
          <w:rFonts w:ascii="Verdana" w:eastAsia="宋体" w:hAnsi="Verdana"/>
        </w:rPr>
        <w:t>是否有足够的金钱，住处，医疗，社会任务，宗教支持，文化娱乐。</w:t>
      </w:r>
      <w:r w:rsidRPr="00C36CBA">
        <w:rPr>
          <w:rFonts w:ascii="Verdana" w:eastAsia="宋体" w:hAnsi="Verdana"/>
        </w:rPr>
        <w:t xml:space="preserve"> </w:t>
      </w:r>
      <w:r w:rsidRPr="00C36CBA">
        <w:rPr>
          <w:rFonts w:ascii="Verdana" w:eastAsia="宋体" w:hAnsi="Verdana"/>
        </w:rPr>
        <w:br/>
        <w:t xml:space="preserve">All of these are crucial </w:t>
      </w:r>
      <w:r w:rsidRPr="00C36CBA">
        <w:rPr>
          <w:rFonts w:ascii="Verdana" w:eastAsia="宋体" w:hAnsi="Verdana"/>
        </w:rPr>
        <w:t>至關重要的</w:t>
      </w:r>
      <w:r w:rsidRPr="00C36CBA">
        <w:rPr>
          <w:rFonts w:ascii="Verdana" w:eastAsia="宋体" w:hAnsi="Verdana"/>
        </w:rPr>
        <w:t>and interconn</w:t>
      </w:r>
      <w:r w:rsidRPr="00C36CBA">
        <w:rPr>
          <w:rFonts w:ascii="Verdana" w:eastAsia="宋体" w:hAnsi="Verdana"/>
        </w:rPr>
        <w:t xml:space="preserve">ected elements which together determine the quality of late life . </w:t>
      </w:r>
      <w:r w:rsidRPr="00C36CBA">
        <w:rPr>
          <w:rFonts w:ascii="Verdana" w:eastAsia="宋体" w:hAnsi="Verdana"/>
        </w:rPr>
        <w:br/>
      </w:r>
      <w:r w:rsidRPr="00C36CBA">
        <w:rPr>
          <w:rFonts w:ascii="Verdana" w:eastAsia="宋体" w:hAnsi="Verdana"/>
        </w:rPr>
        <w:t>这一切至关重要而又相互关联的因素共同决定个人晚年生活的质量。</w:t>
      </w:r>
      <w:r w:rsidRPr="00C36CBA">
        <w:rPr>
          <w:rFonts w:ascii="Verdana" w:eastAsia="宋体" w:hAnsi="Verdana"/>
        </w:rPr>
        <w:t xml:space="preserve"> </w:t>
      </w:r>
      <w:r w:rsidRPr="00C36CBA">
        <w:rPr>
          <w:rFonts w:ascii="Verdana" w:eastAsia="宋体" w:hAnsi="Verdana"/>
        </w:rPr>
        <w:br/>
        <w:t>Old age is neither inherently miserable (</w:t>
      </w:r>
      <w:r w:rsidRPr="00C36CBA">
        <w:rPr>
          <w:rFonts w:ascii="Verdana" w:eastAsia="宋体" w:hAnsi="Verdana"/>
        </w:rPr>
        <w:t>痛苦的</w:t>
      </w:r>
      <w:r w:rsidRPr="00C36CBA">
        <w:rPr>
          <w:rFonts w:ascii="Verdana" w:eastAsia="宋体" w:hAnsi="Verdana"/>
        </w:rPr>
        <w:t>)nor inherently sublime(</w:t>
      </w:r>
      <w:r w:rsidRPr="00C36CBA">
        <w:rPr>
          <w:rFonts w:ascii="Verdana" w:eastAsia="宋体" w:hAnsi="Verdana"/>
        </w:rPr>
        <w:t>卓越的</w:t>
      </w:r>
      <w:r w:rsidRPr="00C36CBA">
        <w:rPr>
          <w:rFonts w:ascii="Verdana" w:eastAsia="宋体" w:hAnsi="Verdana"/>
        </w:rPr>
        <w:t xml:space="preserve">)---like every stage of life </w:t>
      </w:r>
      <w:r w:rsidRPr="00C36CBA">
        <w:rPr>
          <w:rFonts w:ascii="Verdana" w:eastAsia="宋体" w:hAnsi="Verdana"/>
        </w:rPr>
        <w:br/>
      </w:r>
      <w:r w:rsidRPr="00C36CBA">
        <w:rPr>
          <w:rFonts w:ascii="Verdana" w:eastAsia="宋体" w:hAnsi="Verdana"/>
        </w:rPr>
        <w:t>老年既不是天生就是痛苦的，也不是天生就是美满的，正如生命中每一阶段一样，</w:t>
      </w:r>
      <w:r w:rsidRPr="00C36CBA">
        <w:rPr>
          <w:rFonts w:ascii="Verdana" w:eastAsia="宋体" w:hAnsi="Verdana"/>
        </w:rPr>
        <w:t xml:space="preserve"> </w:t>
      </w:r>
      <w:r w:rsidRPr="00C36CBA">
        <w:rPr>
          <w:rFonts w:ascii="Verdana" w:eastAsia="宋体" w:hAnsi="Verdana"/>
        </w:rPr>
        <w:br/>
        <w:t>it has problems ,</w:t>
      </w:r>
      <w:r w:rsidRPr="00C36CBA">
        <w:rPr>
          <w:rFonts w:ascii="Verdana" w:eastAsia="宋体" w:hAnsi="Verdana"/>
        </w:rPr>
        <w:t xml:space="preserve"> joys , fears , and potentials . </w:t>
      </w:r>
      <w:r w:rsidRPr="00C36CBA">
        <w:rPr>
          <w:rFonts w:ascii="Verdana" w:eastAsia="宋体" w:hAnsi="Verdana"/>
        </w:rPr>
        <w:br/>
      </w:r>
      <w:r w:rsidRPr="00C36CBA">
        <w:rPr>
          <w:rFonts w:ascii="Verdana" w:eastAsia="宋体" w:hAnsi="Verdana"/>
        </w:rPr>
        <w:t>它有难题、欢乐、恐惧和潜力。</w:t>
      </w:r>
      <w:r w:rsidRPr="00C36CBA">
        <w:rPr>
          <w:rFonts w:ascii="Verdana" w:eastAsia="宋体" w:hAnsi="Verdana"/>
        </w:rPr>
        <w:t xml:space="preserve"> </w:t>
      </w:r>
      <w:r w:rsidRPr="00C36CBA">
        <w:rPr>
          <w:rFonts w:ascii="Verdana" w:eastAsia="宋体" w:hAnsi="Verdana"/>
        </w:rPr>
        <w:br/>
        <w:t xml:space="preserve">The process of aging and eventual death must ultimately be accepted as the natural progression of the life cycle , the old completing their prescribed life spans and making way for the young . </w:t>
      </w:r>
      <w:r w:rsidRPr="00C36CBA">
        <w:rPr>
          <w:rFonts w:ascii="Verdana" w:eastAsia="宋体" w:hAnsi="Verdana"/>
        </w:rPr>
        <w:br/>
      </w:r>
      <w:r w:rsidRPr="00C36CBA">
        <w:rPr>
          <w:rFonts w:ascii="Verdana" w:eastAsia="宋体" w:hAnsi="Verdana"/>
        </w:rPr>
        <w:t>年老的过程及最后的死亡必</w:t>
      </w:r>
      <w:r w:rsidRPr="00C36CBA">
        <w:rPr>
          <w:rFonts w:ascii="Verdana" w:eastAsia="宋体" w:hAnsi="Verdana"/>
        </w:rPr>
        <w:t>须最终作为生命周期的自然进程被人们所接受，老人结束他们各自的寿数，为年轻人让路。</w:t>
      </w:r>
      <w:r w:rsidRPr="00C36CBA">
        <w:rPr>
          <w:rFonts w:ascii="Verdana" w:eastAsia="宋体" w:hAnsi="Verdana"/>
        </w:rPr>
        <w:t xml:space="preserve"> </w:t>
      </w:r>
      <w:r w:rsidRPr="00C36CBA">
        <w:rPr>
          <w:rFonts w:ascii="Verdana" w:eastAsia="宋体" w:hAnsi="Verdana"/>
        </w:rPr>
        <w:br/>
        <w:t>Much that is unique in old age in fact derives from the reality of aging and the imminence (</w:t>
      </w:r>
      <w:r w:rsidRPr="00C36CBA">
        <w:rPr>
          <w:rFonts w:ascii="Verdana" w:eastAsia="宋体" w:hAnsi="Verdana"/>
        </w:rPr>
        <w:t>迫近</w:t>
      </w:r>
      <w:r w:rsidRPr="00C36CBA">
        <w:rPr>
          <w:rFonts w:ascii="Verdana" w:eastAsia="宋体" w:hAnsi="Verdana"/>
        </w:rPr>
        <w:t xml:space="preserve">)of death . </w:t>
      </w:r>
      <w:r w:rsidRPr="00C36CBA">
        <w:rPr>
          <w:rFonts w:ascii="Verdana" w:eastAsia="宋体" w:hAnsi="Verdana"/>
        </w:rPr>
        <w:br/>
      </w:r>
      <w:r w:rsidRPr="00C36CBA">
        <w:rPr>
          <w:rFonts w:ascii="Verdana" w:eastAsia="宋体" w:hAnsi="Verdana"/>
        </w:rPr>
        <w:t>事实上，老年独特之处多是由于衰老这一现实及死亡之逼近。</w:t>
      </w:r>
      <w:r w:rsidRPr="00C36CBA">
        <w:rPr>
          <w:rFonts w:ascii="Verdana" w:eastAsia="宋体" w:hAnsi="Verdana"/>
        </w:rPr>
        <w:t xml:space="preserve"> </w:t>
      </w:r>
      <w:r w:rsidRPr="00C36CBA">
        <w:rPr>
          <w:rFonts w:ascii="Verdana" w:eastAsia="宋体" w:hAnsi="Verdana"/>
        </w:rPr>
        <w:br/>
        <w:t>The old must clarify and find use for what they have attained in a lifetime of</w:t>
      </w:r>
      <w:r w:rsidRPr="00C36CBA">
        <w:rPr>
          <w:rFonts w:ascii="Verdana" w:eastAsia="宋体" w:hAnsi="Verdana"/>
        </w:rPr>
        <w:t xml:space="preserve"> learning and adapting ; </w:t>
      </w:r>
      <w:r w:rsidRPr="00C36CBA">
        <w:rPr>
          <w:rFonts w:ascii="Verdana" w:eastAsia="宋体" w:hAnsi="Verdana"/>
        </w:rPr>
        <w:br/>
      </w:r>
      <w:r w:rsidRPr="00C36CBA">
        <w:rPr>
          <w:rFonts w:ascii="Verdana" w:eastAsia="宋体" w:hAnsi="Verdana"/>
        </w:rPr>
        <w:t>老人必须分清并加以利用自己毕生学习和适应的收获，</w:t>
      </w:r>
      <w:r w:rsidRPr="00C36CBA">
        <w:rPr>
          <w:rFonts w:ascii="Verdana" w:eastAsia="宋体" w:hAnsi="Verdana"/>
        </w:rPr>
        <w:t xml:space="preserve"> </w:t>
      </w:r>
      <w:r w:rsidRPr="00C36CBA">
        <w:rPr>
          <w:rFonts w:ascii="Verdana" w:eastAsia="宋体" w:hAnsi="Verdana"/>
        </w:rPr>
        <w:br/>
        <w:t xml:space="preserve">they must conserve strength and resources where necessary and adjust creatively to those changes and losses that occur a part of the aging experience . </w:t>
      </w:r>
      <w:r w:rsidRPr="00C36CBA">
        <w:rPr>
          <w:rFonts w:ascii="Verdana" w:eastAsia="宋体" w:hAnsi="Verdana"/>
        </w:rPr>
        <w:br/>
      </w:r>
      <w:r w:rsidRPr="00C36CBA">
        <w:rPr>
          <w:rFonts w:ascii="Verdana" w:eastAsia="宋体" w:hAnsi="Verdana"/>
        </w:rPr>
        <w:t>他们必须在必要时，保持精力和物力，并创造性地加以调整，使自己适应于衰老过程中必定会经历的变化与损失。</w:t>
      </w:r>
      <w:r w:rsidRPr="00C36CBA">
        <w:rPr>
          <w:rFonts w:ascii="Verdana" w:eastAsia="宋体" w:hAnsi="Verdana"/>
        </w:rPr>
        <w:t xml:space="preserve"> </w:t>
      </w:r>
      <w:r w:rsidRPr="00C36CBA">
        <w:rPr>
          <w:rFonts w:ascii="Verdana" w:eastAsia="宋体" w:hAnsi="Verdana"/>
        </w:rPr>
        <w:br/>
        <w:t xml:space="preserve">The elderly have the potential for qualities of human reflection and observation which can only come form having lived an entire life span . </w:t>
      </w:r>
      <w:r w:rsidRPr="00C36CBA">
        <w:rPr>
          <w:rFonts w:ascii="Verdana" w:eastAsia="宋体" w:hAnsi="Verdana"/>
        </w:rPr>
        <w:br/>
      </w:r>
      <w:r w:rsidRPr="00C36CBA">
        <w:rPr>
          <w:rFonts w:ascii="Verdana" w:eastAsia="宋体" w:hAnsi="Verdana"/>
        </w:rPr>
        <w:t>老人有着人类更好地进行回顾与观察的潜在能力，而这是只有在度过整整一生之后才能得到的。</w:t>
      </w:r>
      <w:r w:rsidRPr="00C36CBA">
        <w:rPr>
          <w:rFonts w:ascii="Verdana" w:eastAsia="宋体" w:hAnsi="Verdana"/>
        </w:rPr>
        <w:t xml:space="preserve"> </w:t>
      </w:r>
      <w:r w:rsidRPr="00C36CBA">
        <w:rPr>
          <w:rFonts w:ascii="Verdana" w:eastAsia="宋体" w:hAnsi="Verdana"/>
        </w:rPr>
        <w:br/>
        <w:t xml:space="preserve">There is a lifetime accumulation of personality and experience which </w:t>
      </w:r>
      <w:r w:rsidRPr="00C36CBA">
        <w:rPr>
          <w:rFonts w:ascii="Verdana" w:eastAsia="宋体" w:hAnsi="Verdana"/>
        </w:rPr>
        <w:t xml:space="preserve">is available to be used and enjoyed . </w:t>
      </w:r>
      <w:r w:rsidRPr="00C36CBA">
        <w:rPr>
          <w:rFonts w:ascii="Verdana" w:eastAsia="宋体" w:hAnsi="Verdana"/>
        </w:rPr>
        <w:br/>
      </w:r>
      <w:r w:rsidRPr="00C36CBA">
        <w:rPr>
          <w:rFonts w:ascii="Verdana" w:eastAsia="宋体" w:hAnsi="Verdana"/>
        </w:rPr>
        <w:t>在一生中所积累形成的品格与经验可以从中受益匪浅。</w:t>
      </w:r>
      <w:r w:rsidRPr="00C36CBA">
        <w:rPr>
          <w:rFonts w:ascii="Verdana" w:eastAsia="宋体" w:hAnsi="Verdana"/>
        </w:rPr>
        <w:t xml:space="preserve"> </w:t>
      </w:r>
      <w:r w:rsidRPr="00C36CBA">
        <w:rPr>
          <w:rFonts w:ascii="Verdana" w:eastAsia="宋体" w:hAnsi="Verdana"/>
        </w:rPr>
        <w:br/>
        <w:t xml:space="preserve">But what are an individual’s chances for a “ good “ old age in America , with satisfying final years and a dignified death ? </w:t>
      </w:r>
      <w:r w:rsidRPr="00C36CBA">
        <w:rPr>
          <w:rFonts w:ascii="Verdana" w:eastAsia="宋体" w:hAnsi="Verdana"/>
        </w:rPr>
        <w:br/>
      </w:r>
      <w:r w:rsidRPr="00C36CBA">
        <w:rPr>
          <w:rFonts w:ascii="Verdana" w:eastAsia="宋体" w:hAnsi="Verdana"/>
        </w:rPr>
        <w:t>但是在美国，个人能有</w:t>
      </w:r>
      <w:r w:rsidRPr="00C36CBA">
        <w:rPr>
          <w:rFonts w:ascii="Verdana" w:eastAsia="宋体" w:hAnsi="Verdana"/>
        </w:rPr>
        <w:t>“</w:t>
      </w:r>
      <w:r w:rsidRPr="00C36CBA">
        <w:rPr>
          <w:rFonts w:ascii="Verdana" w:eastAsia="宋体" w:hAnsi="Verdana"/>
        </w:rPr>
        <w:t>美好</w:t>
      </w:r>
      <w:r w:rsidRPr="00C36CBA">
        <w:rPr>
          <w:rFonts w:ascii="Verdana" w:eastAsia="宋体" w:hAnsi="Verdana"/>
        </w:rPr>
        <w:t>”</w:t>
      </w:r>
      <w:r w:rsidRPr="00C36CBA">
        <w:rPr>
          <w:rFonts w:ascii="Verdana" w:eastAsia="宋体" w:hAnsi="Verdana"/>
        </w:rPr>
        <w:t>的老年，度过令人满意的生命的最后岁月并庄严地死去，这个可能性究竟有多大</w:t>
      </w:r>
      <w:r w:rsidRPr="00C36CBA">
        <w:rPr>
          <w:rFonts w:ascii="Verdana" w:eastAsia="宋体" w:hAnsi="Verdana"/>
        </w:rPr>
        <w:t xml:space="preserve">? </w:t>
      </w:r>
      <w:r w:rsidRPr="00C36CBA">
        <w:rPr>
          <w:rFonts w:ascii="Verdana" w:eastAsia="宋体" w:hAnsi="Verdana"/>
        </w:rPr>
        <w:br/>
        <w:t>Unfortunately</w:t>
      </w:r>
      <w:r w:rsidRPr="00C36CBA">
        <w:rPr>
          <w:rFonts w:ascii="Verdana" w:eastAsia="宋体" w:hAnsi="Verdana"/>
        </w:rPr>
        <w:t xml:space="preserve"> , none too good . </w:t>
      </w:r>
      <w:r w:rsidRPr="00C36CBA">
        <w:rPr>
          <w:rFonts w:ascii="Verdana" w:eastAsia="宋体" w:hAnsi="Verdana"/>
        </w:rPr>
        <w:br/>
      </w:r>
      <w:r w:rsidRPr="00C36CBA">
        <w:rPr>
          <w:rFonts w:ascii="Verdana" w:eastAsia="宋体" w:hAnsi="Verdana"/>
        </w:rPr>
        <w:t>不幸的是，不大。</w:t>
      </w:r>
      <w:r w:rsidRPr="00C36CBA">
        <w:rPr>
          <w:rFonts w:ascii="Verdana" w:eastAsia="宋体" w:hAnsi="Verdana"/>
        </w:rPr>
        <w:t xml:space="preserve"> </w:t>
      </w:r>
      <w:r w:rsidRPr="00C36CBA">
        <w:rPr>
          <w:rFonts w:ascii="Verdana" w:eastAsia="宋体" w:hAnsi="Verdana"/>
        </w:rPr>
        <w:br/>
        <w:t>For many elderly Americans old age is a tragedy</w:t>
      </w:r>
      <w:r w:rsidRPr="00C36CBA">
        <w:rPr>
          <w:rFonts w:ascii="Verdana" w:eastAsia="宋体" w:hAnsi="Verdana"/>
        </w:rPr>
        <w:t>悲劇</w:t>
      </w:r>
      <w:r w:rsidRPr="00C36CBA">
        <w:rPr>
          <w:rFonts w:ascii="Verdana" w:eastAsia="宋体" w:hAnsi="Verdana"/>
        </w:rPr>
        <w:t xml:space="preserve"> , a period of quiet despair </w:t>
      </w:r>
      <w:r w:rsidRPr="00C36CBA">
        <w:rPr>
          <w:rFonts w:ascii="Verdana" w:eastAsia="宋体" w:hAnsi="Verdana"/>
        </w:rPr>
        <w:t>絕望</w:t>
      </w:r>
      <w:r w:rsidRPr="00C36CBA">
        <w:rPr>
          <w:rFonts w:ascii="Verdana" w:eastAsia="宋体" w:hAnsi="Verdana"/>
        </w:rPr>
        <w:t>, deprivation (</w:t>
      </w:r>
      <w:r w:rsidRPr="00C36CBA">
        <w:rPr>
          <w:rFonts w:ascii="Verdana" w:eastAsia="宋体" w:hAnsi="Verdana"/>
        </w:rPr>
        <w:t>剝奪</w:t>
      </w:r>
      <w:r w:rsidRPr="00C36CBA">
        <w:rPr>
          <w:rFonts w:ascii="Verdana" w:eastAsia="宋体" w:hAnsi="Verdana"/>
        </w:rPr>
        <w:t>), desolation(</w:t>
      </w:r>
      <w:r w:rsidRPr="00C36CBA">
        <w:rPr>
          <w:rFonts w:ascii="Verdana" w:eastAsia="宋体" w:hAnsi="Verdana"/>
        </w:rPr>
        <w:t>凄涼孤寂</w:t>
      </w:r>
      <w:r w:rsidRPr="00C36CBA">
        <w:rPr>
          <w:rFonts w:ascii="Verdana" w:eastAsia="宋体" w:hAnsi="Verdana"/>
        </w:rPr>
        <w:t xml:space="preserve">) and muted rage . </w:t>
      </w:r>
      <w:r w:rsidRPr="00C36CBA">
        <w:rPr>
          <w:rFonts w:ascii="Verdana" w:eastAsia="宋体" w:hAnsi="Verdana"/>
        </w:rPr>
        <w:br/>
      </w:r>
      <w:r w:rsidRPr="00C36CBA">
        <w:rPr>
          <w:rFonts w:ascii="Verdana" w:eastAsia="宋体" w:hAnsi="Verdana"/>
        </w:rPr>
        <w:t>对许多美国老年人来说，老年是个悲剧，是沉默绝望，各方面被剥夺、凄凉孤寂、无言的愤怒的时期，</w:t>
      </w:r>
      <w:r w:rsidRPr="00C36CBA">
        <w:rPr>
          <w:rFonts w:ascii="Verdana" w:eastAsia="宋体" w:hAnsi="Verdana"/>
        </w:rPr>
        <w:t xml:space="preserve"> </w:t>
      </w:r>
      <w:r w:rsidRPr="00C36CBA">
        <w:rPr>
          <w:rFonts w:ascii="Verdana" w:eastAsia="宋体" w:hAnsi="Verdana"/>
        </w:rPr>
        <w:br/>
        <w:t>This can be a consequence of the kind of lif</w:t>
      </w:r>
      <w:r w:rsidRPr="00C36CBA">
        <w:rPr>
          <w:rFonts w:ascii="Verdana" w:eastAsia="宋体" w:hAnsi="Verdana"/>
        </w:rPr>
        <w:t xml:space="preserve">e a person has led in younger years and the problems in his or her relationships with others . </w:t>
      </w:r>
      <w:r w:rsidRPr="00C36CBA">
        <w:rPr>
          <w:rFonts w:ascii="Verdana" w:eastAsia="宋体" w:hAnsi="Verdana"/>
        </w:rPr>
        <w:br/>
      </w:r>
      <w:r w:rsidRPr="00C36CBA">
        <w:rPr>
          <w:rFonts w:ascii="Verdana" w:eastAsia="宋体" w:hAnsi="Verdana"/>
        </w:rPr>
        <w:t>这种情况可能是一个人过去某种生活和他或她人际关系上存在的问题造成的后果，</w:t>
      </w:r>
      <w:r w:rsidRPr="00C36CBA">
        <w:rPr>
          <w:rFonts w:ascii="Verdana" w:eastAsia="宋体" w:hAnsi="Verdana"/>
        </w:rPr>
        <w:t xml:space="preserve"> </w:t>
      </w:r>
      <w:r w:rsidRPr="00C36CBA">
        <w:rPr>
          <w:rFonts w:ascii="Verdana" w:eastAsia="宋体" w:hAnsi="Verdana"/>
        </w:rPr>
        <w:br/>
        <w:t>There are also inevitable personal and physical losses to be sustained , some of which can become overwhelming</w:t>
      </w:r>
      <w:r w:rsidRPr="00C36CBA">
        <w:rPr>
          <w:rFonts w:ascii="Verdana" w:eastAsia="宋体" w:hAnsi="Verdana"/>
        </w:rPr>
        <w:t>壓抑</w:t>
      </w:r>
      <w:r w:rsidRPr="00C36CBA">
        <w:rPr>
          <w:rFonts w:ascii="Verdana" w:eastAsia="宋体" w:hAnsi="Verdana"/>
        </w:rPr>
        <w:t>and unbear</w:t>
      </w:r>
      <w:r w:rsidRPr="00C36CBA">
        <w:rPr>
          <w:rFonts w:ascii="Verdana" w:eastAsia="宋体" w:hAnsi="Verdana"/>
        </w:rPr>
        <w:t>able</w:t>
      </w:r>
      <w:r w:rsidRPr="00C36CBA">
        <w:rPr>
          <w:rFonts w:ascii="Verdana" w:eastAsia="宋体" w:hAnsi="Verdana"/>
        </w:rPr>
        <w:t>無法忍受的</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同时还要承受无法避免的失去亲人或丧失身体机能的痛苦，有些可能会使人难以自拔，无法忍受。</w:t>
      </w:r>
      <w:r w:rsidRPr="00C36CBA">
        <w:rPr>
          <w:rFonts w:ascii="Verdana" w:eastAsia="宋体" w:hAnsi="Verdana"/>
        </w:rPr>
        <w:t xml:space="preserve"> </w:t>
      </w:r>
      <w:r w:rsidRPr="00C36CBA">
        <w:rPr>
          <w:rFonts w:ascii="Verdana" w:eastAsia="宋体" w:hAnsi="Verdana"/>
        </w:rPr>
        <w:br/>
        <w:t xml:space="preserve">All of this is the individual factor , the existential element . </w:t>
      </w:r>
      <w:r w:rsidRPr="00C36CBA">
        <w:rPr>
          <w:rFonts w:ascii="Verdana" w:eastAsia="宋体" w:hAnsi="Verdana"/>
        </w:rPr>
        <w:br/>
      </w:r>
      <w:r w:rsidRPr="00C36CBA">
        <w:rPr>
          <w:rFonts w:ascii="Verdana" w:eastAsia="宋体" w:hAnsi="Verdana"/>
        </w:rPr>
        <w:t>这些都是个人的因素，人的生活的一个部分。</w:t>
      </w:r>
      <w:r w:rsidRPr="00C36CBA">
        <w:rPr>
          <w:rFonts w:ascii="Verdana" w:eastAsia="宋体" w:hAnsi="Verdana"/>
        </w:rPr>
        <w:t xml:space="preserve"> </w:t>
      </w:r>
      <w:r w:rsidRPr="00C36CBA">
        <w:rPr>
          <w:rFonts w:ascii="Verdana" w:eastAsia="宋体" w:hAnsi="Verdana"/>
        </w:rPr>
        <w:br/>
        <w:t>But old age is frequently a tragedy even when the early years have been fulfilling and people seemingly have e</w:t>
      </w:r>
      <w:r w:rsidRPr="00C36CBA">
        <w:rPr>
          <w:rFonts w:ascii="Verdana" w:eastAsia="宋体" w:hAnsi="Verdana"/>
        </w:rPr>
        <w:t xml:space="preserve">verything going for them . </w:t>
      </w:r>
      <w:r w:rsidRPr="00C36CBA">
        <w:rPr>
          <w:rFonts w:ascii="Verdana" w:eastAsia="宋体" w:hAnsi="Verdana"/>
        </w:rPr>
        <w:br/>
      </w:r>
      <w:r w:rsidRPr="00C36CBA">
        <w:rPr>
          <w:rFonts w:ascii="Verdana" w:eastAsia="宋体" w:hAnsi="Verdana"/>
        </w:rPr>
        <w:t>但即使在早年，生活非常充实而日似乎一帆风顺的人，晚年也常常是个悲剧。</w:t>
      </w:r>
      <w:r w:rsidRPr="00C36CBA">
        <w:rPr>
          <w:rFonts w:ascii="Verdana" w:eastAsia="宋体" w:hAnsi="Verdana"/>
        </w:rPr>
        <w:t xml:space="preserve"> </w:t>
      </w:r>
      <w:r w:rsidRPr="00C36CBA">
        <w:rPr>
          <w:rFonts w:ascii="Verdana" w:eastAsia="宋体" w:hAnsi="Verdana"/>
        </w:rPr>
        <w:br/>
        <w:t xml:space="preserve">Herein lies what I consider to be the genuine tragedy of old age in America </w:t>
      </w:r>
      <w:r w:rsidRPr="00C36CBA">
        <w:rPr>
          <w:rFonts w:ascii="Verdana" w:eastAsia="宋体" w:hAnsi="Verdana"/>
        </w:rPr>
        <w:br/>
      </w:r>
      <w:r w:rsidRPr="00C36CBA">
        <w:rPr>
          <w:rFonts w:ascii="Verdana" w:eastAsia="宋体" w:hAnsi="Verdana"/>
        </w:rPr>
        <w:t>这里就存在着我们认为的美国老年的真正悲剧</w:t>
      </w:r>
      <w:r w:rsidRPr="00C36CBA">
        <w:rPr>
          <w:rFonts w:ascii="Verdana" w:eastAsia="宋体" w:hAnsi="Verdana"/>
        </w:rPr>
        <w:t xml:space="preserve"> </w:t>
      </w:r>
      <w:r w:rsidRPr="00C36CBA">
        <w:rPr>
          <w:rFonts w:ascii="Verdana" w:eastAsia="宋体" w:hAnsi="Verdana"/>
        </w:rPr>
        <w:br/>
        <w:t xml:space="preserve">–we have shaped a society which is extremely harsh to live in when one is old . </w:t>
      </w:r>
      <w:r w:rsidRPr="00C36CBA">
        <w:rPr>
          <w:rFonts w:ascii="Verdana" w:eastAsia="宋体" w:hAnsi="Verdana"/>
        </w:rPr>
        <w:br/>
        <w:t>——</w:t>
      </w:r>
      <w:r w:rsidRPr="00C36CBA">
        <w:rPr>
          <w:rFonts w:ascii="Verdana" w:eastAsia="宋体" w:hAnsi="Verdana"/>
        </w:rPr>
        <w:t>我们制造了一个老人极</w:t>
      </w:r>
      <w:r w:rsidRPr="00C36CBA">
        <w:rPr>
          <w:rFonts w:ascii="Verdana" w:eastAsia="宋体" w:hAnsi="Verdana"/>
        </w:rPr>
        <w:t>难在其中生活的社会。</w:t>
      </w:r>
      <w:r w:rsidRPr="00C36CBA">
        <w:rPr>
          <w:rFonts w:ascii="Verdana" w:eastAsia="宋体" w:hAnsi="Verdana"/>
        </w:rPr>
        <w:t xml:space="preserve"> </w:t>
      </w:r>
      <w:r w:rsidRPr="00C36CBA">
        <w:rPr>
          <w:rFonts w:ascii="Verdana" w:eastAsia="宋体" w:hAnsi="Verdana"/>
        </w:rPr>
        <w:br/>
        <w:t>The tragedy of old age is not the fact that each of us must grow old and die but that the process of doing so has been made unnecessarily and at times excruciatingly painful</w:t>
      </w:r>
      <w:r w:rsidRPr="00C36CBA">
        <w:rPr>
          <w:rFonts w:ascii="Verdana" w:eastAsia="宋体" w:hAnsi="Verdana"/>
        </w:rPr>
        <w:t>痛苦</w:t>
      </w:r>
      <w:r w:rsidRPr="00C36CBA">
        <w:rPr>
          <w:rFonts w:ascii="Verdana" w:eastAsia="宋体" w:hAnsi="Verdana"/>
        </w:rPr>
        <w:t xml:space="preserve"> , humiliating </w:t>
      </w:r>
      <w:r w:rsidRPr="00C36CBA">
        <w:rPr>
          <w:rFonts w:ascii="Verdana" w:eastAsia="宋体" w:hAnsi="Verdana"/>
        </w:rPr>
        <w:t>屈辱</w:t>
      </w:r>
      <w:r w:rsidRPr="00C36CBA">
        <w:rPr>
          <w:rFonts w:ascii="Verdana" w:eastAsia="宋体" w:hAnsi="Verdana"/>
        </w:rPr>
        <w:t>, debilitating (</w:t>
      </w:r>
      <w:r w:rsidRPr="00C36CBA">
        <w:rPr>
          <w:rFonts w:ascii="Verdana" w:eastAsia="宋体" w:hAnsi="Verdana"/>
        </w:rPr>
        <w:t>虛弱</w:t>
      </w:r>
      <w:r w:rsidRPr="00C36CBA">
        <w:rPr>
          <w:rFonts w:ascii="Verdana" w:eastAsia="宋体" w:hAnsi="Verdana"/>
        </w:rPr>
        <w:t>)and isolating(</w:t>
      </w:r>
      <w:r w:rsidRPr="00C36CBA">
        <w:rPr>
          <w:rFonts w:ascii="Verdana" w:eastAsia="宋体" w:hAnsi="Verdana"/>
        </w:rPr>
        <w:t>孤獨</w:t>
      </w:r>
      <w:r w:rsidRPr="00C36CBA">
        <w:rPr>
          <w:rFonts w:ascii="Verdana" w:eastAsia="宋体" w:hAnsi="Verdana"/>
        </w:rPr>
        <w:t>) through insensi</w:t>
      </w:r>
      <w:r w:rsidRPr="00C36CBA">
        <w:rPr>
          <w:rFonts w:ascii="Verdana" w:eastAsia="宋体" w:hAnsi="Verdana"/>
        </w:rPr>
        <w:t>tivity(</w:t>
      </w:r>
      <w:r w:rsidRPr="00C36CBA">
        <w:rPr>
          <w:rFonts w:ascii="Verdana" w:eastAsia="宋体" w:hAnsi="Verdana"/>
        </w:rPr>
        <w:t>冷漠</w:t>
      </w:r>
      <w:r w:rsidRPr="00C36CBA">
        <w:rPr>
          <w:rFonts w:ascii="Verdana" w:eastAsia="宋体" w:hAnsi="Verdana"/>
        </w:rPr>
        <w:t>) , ignorance</w:t>
      </w:r>
      <w:r w:rsidRPr="00C36CBA">
        <w:rPr>
          <w:rFonts w:ascii="Verdana" w:eastAsia="宋体" w:hAnsi="Verdana"/>
        </w:rPr>
        <w:t>愚昧</w:t>
      </w:r>
      <w:r w:rsidRPr="00C36CBA">
        <w:rPr>
          <w:rFonts w:ascii="Verdana" w:eastAsia="宋体" w:hAnsi="Verdana"/>
        </w:rPr>
        <w:t xml:space="preserve"> and poverty . </w:t>
      </w:r>
      <w:r w:rsidRPr="00C36CBA">
        <w:rPr>
          <w:rFonts w:ascii="Verdana" w:eastAsia="宋体" w:hAnsi="Verdana"/>
        </w:rPr>
        <w:br/>
      </w:r>
      <w:r w:rsidRPr="00C36CBA">
        <w:rPr>
          <w:rFonts w:ascii="Verdana" w:eastAsia="宋体" w:hAnsi="Verdana"/>
        </w:rPr>
        <w:t>老龄的悲剧并不是在于我们每个人正常变老和死亡，而是在于这过程被冷漠、愚昧和贫困搞得充满了不必要的，有时是难忍的痛苦屈辱、虚弱与孤独。</w:t>
      </w:r>
      <w:r w:rsidRPr="00C36CBA">
        <w:rPr>
          <w:rFonts w:ascii="Verdana" w:eastAsia="宋体" w:hAnsi="Verdana"/>
        </w:rPr>
        <w:t xml:space="preserve"> </w:t>
      </w:r>
      <w:r w:rsidRPr="00C36CBA">
        <w:rPr>
          <w:rFonts w:ascii="Verdana" w:eastAsia="宋体" w:hAnsi="Verdana"/>
        </w:rPr>
        <w:br/>
        <w:t xml:space="preserve">The potentials for satisfactions and even triumphs in late life are real and vastly underexplored </w:t>
      </w:r>
      <w:r w:rsidRPr="00C36CBA">
        <w:rPr>
          <w:rFonts w:ascii="Verdana" w:eastAsia="宋体" w:hAnsi="Verdana"/>
        </w:rPr>
        <w:br/>
      </w:r>
      <w:r w:rsidRPr="00C36CBA">
        <w:rPr>
          <w:rFonts w:ascii="Verdana" w:eastAsia="宋体" w:hAnsi="Verdana"/>
        </w:rPr>
        <w:t>晚年生活中取得满足甚至成功的可能性是确实存在的，而且还远远没有发掘出来。</w:t>
      </w:r>
      <w:r w:rsidRPr="00C36CBA">
        <w:rPr>
          <w:rFonts w:ascii="Verdana" w:eastAsia="宋体" w:hAnsi="Verdana"/>
        </w:rPr>
        <w:t xml:space="preserve"> </w:t>
      </w:r>
      <w:r w:rsidRPr="00C36CBA">
        <w:rPr>
          <w:rFonts w:ascii="Verdana" w:eastAsia="宋体" w:hAnsi="Verdana"/>
        </w:rPr>
        <w:br/>
        <w:t>For the mos</w:t>
      </w:r>
      <w:r w:rsidRPr="00C36CBA">
        <w:rPr>
          <w:rFonts w:ascii="Verdana" w:eastAsia="宋体" w:hAnsi="Verdana"/>
        </w:rPr>
        <w:t xml:space="preserve">t part the elderly struggle to exist in an inhospitable world . </w:t>
      </w:r>
      <w:r w:rsidRPr="00C36CBA">
        <w:rPr>
          <w:rFonts w:ascii="Verdana" w:eastAsia="宋体" w:hAnsi="Verdana"/>
        </w:rPr>
        <w:br/>
      </w:r>
      <w:r w:rsidRPr="00C36CBA">
        <w:rPr>
          <w:rFonts w:ascii="Verdana" w:eastAsia="宋体" w:hAnsi="Verdana"/>
        </w:rPr>
        <w:t>老人大都为生存在一个冷淡的世界上挣扎着。</w:t>
      </w:r>
      <w:r w:rsidRPr="00C36CBA">
        <w:rPr>
          <w:rFonts w:ascii="Verdana" w:eastAsia="宋体" w:hAnsi="Verdana"/>
        </w:rPr>
        <w:t xml:space="preserve"> </w:t>
      </w:r>
      <w:r w:rsidRPr="00C36CBA">
        <w:rPr>
          <w:rFonts w:ascii="Verdana" w:eastAsia="宋体" w:hAnsi="Verdana"/>
        </w:rPr>
        <w:br/>
        <w:t xml:space="preserve">Are things really that bad ? Let’s begin by looking at the basic daily requirements for survival . </w:t>
      </w:r>
      <w:r w:rsidRPr="00C36CBA">
        <w:rPr>
          <w:rFonts w:ascii="Verdana" w:eastAsia="宋体" w:hAnsi="Verdana"/>
        </w:rPr>
        <w:br/>
      </w:r>
      <w:r w:rsidRPr="00C36CBA">
        <w:rPr>
          <w:rFonts w:ascii="Verdana" w:eastAsia="宋体" w:hAnsi="Verdana"/>
        </w:rPr>
        <w:t>事情确实如此糟糕？让我们首先看一看生存必须的基本日常需求吧。</w:t>
      </w:r>
      <w:r w:rsidRPr="00C36CBA">
        <w:rPr>
          <w:rFonts w:ascii="Verdana" w:eastAsia="宋体" w:hAnsi="Verdana"/>
        </w:rPr>
        <w:t xml:space="preserve"> </w:t>
      </w:r>
      <w:r w:rsidRPr="00C36CBA">
        <w:rPr>
          <w:rFonts w:ascii="Verdana" w:eastAsia="宋体" w:hAnsi="Verdana"/>
        </w:rPr>
        <w:br/>
        <w:t>Poverty or drastically lowered income</w:t>
      </w:r>
      <w:r w:rsidRPr="00C36CBA">
        <w:rPr>
          <w:rFonts w:ascii="Verdana" w:eastAsia="宋体" w:hAnsi="Verdana"/>
        </w:rPr>
        <w:t>收入大幅度下降</w:t>
      </w:r>
      <w:r w:rsidRPr="00C36CBA">
        <w:rPr>
          <w:rFonts w:ascii="Verdana" w:eastAsia="宋体" w:hAnsi="Verdana"/>
        </w:rPr>
        <w:t xml:space="preserve"> and old age go hand in hand . </w:t>
      </w:r>
      <w:r w:rsidRPr="00C36CBA">
        <w:rPr>
          <w:rFonts w:ascii="Verdana" w:eastAsia="宋体" w:hAnsi="Verdana"/>
        </w:rPr>
        <w:br/>
      </w:r>
      <w:r w:rsidRPr="00C36CBA">
        <w:rPr>
          <w:rFonts w:ascii="Verdana" w:eastAsia="宋体" w:hAnsi="Verdana"/>
        </w:rPr>
        <w:t>贫困或收入的大幅度下降与老年携手而至，</w:t>
      </w:r>
      <w:r w:rsidRPr="00C36CBA">
        <w:rPr>
          <w:rFonts w:ascii="Verdana" w:eastAsia="宋体" w:hAnsi="Verdana"/>
        </w:rPr>
        <w:t xml:space="preserve"> </w:t>
      </w:r>
      <w:r w:rsidRPr="00C36CBA">
        <w:rPr>
          <w:rFonts w:ascii="Verdana" w:eastAsia="宋体" w:hAnsi="Verdana"/>
        </w:rPr>
        <w:br/>
        <w:t xml:space="preserve">People who are poor all their lives remain poor as they grow old . Most of us realize this . </w:t>
      </w:r>
      <w:r w:rsidRPr="00C36CBA">
        <w:rPr>
          <w:rFonts w:ascii="Verdana" w:eastAsia="宋体" w:hAnsi="Verdana"/>
        </w:rPr>
        <w:br/>
      </w:r>
      <w:r w:rsidRPr="00C36CBA">
        <w:rPr>
          <w:rFonts w:ascii="Verdana" w:eastAsia="宋体" w:hAnsi="Verdana"/>
        </w:rPr>
        <w:t>一生贫困的人们老后仍然贫困，我们大多数人都认识到这一点。</w:t>
      </w:r>
      <w:r w:rsidRPr="00C36CBA">
        <w:rPr>
          <w:rFonts w:ascii="Verdana" w:eastAsia="宋体" w:hAnsi="Verdana"/>
        </w:rPr>
        <w:t xml:space="preserve"> </w:t>
      </w:r>
      <w:r w:rsidRPr="00C36CBA">
        <w:rPr>
          <w:rFonts w:ascii="Verdana" w:eastAsia="宋体" w:hAnsi="Verdana"/>
        </w:rPr>
        <w:br/>
        <w:t>What we do not realize is that these poor are joined by multitudes of pe</w:t>
      </w:r>
      <w:r w:rsidRPr="00C36CBA">
        <w:rPr>
          <w:rFonts w:ascii="Verdana" w:eastAsia="宋体" w:hAnsi="Verdana"/>
        </w:rPr>
        <w:t xml:space="preserve">ople who become poor only after growing older . </w:t>
      </w:r>
      <w:r w:rsidRPr="00C36CBA">
        <w:rPr>
          <w:rFonts w:ascii="Verdana" w:eastAsia="宋体" w:hAnsi="Verdana"/>
        </w:rPr>
        <w:br/>
      </w:r>
      <w:r w:rsidRPr="00C36CBA">
        <w:rPr>
          <w:rFonts w:ascii="Verdana" w:eastAsia="宋体" w:hAnsi="Verdana"/>
        </w:rPr>
        <w:t>我们没有认识的是穷困者的队伍中加入了大批仅仅在进入老年后才变穷的人。</w:t>
      </w:r>
      <w:r w:rsidRPr="00C36CBA">
        <w:rPr>
          <w:rFonts w:ascii="Verdana" w:eastAsia="宋体" w:hAnsi="Verdana"/>
        </w:rPr>
        <w:t xml:space="preserve"> </w:t>
      </w:r>
      <w:r w:rsidRPr="00C36CBA">
        <w:rPr>
          <w:rFonts w:ascii="Verdana" w:eastAsia="宋体" w:hAnsi="Verdana"/>
        </w:rPr>
        <w:br/>
        <w:t>When Social Security becomes the sole(</w:t>
      </w:r>
      <w:r w:rsidRPr="00C36CBA">
        <w:rPr>
          <w:rFonts w:ascii="Verdana" w:eastAsia="宋体" w:hAnsi="Verdana"/>
        </w:rPr>
        <w:t>唯一</w:t>
      </w:r>
      <w:r w:rsidRPr="00C36CBA">
        <w:rPr>
          <w:rFonts w:ascii="Verdana" w:eastAsia="宋体" w:hAnsi="Verdana"/>
        </w:rPr>
        <w:t>) or primary</w:t>
      </w:r>
      <w:r w:rsidRPr="00C36CBA">
        <w:rPr>
          <w:rFonts w:ascii="Verdana" w:eastAsia="宋体" w:hAnsi="Verdana"/>
        </w:rPr>
        <w:t>（主要）</w:t>
      </w:r>
      <w:r w:rsidRPr="00C36CBA">
        <w:rPr>
          <w:rFonts w:ascii="Verdana" w:eastAsia="宋体" w:hAnsi="Verdana"/>
        </w:rPr>
        <w:t xml:space="preserve">income , it means subsistence –level styles for many , and recent increases do not keep up with soaring </w:t>
      </w:r>
      <w:r w:rsidRPr="00C36CBA">
        <w:rPr>
          <w:rFonts w:ascii="Verdana" w:eastAsia="宋体" w:hAnsi="Verdana"/>
        </w:rPr>
        <w:t>高漲的</w:t>
      </w:r>
      <w:r w:rsidRPr="00C36CBA">
        <w:rPr>
          <w:rFonts w:ascii="Verdana" w:eastAsia="宋体" w:hAnsi="Verdana"/>
        </w:rPr>
        <w:t>costs of</w:t>
      </w:r>
      <w:r w:rsidRPr="00C36CBA">
        <w:rPr>
          <w:rFonts w:ascii="Verdana" w:eastAsia="宋体" w:hAnsi="Verdana"/>
        </w:rPr>
        <w:t xml:space="preserve"> living . </w:t>
      </w:r>
      <w:r w:rsidRPr="00C36CBA">
        <w:rPr>
          <w:rFonts w:ascii="Verdana" w:eastAsia="宋体" w:hAnsi="Verdana"/>
        </w:rPr>
        <w:br/>
      </w:r>
      <w:r w:rsidRPr="00C36CBA">
        <w:rPr>
          <w:rFonts w:ascii="Verdana" w:eastAsia="宋体" w:hAnsi="Verdana"/>
        </w:rPr>
        <w:t>当社会福利成为仅有的、主要的收入时，这对许多人就意味着仅能勉强维持生活，而且新增加的福利金赶不上高涨的生活费用。</w:t>
      </w:r>
      <w:r w:rsidRPr="00C36CBA">
        <w:rPr>
          <w:rFonts w:ascii="Verdana" w:eastAsia="宋体" w:hAnsi="Verdana"/>
        </w:rPr>
        <w:t xml:space="preserve">` </w:t>
      </w:r>
      <w:r w:rsidRPr="00C36CBA">
        <w:rPr>
          <w:rFonts w:ascii="Verdana" w:eastAsia="宋体" w:hAnsi="Verdana"/>
        </w:rPr>
        <w:br/>
        <w:t>Private pension plans often do not pay off , and pension payments that do come in are not tied to inflationary</w:t>
      </w:r>
      <w:r w:rsidRPr="00C36CBA">
        <w:rPr>
          <w:rFonts w:ascii="Verdana" w:eastAsia="宋体" w:hAnsi="Verdana"/>
        </w:rPr>
        <w:t>彌補</w:t>
      </w:r>
      <w:r w:rsidRPr="00C36CBA">
        <w:rPr>
          <w:rFonts w:ascii="Verdana" w:eastAsia="宋体" w:hAnsi="Verdana"/>
        </w:rPr>
        <w:t xml:space="preserve"> decreases in buying power. </w:t>
      </w:r>
      <w:r w:rsidRPr="00C36CBA">
        <w:rPr>
          <w:rFonts w:ascii="Verdana" w:eastAsia="宋体" w:hAnsi="Verdana"/>
        </w:rPr>
        <w:br/>
      </w:r>
      <w:r w:rsidRPr="00C36CBA">
        <w:rPr>
          <w:rFonts w:ascii="Verdana" w:eastAsia="宋体" w:hAnsi="Verdana"/>
        </w:rPr>
        <w:t>各种非官方的养老金制度经常不能支付全部应付金额，而得到的养老金数</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目又不能弥补由于通货膨</w:t>
      </w:r>
      <w:r w:rsidRPr="00C36CBA">
        <w:rPr>
          <w:rFonts w:ascii="Verdana" w:eastAsia="宋体" w:hAnsi="Verdana"/>
        </w:rPr>
        <w:t>胀而造成的购买力下降。</w:t>
      </w:r>
      <w:r w:rsidRPr="00C36CBA">
        <w:rPr>
          <w:rFonts w:ascii="Verdana" w:eastAsia="宋体" w:hAnsi="Verdana"/>
        </w:rPr>
        <w:t xml:space="preserve"> </w:t>
      </w:r>
      <w:r w:rsidRPr="00C36CBA">
        <w:rPr>
          <w:rFonts w:ascii="Verdana" w:eastAsia="宋体" w:hAnsi="Verdana"/>
        </w:rPr>
        <w:br/>
        <w:t>Savings can be wiped out by a single unexpected catastrophe .(</w:t>
      </w:r>
      <w:r w:rsidRPr="00C36CBA">
        <w:rPr>
          <w:rFonts w:ascii="Verdana" w:eastAsia="宋体" w:hAnsi="Verdana"/>
        </w:rPr>
        <w:t>大災難</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只要一个意想不到的灾祸就可以将积蓄化为乌有。</w:t>
      </w:r>
      <w:r w:rsidRPr="00C36CBA">
        <w:rPr>
          <w:rFonts w:ascii="Verdana" w:eastAsia="宋体" w:hAnsi="Verdana"/>
        </w:rPr>
        <w:t xml:space="preserve"> </w:t>
      </w:r>
      <w:r w:rsidRPr="00C36CBA">
        <w:rPr>
          <w:rFonts w:ascii="Verdana" w:eastAsia="宋体" w:hAnsi="Verdana"/>
        </w:rPr>
        <w:br/>
        <w:t xml:space="preserve">In January , 1971, half of the elderly , or over 10 million people , lived on less than $75a week , or $10 per day . Most lived on far less . </w:t>
      </w:r>
      <w:r w:rsidRPr="00C36CBA">
        <w:rPr>
          <w:rFonts w:ascii="Verdana" w:eastAsia="宋体" w:hAnsi="Verdana"/>
        </w:rPr>
        <w:br/>
      </w:r>
      <w:r w:rsidRPr="00C36CBA">
        <w:rPr>
          <w:rFonts w:ascii="Verdana" w:eastAsia="宋体" w:hAnsi="Verdana"/>
        </w:rPr>
        <w:t>在</w:t>
      </w:r>
      <w:r w:rsidRPr="00C36CBA">
        <w:rPr>
          <w:rFonts w:ascii="Verdana" w:eastAsia="宋体" w:hAnsi="Verdana"/>
        </w:rPr>
        <w:t>1971</w:t>
      </w:r>
      <w:r w:rsidRPr="00C36CBA">
        <w:rPr>
          <w:rFonts w:ascii="Verdana" w:eastAsia="宋体" w:hAnsi="Verdana"/>
        </w:rPr>
        <w:t>年</w:t>
      </w:r>
      <w:r w:rsidRPr="00C36CBA">
        <w:rPr>
          <w:rFonts w:ascii="Verdana" w:eastAsia="宋体" w:hAnsi="Verdana"/>
        </w:rPr>
        <w:t>1</w:t>
      </w:r>
      <w:r w:rsidRPr="00C36CBA">
        <w:rPr>
          <w:rFonts w:ascii="Verdana" w:eastAsia="宋体" w:hAnsi="Verdana"/>
        </w:rPr>
        <w:t>月</w:t>
      </w:r>
      <w:r w:rsidRPr="00C36CBA">
        <w:rPr>
          <w:rFonts w:ascii="Verdana" w:eastAsia="宋体" w:hAnsi="Verdana"/>
        </w:rPr>
        <w:t>，有半数即</w:t>
      </w:r>
      <w:r w:rsidRPr="00C36CBA">
        <w:rPr>
          <w:rFonts w:ascii="Verdana" w:eastAsia="宋体" w:hAnsi="Verdana"/>
        </w:rPr>
        <w:t>1000</w:t>
      </w:r>
      <w:r w:rsidRPr="00C36CBA">
        <w:rPr>
          <w:rFonts w:ascii="Verdana" w:eastAsia="宋体" w:hAnsi="Verdana"/>
        </w:rPr>
        <w:t>万以上的老人每周靠不到</w:t>
      </w:r>
      <w:r w:rsidRPr="00C36CBA">
        <w:rPr>
          <w:rFonts w:ascii="Verdana" w:eastAsia="宋体" w:hAnsi="Verdana"/>
        </w:rPr>
        <w:t>75</w:t>
      </w:r>
      <w:r w:rsidRPr="00C36CBA">
        <w:rPr>
          <w:rFonts w:ascii="Verdana" w:eastAsia="宋体" w:hAnsi="Verdana"/>
        </w:rPr>
        <w:t>美元即每天</w:t>
      </w:r>
      <w:r w:rsidRPr="00C36CBA">
        <w:rPr>
          <w:rFonts w:ascii="Verdana" w:eastAsia="宋体" w:hAnsi="Verdana"/>
        </w:rPr>
        <w:t>10</w:t>
      </w:r>
      <w:r w:rsidRPr="00C36CBA">
        <w:rPr>
          <w:rFonts w:ascii="Verdana" w:eastAsia="宋体" w:hAnsi="Verdana"/>
        </w:rPr>
        <w:t>美元生活，多数人的钱比这还要少得多。</w:t>
      </w:r>
      <w:r w:rsidRPr="00C36CBA">
        <w:rPr>
          <w:rFonts w:ascii="Verdana" w:eastAsia="宋体" w:hAnsi="Verdana"/>
        </w:rPr>
        <w:t xml:space="preserve"> </w:t>
      </w:r>
      <w:r w:rsidRPr="00C36CBA">
        <w:rPr>
          <w:rFonts w:ascii="Verdana" w:eastAsia="宋体" w:hAnsi="Verdana"/>
        </w:rPr>
        <w:br/>
        <w:t xml:space="preserve">Even the relatively well –off are not assured of an income that will support them . </w:t>
      </w:r>
      <w:r w:rsidRPr="00C36CBA">
        <w:rPr>
          <w:rFonts w:ascii="Verdana" w:eastAsia="宋体" w:hAnsi="Verdana"/>
        </w:rPr>
        <w:br/>
      </w:r>
      <w:r w:rsidRPr="00C36CBA">
        <w:rPr>
          <w:rFonts w:ascii="Verdana" w:eastAsia="宋体" w:hAnsi="Verdana"/>
        </w:rPr>
        <w:t>即使是相对宽裕一些的人也不能保证得到能维持他们生活的收入。</w:t>
      </w:r>
      <w:r w:rsidRPr="00C36CBA">
        <w:rPr>
          <w:rFonts w:ascii="Verdana" w:eastAsia="宋体" w:hAnsi="Verdana"/>
        </w:rPr>
        <w:t xml:space="preserve"> </w:t>
      </w:r>
      <w:r w:rsidRPr="00C36CBA">
        <w:rPr>
          <w:rFonts w:ascii="Verdana" w:eastAsia="宋体" w:hAnsi="Verdana"/>
        </w:rPr>
        <w:br/>
        <w:t>It has been estimated that at least 30per cent of the elderly live in substandard housing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估计至少有</w:t>
      </w:r>
      <w:r w:rsidRPr="00C36CBA">
        <w:rPr>
          <w:rFonts w:ascii="Verdana" w:eastAsia="宋体" w:hAnsi="Verdana"/>
        </w:rPr>
        <w:t>30</w:t>
      </w:r>
      <w:r w:rsidRPr="00C36CBA">
        <w:rPr>
          <w:rFonts w:ascii="Verdana" w:eastAsia="宋体" w:hAnsi="Verdana"/>
        </w:rPr>
        <w:t>％的老人住在不合法定标准的房屋中，</w:t>
      </w:r>
      <w:r w:rsidRPr="00C36CBA">
        <w:rPr>
          <w:rFonts w:ascii="Verdana" w:eastAsia="宋体" w:hAnsi="Verdana"/>
        </w:rPr>
        <w:t xml:space="preserve"> </w:t>
      </w:r>
      <w:r w:rsidRPr="00C36CBA">
        <w:rPr>
          <w:rFonts w:ascii="Verdana" w:eastAsia="宋体" w:hAnsi="Verdana"/>
        </w:rPr>
        <w:br/>
        <w:t xml:space="preserve">Many more must deprive themselves of essentials to keep their homes in repair . </w:t>
      </w:r>
      <w:r w:rsidRPr="00C36CBA">
        <w:rPr>
          <w:rFonts w:ascii="Verdana" w:eastAsia="宋体" w:hAnsi="Verdana"/>
        </w:rPr>
        <w:br/>
      </w:r>
      <w:r w:rsidRPr="00C36CBA">
        <w:rPr>
          <w:rFonts w:ascii="Verdana" w:eastAsia="宋体" w:hAnsi="Verdana"/>
        </w:rPr>
        <w:t>更多的人为了保持房子适于居住进行维修而不得不牺牲一些必需品。</w:t>
      </w:r>
      <w:r w:rsidRPr="00C36CBA">
        <w:rPr>
          <w:rFonts w:ascii="Verdana" w:eastAsia="宋体" w:hAnsi="Verdana"/>
        </w:rPr>
        <w:t xml:space="preserve"> </w:t>
      </w:r>
      <w:r w:rsidRPr="00C36CBA">
        <w:rPr>
          <w:rFonts w:ascii="Verdana" w:eastAsia="宋体" w:hAnsi="Verdana"/>
        </w:rPr>
        <w:br/>
        <w:t>The American dream promised older people that if they worked hard enough all their lives , things would turn out we</w:t>
      </w:r>
      <w:r w:rsidRPr="00C36CBA">
        <w:rPr>
          <w:rFonts w:ascii="Verdana" w:eastAsia="宋体" w:hAnsi="Verdana"/>
        </w:rPr>
        <w:t xml:space="preserve">ll for them . </w:t>
      </w:r>
      <w:r w:rsidRPr="00C36CBA">
        <w:rPr>
          <w:rFonts w:ascii="Verdana" w:eastAsia="宋体" w:hAnsi="Verdana"/>
        </w:rPr>
        <w:br/>
      </w:r>
      <w:r w:rsidRPr="00C36CBA">
        <w:rPr>
          <w:rFonts w:ascii="Verdana" w:eastAsia="宋体" w:hAnsi="Verdana"/>
        </w:rPr>
        <w:t>美国梦给老人这样的期望，只要他们一生努力工作，一切终会好的。</w:t>
      </w:r>
      <w:r w:rsidRPr="00C36CBA">
        <w:rPr>
          <w:rFonts w:ascii="Verdana" w:eastAsia="宋体" w:hAnsi="Verdana"/>
        </w:rPr>
        <w:t xml:space="preserve"> </w:t>
      </w:r>
      <w:r w:rsidRPr="00C36CBA">
        <w:rPr>
          <w:rFonts w:ascii="Verdana" w:eastAsia="宋体" w:hAnsi="Verdana"/>
        </w:rPr>
        <w:br/>
        <w:t xml:space="preserve">Today’s elderly were brought up to believe in pride , self-reliance and independence . </w:t>
      </w:r>
      <w:r w:rsidRPr="00C36CBA">
        <w:rPr>
          <w:rFonts w:ascii="Verdana" w:eastAsia="宋体" w:hAnsi="Verdana"/>
        </w:rPr>
        <w:br/>
      </w:r>
      <w:r w:rsidRPr="00C36CBA">
        <w:rPr>
          <w:rFonts w:ascii="Verdana" w:eastAsia="宋体" w:hAnsi="Verdana"/>
        </w:rPr>
        <w:t>今天的老人在成长过程中受到的教育是信奉自尊、自立、自主。</w:t>
      </w:r>
      <w:r w:rsidRPr="00C36CBA">
        <w:rPr>
          <w:rFonts w:ascii="Verdana" w:eastAsia="宋体" w:hAnsi="Verdana"/>
        </w:rPr>
        <w:t xml:space="preserve"> </w:t>
      </w:r>
      <w:r w:rsidRPr="00C36CBA">
        <w:rPr>
          <w:rFonts w:ascii="Verdana" w:eastAsia="宋体" w:hAnsi="Verdana"/>
        </w:rPr>
        <w:br/>
        <w:t xml:space="preserve">Many are tough , determined individuals who manage to survive against adversity . But even </w:t>
      </w:r>
      <w:r w:rsidRPr="00C36CBA">
        <w:rPr>
          <w:rFonts w:ascii="Verdana" w:eastAsia="宋体" w:hAnsi="Verdana"/>
        </w:rPr>
        <w:t xml:space="preserve">the tough ones reach a point where help should be available to them . </w:t>
      </w:r>
      <w:r w:rsidRPr="00C36CBA">
        <w:rPr>
          <w:rFonts w:ascii="Verdana" w:eastAsia="宋体" w:hAnsi="Verdana"/>
        </w:rPr>
        <w:br/>
      </w:r>
      <w:r w:rsidRPr="00C36CBA">
        <w:rPr>
          <w:rFonts w:ascii="Verdana" w:eastAsia="宋体" w:hAnsi="Verdana"/>
        </w:rPr>
        <w:t>许多都是能在逆境中生存下来的坚韧不拔而又有主见的人物，但即使是坚韧不拔的人们也会需要得到帮助。</w:t>
      </w:r>
      <w:r w:rsidRPr="00C36CBA">
        <w:rPr>
          <w:rFonts w:ascii="Verdana" w:eastAsia="宋体" w:hAnsi="Verdana"/>
        </w:rPr>
        <w:t xml:space="preserve"> </w:t>
      </w:r>
      <w:r w:rsidRPr="00C36CBA">
        <w:rPr>
          <w:rFonts w:ascii="Verdana" w:eastAsia="宋体" w:hAnsi="Verdana"/>
        </w:rPr>
        <w:br/>
        <w:t>Age discrimination in employment is unrestrained , with arbitrary retirement practices and bias against hiring older people for availabl</w:t>
      </w:r>
      <w:r w:rsidRPr="00C36CBA">
        <w:rPr>
          <w:rFonts w:ascii="Verdana" w:eastAsia="宋体" w:hAnsi="Verdana"/>
        </w:rPr>
        <w:t xml:space="preserve">e jobs . </w:t>
      </w:r>
      <w:r w:rsidRPr="00C36CBA">
        <w:rPr>
          <w:rFonts w:ascii="Verdana" w:eastAsia="宋体" w:hAnsi="Verdana"/>
        </w:rPr>
        <w:br/>
      </w:r>
      <w:r w:rsidRPr="00C36CBA">
        <w:rPr>
          <w:rFonts w:ascii="Verdana" w:eastAsia="宋体" w:hAnsi="Verdana"/>
        </w:rPr>
        <w:t>就业方面的年龄歧视是不受任何限制的，规定退休的具体做法很任意。在雇佣人时对上年纪的人有歧视。</w:t>
      </w:r>
      <w:r w:rsidRPr="00C36CBA">
        <w:rPr>
          <w:rFonts w:ascii="Verdana" w:eastAsia="宋体" w:hAnsi="Verdana"/>
        </w:rPr>
        <w:t xml:space="preserve"> </w:t>
      </w:r>
      <w:r w:rsidRPr="00C36CBA">
        <w:rPr>
          <w:rFonts w:ascii="Verdana" w:eastAsia="宋体" w:hAnsi="Verdana"/>
        </w:rPr>
        <w:br/>
        <w:t xml:space="preserve">Social Security penalized the old by reducing their income checks as soon as they earn more than $2,400 a year . </w:t>
      </w:r>
      <w:r w:rsidRPr="00C36CBA">
        <w:rPr>
          <w:rFonts w:ascii="Verdana" w:eastAsia="宋体" w:hAnsi="Verdana"/>
        </w:rPr>
        <w:br/>
      </w:r>
      <w:r w:rsidRPr="00C36CBA">
        <w:rPr>
          <w:rFonts w:ascii="Verdana" w:eastAsia="宋体" w:hAnsi="Verdana"/>
        </w:rPr>
        <w:t>一旦老年人工作一年挣得</w:t>
      </w:r>
      <w:r w:rsidRPr="00C36CBA">
        <w:rPr>
          <w:rFonts w:ascii="Verdana" w:eastAsia="宋体" w:hAnsi="Verdana"/>
        </w:rPr>
        <w:t>2400</w:t>
      </w:r>
      <w:r w:rsidRPr="00C36CBA">
        <w:rPr>
          <w:rFonts w:ascii="Verdana" w:eastAsia="宋体" w:hAnsi="Verdana"/>
        </w:rPr>
        <w:t>美元以上，社会福利便用减低福利金的办法来惩罚他们。</w:t>
      </w:r>
      <w:r w:rsidRPr="00C36CBA">
        <w:rPr>
          <w:rFonts w:ascii="Verdana" w:eastAsia="宋体" w:hAnsi="Verdana"/>
        </w:rPr>
        <w:t xml:space="preserve"> </w:t>
      </w:r>
      <w:r w:rsidRPr="00C36CBA">
        <w:rPr>
          <w:rFonts w:ascii="Verdana" w:eastAsia="宋体" w:hAnsi="Verdana"/>
        </w:rPr>
        <w:br/>
        <w:t>Job-training programs don’t want the elder</w:t>
      </w:r>
      <w:r w:rsidRPr="00C36CBA">
        <w:rPr>
          <w:rFonts w:ascii="Verdana" w:eastAsia="宋体" w:hAnsi="Verdana"/>
        </w:rPr>
        <w:t xml:space="preserve">ly ( or the middle-aged , for that matter ) , so there is no opportunity to learn new skills . </w:t>
      </w:r>
      <w:r w:rsidRPr="00C36CBA">
        <w:rPr>
          <w:rFonts w:ascii="Verdana" w:eastAsia="宋体" w:hAnsi="Verdana"/>
        </w:rPr>
        <w:br/>
      </w:r>
      <w:r w:rsidRPr="00C36CBA">
        <w:rPr>
          <w:rFonts w:ascii="Verdana" w:eastAsia="宋体" w:hAnsi="Verdana"/>
        </w:rPr>
        <w:t>职业训练项目不愿接收老年人（连中年人也不要），因此没有机会学新技能。</w:t>
      </w:r>
      <w:r w:rsidRPr="00C36CBA">
        <w:rPr>
          <w:rFonts w:ascii="Verdana" w:eastAsia="宋体" w:hAnsi="Verdana"/>
        </w:rPr>
        <w:t xml:space="preserve"> </w:t>
      </w:r>
      <w:r w:rsidRPr="00C36CBA">
        <w:rPr>
          <w:rFonts w:ascii="Verdana" w:eastAsia="宋体" w:hAnsi="Verdana"/>
        </w:rPr>
        <w:br/>
        <w:t xml:space="preserve">Employers rarely make concessions for the possible physical limitations of otherwise valuable older employees , and instead </w:t>
      </w:r>
      <w:r w:rsidRPr="00C36CBA">
        <w:rPr>
          <w:rFonts w:ascii="Verdana" w:eastAsia="宋体" w:hAnsi="Verdana"/>
        </w:rPr>
        <w:t xml:space="preserve">they are fired </w:t>
      </w:r>
      <w:r w:rsidRPr="00C36CBA">
        <w:rPr>
          <w:rFonts w:ascii="Verdana" w:eastAsia="宋体" w:hAnsi="Verdana"/>
        </w:rPr>
        <w:t>解雇</w:t>
      </w:r>
      <w:r w:rsidRPr="00C36CBA">
        <w:rPr>
          <w:rFonts w:ascii="Verdana" w:eastAsia="宋体" w:hAnsi="Verdana"/>
        </w:rPr>
        <w:t xml:space="preserve">, retired or forced to resign . </w:t>
      </w:r>
      <w:r w:rsidRPr="00C36CBA">
        <w:rPr>
          <w:rFonts w:ascii="Verdana" w:eastAsia="宋体" w:hAnsi="Verdana"/>
        </w:rPr>
        <w:br/>
      </w:r>
      <w:r w:rsidRPr="00C36CBA">
        <w:rPr>
          <w:rFonts w:ascii="Verdana" w:eastAsia="宋体" w:hAnsi="Verdana"/>
        </w:rPr>
        <w:t>雇主对于那些除了可能有体力上的局限外其它方面很有用的年长职工很少进行照顾，而是将他们解雇，要他们退休或强迫他们辞职。</w:t>
      </w:r>
      <w:r w:rsidRPr="00C36CBA">
        <w:rPr>
          <w:rFonts w:ascii="Verdana" w:eastAsia="宋体" w:hAnsi="Verdana"/>
        </w:rPr>
        <w:t xml:space="preserve"> </w:t>
      </w:r>
      <w:r w:rsidRPr="00C36CBA">
        <w:rPr>
          <w:rFonts w:ascii="Verdana" w:eastAsia="宋体" w:hAnsi="Verdana"/>
        </w:rPr>
        <w:br/>
        <w:t>It is obvious that the old get sick more frequently and more severely than the young , and 86 per cent have chronic(</w:t>
      </w:r>
      <w:r w:rsidRPr="00C36CBA">
        <w:rPr>
          <w:rFonts w:ascii="Verdana" w:eastAsia="宋体" w:hAnsi="Verdana"/>
        </w:rPr>
        <w:t>慢性</w:t>
      </w:r>
      <w:r w:rsidRPr="00C36CBA">
        <w:rPr>
          <w:rFonts w:ascii="Verdana" w:eastAsia="宋体" w:hAnsi="Verdana"/>
        </w:rPr>
        <w:t>) health problems of varying</w:t>
      </w:r>
      <w:r w:rsidRPr="00C36CBA">
        <w:rPr>
          <w:rFonts w:ascii="Verdana" w:eastAsia="宋体" w:hAnsi="Verdana"/>
        </w:rPr>
        <w:t xml:space="preserve"> degree . </w:t>
      </w:r>
      <w:r w:rsidRPr="00C36CBA">
        <w:rPr>
          <w:rFonts w:ascii="Verdana" w:eastAsia="宋体" w:hAnsi="Verdana"/>
        </w:rPr>
        <w:br/>
      </w:r>
      <w:r w:rsidRPr="00C36CBA">
        <w:rPr>
          <w:rFonts w:ascii="Verdana" w:eastAsia="宋体" w:hAnsi="Verdana"/>
        </w:rPr>
        <w:t>显然老年人比青年人容易生病，病起来也更严重，而且</w:t>
      </w:r>
      <w:r w:rsidRPr="00C36CBA">
        <w:rPr>
          <w:rFonts w:ascii="Verdana" w:eastAsia="宋体" w:hAnsi="Verdana"/>
        </w:rPr>
        <w:t>86%</w:t>
      </w:r>
      <w:r w:rsidRPr="00C36CBA">
        <w:rPr>
          <w:rFonts w:ascii="Verdana" w:eastAsia="宋体" w:hAnsi="Verdana"/>
        </w:rPr>
        <w:t>的老人有不同程度的慢性疾病。</w:t>
      </w:r>
      <w:r w:rsidRPr="00C36CBA">
        <w:rPr>
          <w:rFonts w:ascii="Verdana" w:eastAsia="宋体" w:hAnsi="Verdana"/>
        </w:rPr>
        <w:t xml:space="preserve"> </w:t>
      </w:r>
      <w:r w:rsidRPr="00C36CBA">
        <w:rPr>
          <w:rFonts w:ascii="Verdana" w:eastAsia="宋体" w:hAnsi="Verdana"/>
        </w:rPr>
        <w:br/>
        <w:t>These health problems , while significant , are largely treatable</w:t>
      </w:r>
      <w:r w:rsidRPr="00C36CBA">
        <w:rPr>
          <w:rFonts w:ascii="Verdana" w:eastAsia="宋体" w:hAnsi="Verdana"/>
        </w:rPr>
        <w:t>可以治</w:t>
      </w:r>
      <w:r w:rsidRPr="00C36CBA">
        <w:rPr>
          <w:rFonts w:ascii="Verdana" w:eastAsia="宋体" w:hAnsi="Verdana"/>
        </w:rPr>
        <w:t xml:space="preserve"> and for the most part do not impair the capacity to work . </w:t>
      </w:r>
      <w:r w:rsidRPr="00C36CBA">
        <w:rPr>
          <w:rFonts w:ascii="Verdana" w:eastAsia="宋体" w:hAnsi="Verdana"/>
        </w:rPr>
        <w:br/>
      </w:r>
      <w:r w:rsidRPr="00C36CBA">
        <w:rPr>
          <w:rFonts w:ascii="Verdana" w:eastAsia="宋体" w:hAnsi="Verdana"/>
        </w:rPr>
        <w:t>这些疾病固然应加以注意，但大量的疾病是可以治疗的，而且多数并不损害工作能力。</w:t>
      </w:r>
      <w:r w:rsidRPr="00C36CBA">
        <w:rPr>
          <w:rFonts w:ascii="Verdana" w:eastAsia="宋体" w:hAnsi="Verdana"/>
        </w:rPr>
        <w:t xml:space="preserve"> </w:t>
      </w:r>
      <w:r w:rsidRPr="00C36CBA">
        <w:rPr>
          <w:rFonts w:ascii="Verdana" w:eastAsia="宋体" w:hAnsi="Verdana"/>
        </w:rPr>
        <w:br/>
        <w:t>Medicare pays for only 45 per cen</w:t>
      </w:r>
      <w:r w:rsidRPr="00C36CBA">
        <w:rPr>
          <w:rFonts w:ascii="Verdana" w:eastAsia="宋体" w:hAnsi="Verdana"/>
        </w:rPr>
        <w:t>t of older people’s health expenses ;the balance must come from their own incomes and savings , or from Medicaid , which requires a humiliating (</w:t>
      </w:r>
      <w:r w:rsidRPr="00C36CBA">
        <w:rPr>
          <w:rFonts w:ascii="Verdana" w:eastAsia="宋体" w:hAnsi="Verdana"/>
        </w:rPr>
        <w:t>羞恥的</w:t>
      </w:r>
      <w:r w:rsidRPr="00C36CBA">
        <w:rPr>
          <w:rFonts w:ascii="Verdana" w:eastAsia="宋体" w:hAnsi="Verdana"/>
        </w:rPr>
        <w:t xml:space="preserve">)means test . </w:t>
      </w:r>
      <w:r w:rsidRPr="00C36CBA">
        <w:rPr>
          <w:rFonts w:ascii="Verdana" w:eastAsia="宋体" w:hAnsi="Verdana"/>
        </w:rPr>
        <w:br/>
      </w:r>
      <w:r w:rsidRPr="00C36CBA">
        <w:rPr>
          <w:rFonts w:ascii="Verdana" w:eastAsia="宋体" w:hAnsi="Verdana"/>
        </w:rPr>
        <w:t>国家医疗制度只支付老年人医疗费用的</w:t>
      </w:r>
      <w:r w:rsidRPr="00C36CBA">
        <w:rPr>
          <w:rFonts w:ascii="Verdana" w:eastAsia="宋体" w:hAnsi="Verdana"/>
        </w:rPr>
        <w:t>45</w:t>
      </w:r>
      <w:r w:rsidRPr="00C36CBA">
        <w:rPr>
          <w:rFonts w:ascii="Verdana" w:eastAsia="宋体" w:hAnsi="Verdana"/>
        </w:rPr>
        <w:t>％，余下部分得从他们自己的收入或积蓄中支付，或由医疗补贴计划来支付，但为此必须接受令人羞辱的家庭经济情况调查。</w:t>
      </w:r>
      <w:r w:rsidRPr="00C36CBA">
        <w:rPr>
          <w:rFonts w:ascii="Verdana" w:eastAsia="宋体" w:hAnsi="Verdana"/>
        </w:rPr>
        <w:t xml:space="preserve"> </w:t>
      </w:r>
      <w:r w:rsidRPr="00C36CBA">
        <w:rPr>
          <w:rFonts w:ascii="Verdana" w:eastAsia="宋体" w:hAnsi="Verdana"/>
        </w:rPr>
        <w:br/>
        <w:t>A serious illness</w:t>
      </w:r>
      <w:r w:rsidRPr="00C36CBA">
        <w:rPr>
          <w:rFonts w:ascii="Verdana" w:eastAsia="宋体" w:hAnsi="Verdana"/>
        </w:rPr>
        <w:t xml:space="preserve"> can mean instant poverty . </w:t>
      </w:r>
      <w:r w:rsidRPr="00C36CBA">
        <w:rPr>
          <w:rFonts w:ascii="Verdana" w:eastAsia="宋体" w:hAnsi="Verdana"/>
        </w:rPr>
        <w:br/>
      </w:r>
      <w:r w:rsidRPr="00C36CBA">
        <w:rPr>
          <w:rFonts w:ascii="Verdana" w:eastAsia="宋体" w:hAnsi="Verdana"/>
        </w:rPr>
        <w:t>一场重病可能意味着顷刻之间变得一贫如洗。</w:t>
      </w:r>
      <w:r w:rsidRPr="00C36CBA">
        <w:rPr>
          <w:rFonts w:ascii="Verdana" w:eastAsia="宋体" w:hAnsi="Verdana"/>
        </w:rPr>
        <w:t xml:space="preserve"> </w:t>
      </w:r>
      <w:r w:rsidRPr="00C36CBA">
        <w:rPr>
          <w:rFonts w:ascii="Verdana" w:eastAsia="宋体" w:hAnsi="Verdana"/>
        </w:rPr>
        <w:br/>
        <w:t>Drugs prescribed outside of hospitals , hearing aids , glasses , dental care and podiatry (</w:t>
      </w:r>
      <w:r w:rsidRPr="00C36CBA">
        <w:rPr>
          <w:rFonts w:ascii="Verdana" w:eastAsia="宋体" w:hAnsi="Verdana"/>
        </w:rPr>
        <w:t>足科</w:t>
      </w:r>
      <w:r w:rsidRPr="00C36CBA">
        <w:rPr>
          <w:rFonts w:ascii="Verdana" w:eastAsia="宋体" w:hAnsi="Verdana"/>
        </w:rPr>
        <w:t xml:space="preserve">)are not covered at all under Medicare . </w:t>
      </w:r>
      <w:r w:rsidRPr="00C36CBA">
        <w:rPr>
          <w:rFonts w:ascii="Verdana" w:eastAsia="宋体" w:hAnsi="Verdana"/>
        </w:rPr>
        <w:br/>
      </w:r>
      <w:r w:rsidRPr="00C36CBA">
        <w:rPr>
          <w:rFonts w:ascii="Verdana" w:eastAsia="宋体" w:hAnsi="Verdana"/>
        </w:rPr>
        <w:t>不是由医院开的药的药费、助听器、眼睛、牙科和足科病，国家医疗照顾制度根本一律不予负担。</w:t>
      </w:r>
      <w:r w:rsidRPr="00C36CBA">
        <w:rPr>
          <w:rFonts w:ascii="Verdana" w:eastAsia="宋体" w:hAnsi="Verdana"/>
        </w:rPr>
        <w:t xml:space="preserve"> </w:t>
      </w:r>
      <w:r w:rsidRPr="00C36CBA">
        <w:rPr>
          <w:rFonts w:ascii="Verdana" w:eastAsia="宋体" w:hAnsi="Verdana"/>
        </w:rPr>
        <w:br/>
        <w:t>There is prejudice agains</w:t>
      </w:r>
      <w:r w:rsidRPr="00C36CBA">
        <w:rPr>
          <w:rFonts w:ascii="Verdana" w:eastAsia="宋体" w:hAnsi="Verdana"/>
        </w:rPr>
        <w:t xml:space="preserve">t the old by doctors and other medical personnel who don’t like to bother with them . </w:t>
      </w:r>
      <w:r w:rsidRPr="00C36CBA">
        <w:rPr>
          <w:rFonts w:ascii="Verdana" w:eastAsia="宋体" w:hAnsi="Verdana"/>
        </w:rPr>
        <w:br/>
      </w:r>
      <w:r w:rsidRPr="00C36CBA">
        <w:rPr>
          <w:rFonts w:ascii="Verdana" w:eastAsia="宋体" w:hAnsi="Verdana"/>
        </w:rPr>
        <w:t>医生和其他医务人员歧视老年人，不愿为他们操心。</w:t>
      </w:r>
      <w:r w:rsidRPr="00C36CBA">
        <w:rPr>
          <w:rFonts w:ascii="Verdana" w:eastAsia="宋体" w:hAnsi="Verdana"/>
        </w:rPr>
        <w:t xml:space="preserve"> </w:t>
      </w:r>
      <w:r w:rsidRPr="00C36CBA">
        <w:rPr>
          <w:rFonts w:ascii="Verdana" w:eastAsia="宋体" w:hAnsi="Verdana"/>
        </w:rPr>
        <w:br/>
        <w:t>Psychiatrists(</w:t>
      </w:r>
      <w:r w:rsidRPr="00C36CBA">
        <w:rPr>
          <w:rFonts w:ascii="Verdana" w:eastAsia="宋体" w:hAnsi="Verdana"/>
        </w:rPr>
        <w:t>精神病患者</w:t>
      </w:r>
      <w:r w:rsidRPr="00C36CBA">
        <w:rPr>
          <w:rFonts w:ascii="Verdana" w:eastAsia="宋体" w:hAnsi="Verdana"/>
        </w:rPr>
        <w:t xml:space="preserve">) and mental-health personnel typically assume that the mental problems of the old are untreatable . </w:t>
      </w:r>
      <w:r w:rsidRPr="00C36CBA">
        <w:rPr>
          <w:rFonts w:ascii="Verdana" w:eastAsia="宋体" w:hAnsi="Verdana"/>
        </w:rPr>
        <w:br/>
      </w:r>
      <w:r w:rsidRPr="00C36CBA">
        <w:rPr>
          <w:rFonts w:ascii="Verdana" w:eastAsia="宋体" w:hAnsi="Verdana"/>
        </w:rPr>
        <w:t>精神病医生和治疗人员是很典型的，他们认定老年人</w:t>
      </w:r>
      <w:r w:rsidRPr="00C36CBA">
        <w:rPr>
          <w:rFonts w:ascii="Verdana" w:eastAsia="宋体" w:hAnsi="Verdana"/>
        </w:rPr>
        <w:t>的精神病没法治。</w:t>
      </w:r>
      <w:r w:rsidRPr="00C36CBA">
        <w:rPr>
          <w:rFonts w:ascii="Verdana" w:eastAsia="宋体" w:hAnsi="Verdana"/>
        </w:rPr>
        <w:t xml:space="preserve"> </w:t>
      </w:r>
      <w:r w:rsidRPr="00C36CBA">
        <w:rPr>
          <w:rFonts w:ascii="Verdana" w:eastAsia="宋体" w:hAnsi="Verdana"/>
        </w:rPr>
        <w:br/>
        <w:t>Psychoanalysts , the elite (</w:t>
      </w:r>
      <w:r w:rsidRPr="00C36CBA">
        <w:rPr>
          <w:rFonts w:ascii="Verdana" w:eastAsia="宋体" w:hAnsi="Verdana"/>
        </w:rPr>
        <w:t>精華</w:t>
      </w:r>
      <w:r w:rsidRPr="00C36CBA">
        <w:rPr>
          <w:rFonts w:ascii="Verdana" w:eastAsia="宋体" w:hAnsi="Verdana"/>
        </w:rPr>
        <w:t xml:space="preserve">)of the psychiatric profession , rarely accept them as patients . </w:t>
      </w:r>
      <w:r w:rsidRPr="00C36CBA">
        <w:rPr>
          <w:rFonts w:ascii="Verdana" w:eastAsia="宋体" w:hAnsi="Verdana"/>
        </w:rPr>
        <w:br/>
      </w:r>
      <w:r w:rsidRPr="00C36CBA">
        <w:rPr>
          <w:rFonts w:ascii="Verdana" w:eastAsia="宋体" w:hAnsi="Verdana"/>
        </w:rPr>
        <w:t>作为治疗精神病行业中精华人物的精神分析学家，很少收治老人。</w:t>
      </w:r>
      <w:r w:rsidRPr="00C36CBA">
        <w:rPr>
          <w:rFonts w:ascii="Verdana" w:eastAsia="宋体" w:hAnsi="Verdana"/>
        </w:rPr>
        <w:t xml:space="preserve"> </w:t>
      </w:r>
      <w:r w:rsidRPr="00C36CBA">
        <w:rPr>
          <w:rFonts w:ascii="Verdana" w:eastAsia="宋体" w:hAnsi="Verdana"/>
        </w:rPr>
        <w:br/>
        <w:t xml:space="preserve">Medical schools and other teaching institutions find them “ uninteresting “ . </w:t>
      </w:r>
      <w:r w:rsidRPr="00C36CBA">
        <w:rPr>
          <w:rFonts w:ascii="Verdana" w:eastAsia="宋体" w:hAnsi="Verdana"/>
        </w:rPr>
        <w:br/>
      </w:r>
      <w:r w:rsidRPr="00C36CBA">
        <w:rPr>
          <w:rFonts w:ascii="Verdana" w:eastAsia="宋体" w:hAnsi="Verdana"/>
        </w:rPr>
        <w:t>医学院及其他教学机构认为他们</w:t>
      </w:r>
      <w:r w:rsidRPr="00C36CBA">
        <w:rPr>
          <w:rFonts w:ascii="Verdana" w:eastAsia="宋体" w:hAnsi="Verdana"/>
        </w:rPr>
        <w:t>“</w:t>
      </w:r>
      <w:r w:rsidRPr="00C36CBA">
        <w:rPr>
          <w:rFonts w:ascii="Verdana" w:eastAsia="宋体" w:hAnsi="Verdana"/>
        </w:rPr>
        <w:t>没有意思</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Voluntary hospit</w:t>
      </w:r>
      <w:r w:rsidRPr="00C36CBA">
        <w:rPr>
          <w:rFonts w:ascii="Verdana" w:eastAsia="宋体" w:hAnsi="Verdana"/>
        </w:rPr>
        <w:t xml:space="preserve">als </w:t>
      </w:r>
      <w:r w:rsidRPr="00C36CBA">
        <w:rPr>
          <w:rFonts w:ascii="Verdana" w:eastAsia="宋体" w:hAnsi="Verdana"/>
        </w:rPr>
        <w:t>私立醫院</w:t>
      </w:r>
      <w:r w:rsidRPr="00C36CBA">
        <w:rPr>
          <w:rFonts w:ascii="Verdana" w:eastAsia="宋体" w:hAnsi="Verdana"/>
        </w:rPr>
        <w:t>are well known for dumping the “ Medicare patient “ into municipal(</w:t>
      </w:r>
      <w:r w:rsidRPr="00C36CBA">
        <w:rPr>
          <w:rFonts w:ascii="Verdana" w:eastAsia="宋体" w:hAnsi="Verdana"/>
        </w:rPr>
        <w:t>市立的</w:t>
      </w:r>
      <w:r w:rsidRPr="00C36CBA">
        <w:rPr>
          <w:rFonts w:ascii="Verdana" w:eastAsia="宋体" w:hAnsi="Verdana"/>
        </w:rPr>
        <w:t xml:space="preserve">) hospitals ; </w:t>
      </w:r>
      <w:r w:rsidRPr="00C36CBA">
        <w:rPr>
          <w:rFonts w:ascii="Verdana" w:eastAsia="宋体" w:hAnsi="Verdana"/>
        </w:rPr>
        <w:br/>
      </w:r>
      <w:r w:rsidRPr="00C36CBA">
        <w:rPr>
          <w:rFonts w:ascii="Verdana" w:eastAsia="宋体" w:hAnsi="Verdana"/>
        </w:rPr>
        <w:t>私立医院在把</w:t>
      </w:r>
      <w:r w:rsidRPr="00C36CBA">
        <w:rPr>
          <w:rFonts w:ascii="Verdana" w:eastAsia="宋体" w:hAnsi="Verdana"/>
        </w:rPr>
        <w:t>“</w:t>
      </w:r>
      <w:r w:rsidRPr="00C36CBA">
        <w:rPr>
          <w:rFonts w:ascii="Verdana" w:eastAsia="宋体" w:hAnsi="Verdana"/>
        </w:rPr>
        <w:t>靠国家医疗照顾制度的病人</w:t>
      </w:r>
      <w:r w:rsidRPr="00C36CBA">
        <w:rPr>
          <w:rFonts w:ascii="Verdana" w:eastAsia="宋体" w:hAnsi="Verdana"/>
        </w:rPr>
        <w:t>”</w:t>
      </w:r>
      <w:r w:rsidRPr="00C36CBA">
        <w:rPr>
          <w:rFonts w:ascii="Verdana" w:eastAsia="宋体" w:hAnsi="Verdana"/>
        </w:rPr>
        <w:t>往市立医院一推了之是出了名的。</w:t>
      </w:r>
      <w:r w:rsidRPr="00C36CBA">
        <w:rPr>
          <w:rFonts w:ascii="Verdana" w:eastAsia="宋体" w:hAnsi="Verdana"/>
        </w:rPr>
        <w:t xml:space="preserve"> </w:t>
      </w:r>
      <w:r w:rsidRPr="00C36CBA">
        <w:rPr>
          <w:rFonts w:ascii="Verdana" w:eastAsia="宋体" w:hAnsi="Verdana"/>
        </w:rPr>
        <w:br/>
        <w:t>municipal hospitals in turn funnel them into nursing homes</w:t>
      </w:r>
      <w:r w:rsidRPr="00C36CBA">
        <w:rPr>
          <w:rFonts w:ascii="Verdana" w:eastAsia="宋体" w:hAnsi="Verdana"/>
        </w:rPr>
        <w:t>小型疗养所</w:t>
      </w:r>
      <w:r w:rsidRPr="00C36CBA">
        <w:rPr>
          <w:rFonts w:ascii="Verdana" w:eastAsia="宋体" w:hAnsi="Verdana"/>
        </w:rPr>
        <w:t>, mental hospitals</w:t>
      </w:r>
      <w:r w:rsidRPr="00C36CBA">
        <w:rPr>
          <w:rFonts w:ascii="Verdana" w:eastAsia="宋体" w:hAnsi="Verdana"/>
        </w:rPr>
        <w:t>精神病院</w:t>
      </w:r>
      <w:r w:rsidRPr="00C36CBA">
        <w:rPr>
          <w:rFonts w:ascii="Verdana" w:eastAsia="宋体" w:hAnsi="Verdana"/>
        </w:rPr>
        <w:t xml:space="preserve">and chronic-disease institutions </w:t>
      </w:r>
      <w:r w:rsidRPr="00C36CBA">
        <w:rPr>
          <w:rFonts w:ascii="Verdana" w:eastAsia="宋体" w:hAnsi="Verdana"/>
        </w:rPr>
        <w:t>慢性疾病</w:t>
      </w:r>
      <w:r w:rsidRPr="00C36CBA">
        <w:rPr>
          <w:rFonts w:ascii="Verdana" w:eastAsia="宋体" w:hAnsi="Verdana"/>
        </w:rPr>
        <w:t>with</w:t>
      </w:r>
      <w:r w:rsidRPr="00C36CBA">
        <w:rPr>
          <w:rFonts w:ascii="Verdana" w:eastAsia="宋体" w:hAnsi="Verdana"/>
        </w:rPr>
        <w:t xml:space="preserve">out the adequate </w:t>
      </w:r>
      <w:r w:rsidRPr="00C36CBA">
        <w:rPr>
          <w:rFonts w:ascii="Verdana" w:eastAsia="宋体" w:hAnsi="Verdana"/>
        </w:rPr>
        <w:t>充分</w:t>
      </w:r>
      <w:r w:rsidRPr="00C36CBA">
        <w:rPr>
          <w:rFonts w:ascii="Verdana" w:eastAsia="宋体" w:hAnsi="Verdana"/>
        </w:rPr>
        <w:t>diagnostic</w:t>
      </w:r>
      <w:r w:rsidRPr="00C36CBA">
        <w:rPr>
          <w:rFonts w:ascii="Verdana" w:eastAsia="宋体" w:hAnsi="Verdana"/>
        </w:rPr>
        <w:t>診斷</w:t>
      </w:r>
      <w:r w:rsidRPr="00C36CBA">
        <w:rPr>
          <w:rFonts w:ascii="Verdana" w:eastAsia="宋体" w:hAnsi="Verdana"/>
        </w:rPr>
        <w:t xml:space="preserve"> and treatment effort which might enable them to return home . </w:t>
      </w:r>
      <w:r w:rsidRPr="00C36CBA">
        <w:rPr>
          <w:rFonts w:ascii="Verdana" w:eastAsia="宋体" w:hAnsi="Verdana"/>
        </w:rPr>
        <w:br/>
      </w:r>
      <w:r w:rsidRPr="00C36CBA">
        <w:rPr>
          <w:rFonts w:ascii="Verdana" w:eastAsia="宋体" w:hAnsi="Verdana"/>
        </w:rPr>
        <w:t>而市立医院不作充分的努力进行诊断和治疗，使他们有可能出院回家，却把他们分别集中到小型疗养所、精神病院和慢性病院去。</w:t>
      </w:r>
      <w:r w:rsidRPr="00C36CBA">
        <w:rPr>
          <w:rFonts w:ascii="Verdana" w:eastAsia="宋体" w:hAnsi="Verdana"/>
        </w:rPr>
        <w:t xml:space="preserve"> </w:t>
      </w:r>
      <w:r w:rsidRPr="00C36CBA">
        <w:rPr>
          <w:rFonts w:ascii="Verdana" w:eastAsia="宋体" w:hAnsi="Verdana"/>
        </w:rPr>
        <w:br/>
        <w:t>Persons who do remain at home while in ill health have serious difficulties in getting social , medica</w:t>
      </w:r>
      <w:r w:rsidRPr="00C36CBA">
        <w:rPr>
          <w:rFonts w:ascii="Verdana" w:eastAsia="宋体" w:hAnsi="Verdana"/>
        </w:rPr>
        <w:t xml:space="preserve">l and psychiatric services brought directly to them . </w:t>
      </w:r>
      <w:r w:rsidRPr="00C36CBA">
        <w:rPr>
          <w:rFonts w:ascii="Verdana" w:eastAsia="宋体" w:hAnsi="Verdana"/>
        </w:rPr>
        <w:br/>
      </w:r>
      <w:r w:rsidRPr="00C36CBA">
        <w:rPr>
          <w:rFonts w:ascii="Verdana" w:eastAsia="宋体" w:hAnsi="Verdana"/>
        </w:rPr>
        <w:t>身体不好而仍留在家中的人要得到社会、医疗和精神病治疗方面回送上门的服务，存在着极其严重的困难。</w:t>
      </w:r>
      <w:r w:rsidRPr="00C36CBA">
        <w:rPr>
          <w:rFonts w:ascii="Verdana" w:eastAsia="宋体" w:hAnsi="Verdana"/>
        </w:rPr>
        <w:t xml:space="preserve"> </w:t>
      </w:r>
      <w:r w:rsidRPr="00C36CBA">
        <w:rPr>
          <w:rFonts w:ascii="Verdana" w:eastAsia="宋体" w:hAnsi="Verdana"/>
        </w:rPr>
        <w:br/>
        <w:t xml:space="preserve">Problems large and small confront the elderly . </w:t>
      </w:r>
      <w:r w:rsidRPr="00C36CBA">
        <w:rPr>
          <w:rFonts w:ascii="Verdana" w:eastAsia="宋体" w:hAnsi="Verdana"/>
        </w:rPr>
        <w:br/>
      </w:r>
      <w:r w:rsidRPr="00C36CBA">
        <w:rPr>
          <w:rFonts w:ascii="Verdana" w:eastAsia="宋体" w:hAnsi="Verdana"/>
        </w:rPr>
        <w:t>老年人面临大大小小的问题。</w:t>
      </w:r>
      <w:r w:rsidRPr="00C36CBA">
        <w:rPr>
          <w:rFonts w:ascii="Verdana" w:eastAsia="宋体" w:hAnsi="Verdana"/>
        </w:rPr>
        <w:t xml:space="preserve"> </w:t>
      </w:r>
      <w:r w:rsidRPr="00C36CBA">
        <w:rPr>
          <w:rFonts w:ascii="Verdana" w:eastAsia="宋体" w:hAnsi="Verdana"/>
        </w:rPr>
        <w:br/>
        <w:t xml:space="preserve">They are easy targets for crime in the streets and in their homes . </w:t>
      </w:r>
      <w:r w:rsidRPr="00C36CBA">
        <w:rPr>
          <w:rFonts w:ascii="Verdana" w:eastAsia="宋体" w:hAnsi="Verdana"/>
        </w:rPr>
        <w:br/>
      </w:r>
      <w:r w:rsidRPr="00C36CBA">
        <w:rPr>
          <w:rFonts w:ascii="Verdana" w:eastAsia="宋体" w:hAnsi="Verdana"/>
        </w:rPr>
        <w:t>不论在街上还是在家里，他们都是犯罪分子</w:t>
      </w:r>
      <w:r w:rsidRPr="00C36CBA">
        <w:rPr>
          <w:rFonts w:ascii="Verdana" w:eastAsia="宋体" w:hAnsi="Verdana"/>
        </w:rPr>
        <w:t>易于得手的目标。</w:t>
      </w:r>
      <w:r w:rsidRPr="00C36CBA">
        <w:rPr>
          <w:rFonts w:ascii="Verdana" w:eastAsia="宋体" w:hAnsi="Verdana"/>
        </w:rPr>
        <w:t xml:space="preserve"> </w:t>
      </w:r>
      <w:r w:rsidRPr="00C36CBA">
        <w:rPr>
          <w:rFonts w:ascii="Verdana" w:eastAsia="宋体" w:hAnsi="Verdana"/>
        </w:rPr>
        <w:br/>
        <w:t>Because of loneliness(</w:t>
      </w:r>
      <w:r w:rsidRPr="00C36CBA">
        <w:rPr>
          <w:rFonts w:ascii="Verdana" w:eastAsia="宋体" w:hAnsi="Verdana"/>
        </w:rPr>
        <w:t>寂寞</w:t>
      </w:r>
      <w:r w:rsidRPr="00C36CBA">
        <w:rPr>
          <w:rFonts w:ascii="Verdana" w:eastAsia="宋体" w:hAnsi="Verdana"/>
        </w:rPr>
        <w:t>) , confusion(</w:t>
      </w:r>
      <w:r w:rsidRPr="00C36CBA">
        <w:rPr>
          <w:rFonts w:ascii="Verdana" w:eastAsia="宋体" w:hAnsi="Verdana"/>
        </w:rPr>
        <w:t>糊塗</w:t>
      </w:r>
      <w:r w:rsidRPr="00C36CBA">
        <w:rPr>
          <w:rFonts w:ascii="Verdana" w:eastAsia="宋体" w:hAnsi="Verdana"/>
        </w:rPr>
        <w:t xml:space="preserve">) , hearing and visual difficulties </w:t>
      </w:r>
      <w:r w:rsidRPr="00C36CBA">
        <w:rPr>
          <w:rFonts w:ascii="Verdana" w:eastAsia="宋体" w:hAnsi="Verdana"/>
        </w:rPr>
        <w:t>耳聾眼花</w:t>
      </w:r>
      <w:r w:rsidRPr="00C36CBA">
        <w:rPr>
          <w:rFonts w:ascii="Verdana" w:eastAsia="宋体" w:hAnsi="Verdana"/>
        </w:rPr>
        <w:t>they are prime victims(</w:t>
      </w:r>
      <w:r w:rsidRPr="00C36CBA">
        <w:rPr>
          <w:rFonts w:ascii="Verdana" w:eastAsia="宋体" w:hAnsi="Verdana"/>
        </w:rPr>
        <w:t>主要受害人</w:t>
      </w:r>
      <w:r w:rsidRPr="00C36CBA">
        <w:rPr>
          <w:rFonts w:ascii="Verdana" w:eastAsia="宋体" w:hAnsi="Verdana"/>
        </w:rPr>
        <w:t>) of dishonest (</w:t>
      </w:r>
      <w:r w:rsidRPr="00C36CBA">
        <w:rPr>
          <w:rFonts w:ascii="Verdana" w:eastAsia="宋体" w:hAnsi="Verdana"/>
        </w:rPr>
        <w:t>不誠實的</w:t>
      </w:r>
      <w:r w:rsidRPr="00C36CBA">
        <w:rPr>
          <w:rFonts w:ascii="Verdana" w:eastAsia="宋体" w:hAnsi="Verdana"/>
        </w:rPr>
        <w:t>)door –to –door salesmen and fraudulent advertising , and buy defective hearing aids , dance lessons , useless “ Medic</w:t>
      </w:r>
      <w:r w:rsidRPr="00C36CBA">
        <w:rPr>
          <w:rFonts w:ascii="Verdana" w:eastAsia="宋体" w:hAnsi="Verdana"/>
        </w:rPr>
        <w:t>are insurance supplements “ , and quack health remedies (</w:t>
      </w:r>
      <w:r w:rsidRPr="00C36CBA">
        <w:rPr>
          <w:rFonts w:ascii="Verdana" w:eastAsia="宋体" w:hAnsi="Verdana"/>
        </w:rPr>
        <w:t>假藥</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由于寂寞、糊涂、耳聋眼花，他们是狡诈的挨门挨户推销商品的人和骗人的广告的主要受害者，买下有毛病的助听器，报名上舞蹈课，参加毫无</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用处的</w:t>
      </w:r>
      <w:r w:rsidRPr="00C36CBA">
        <w:rPr>
          <w:rFonts w:ascii="Verdana" w:eastAsia="宋体" w:hAnsi="Verdana"/>
        </w:rPr>
        <w:t>“</w:t>
      </w:r>
      <w:r w:rsidRPr="00C36CBA">
        <w:rPr>
          <w:rFonts w:ascii="Verdana" w:eastAsia="宋体" w:hAnsi="Verdana"/>
        </w:rPr>
        <w:t>国家医疗保障制度补充保险</w:t>
      </w:r>
      <w:r w:rsidRPr="00C36CBA">
        <w:rPr>
          <w:rFonts w:ascii="Verdana" w:eastAsia="宋体" w:hAnsi="Verdana"/>
        </w:rPr>
        <w:t>”</w:t>
      </w:r>
      <w:r w:rsidRPr="00C36CBA">
        <w:rPr>
          <w:rFonts w:ascii="Verdana" w:eastAsia="宋体" w:hAnsi="Verdana"/>
        </w:rPr>
        <w:t>，还购买骗人的假药。</w:t>
      </w:r>
      <w:r w:rsidRPr="00C36CBA">
        <w:rPr>
          <w:rFonts w:ascii="Verdana" w:eastAsia="宋体" w:hAnsi="Verdana"/>
        </w:rPr>
        <w:t xml:space="preserve"> </w:t>
      </w:r>
      <w:r w:rsidRPr="00C36CBA">
        <w:rPr>
          <w:rFonts w:ascii="Verdana" w:eastAsia="宋体" w:hAnsi="Verdana"/>
        </w:rPr>
        <w:br/>
        <w:t>Persons crippled (</w:t>
      </w:r>
      <w:r w:rsidRPr="00C36CBA">
        <w:rPr>
          <w:rFonts w:ascii="Verdana" w:eastAsia="宋体" w:hAnsi="Verdana"/>
        </w:rPr>
        <w:t>跛子</w:t>
      </w:r>
      <w:r w:rsidRPr="00C36CBA">
        <w:rPr>
          <w:rFonts w:ascii="Verdana" w:eastAsia="宋体" w:hAnsi="Verdana"/>
        </w:rPr>
        <w:t>)by arthritis</w:t>
      </w:r>
      <w:r w:rsidRPr="00C36CBA">
        <w:rPr>
          <w:rFonts w:ascii="Verdana" w:eastAsia="宋体" w:hAnsi="Verdana"/>
        </w:rPr>
        <w:t>關節炎</w:t>
      </w:r>
      <w:r w:rsidRPr="00C36CBA">
        <w:rPr>
          <w:rFonts w:ascii="Verdana" w:eastAsia="宋体" w:hAnsi="Verdana"/>
        </w:rPr>
        <w:t xml:space="preserve"> or strokes </w:t>
      </w:r>
      <w:r w:rsidRPr="00C36CBA">
        <w:rPr>
          <w:rFonts w:ascii="Verdana" w:eastAsia="宋体" w:hAnsi="Verdana"/>
        </w:rPr>
        <w:t>呵斥</w:t>
      </w:r>
      <w:r w:rsidRPr="00C36CBA">
        <w:rPr>
          <w:rFonts w:ascii="Verdana" w:eastAsia="宋体" w:hAnsi="Verdana"/>
        </w:rPr>
        <w:t>are yelled at by impatient bus drivers for their s</w:t>
      </w:r>
      <w:r w:rsidRPr="00C36CBA">
        <w:rPr>
          <w:rFonts w:ascii="Verdana" w:eastAsia="宋体" w:hAnsi="Verdana"/>
        </w:rPr>
        <w:t xml:space="preserve">lowness in climbing on and off buses . </w:t>
      </w:r>
      <w:r w:rsidRPr="00C36CBA">
        <w:rPr>
          <w:rFonts w:ascii="Verdana" w:eastAsia="宋体" w:hAnsi="Verdana"/>
        </w:rPr>
        <w:br/>
      </w:r>
      <w:r w:rsidRPr="00C36CBA">
        <w:rPr>
          <w:rFonts w:ascii="Verdana" w:eastAsia="宋体" w:hAnsi="Verdana"/>
        </w:rPr>
        <w:t>那些因患关节炎或中风而行动不便的人由于上下公共汽车太慢而遭到不耐烦的司机呵斥。</w:t>
      </w:r>
      <w:r w:rsidRPr="00C36CBA">
        <w:rPr>
          <w:rFonts w:ascii="Verdana" w:eastAsia="宋体" w:hAnsi="Verdana"/>
        </w:rPr>
        <w:t xml:space="preserve"> </w:t>
      </w:r>
      <w:r w:rsidRPr="00C36CBA">
        <w:rPr>
          <w:rFonts w:ascii="Verdana" w:eastAsia="宋体" w:hAnsi="Verdana"/>
        </w:rPr>
        <w:br/>
        <w:t xml:space="preserve">Traffic lights turn red before they can get across the street . </w:t>
      </w:r>
      <w:r w:rsidRPr="00C36CBA">
        <w:rPr>
          <w:rFonts w:ascii="Verdana" w:eastAsia="宋体" w:hAnsi="Verdana"/>
        </w:rPr>
        <w:br/>
      </w:r>
      <w:r w:rsidRPr="00C36CBA">
        <w:rPr>
          <w:rFonts w:ascii="Verdana" w:eastAsia="宋体" w:hAnsi="Verdana"/>
        </w:rPr>
        <w:t>还没等他们走过马路交通灯就变红了。</w:t>
      </w:r>
      <w:r w:rsidRPr="00C36CBA">
        <w:rPr>
          <w:rFonts w:ascii="Verdana" w:eastAsia="宋体" w:hAnsi="Verdana"/>
        </w:rPr>
        <w:t xml:space="preserve"> </w:t>
      </w:r>
      <w:r w:rsidRPr="00C36CBA">
        <w:rPr>
          <w:rFonts w:ascii="Verdana" w:eastAsia="宋体" w:hAnsi="Verdana"/>
        </w:rPr>
        <w:br/>
        <w:t>Revolving doors move too quickly . Subways usually have no elevators .(</w:t>
      </w:r>
      <w:r w:rsidRPr="00C36CBA">
        <w:rPr>
          <w:rFonts w:ascii="Verdana" w:eastAsia="宋体" w:hAnsi="Verdana"/>
        </w:rPr>
        <w:t>電梯</w:t>
      </w:r>
      <w:r w:rsidRPr="00C36CBA">
        <w:rPr>
          <w:rFonts w:ascii="Verdana" w:eastAsia="宋体" w:hAnsi="Verdana"/>
        </w:rPr>
        <w:t xml:space="preserve">)or escalators . </w:t>
      </w:r>
      <w:r w:rsidRPr="00C36CBA">
        <w:rPr>
          <w:rFonts w:ascii="Verdana" w:eastAsia="宋体" w:hAnsi="Verdana"/>
        </w:rPr>
        <w:br/>
      </w:r>
      <w:r w:rsidRPr="00C36CBA">
        <w:rPr>
          <w:rFonts w:ascii="Verdana" w:eastAsia="宋体" w:hAnsi="Verdana"/>
        </w:rPr>
        <w:t>旋转门转动太快，地铁通常没有电梯或自动扶梯。</w:t>
      </w:r>
      <w:r w:rsidRPr="00C36CBA">
        <w:rPr>
          <w:rFonts w:ascii="Verdana" w:eastAsia="宋体" w:hAnsi="Verdana"/>
        </w:rPr>
        <w:t xml:space="preserve"> </w:t>
      </w:r>
      <w:r w:rsidRPr="00C36CBA">
        <w:rPr>
          <w:rFonts w:ascii="Verdana" w:eastAsia="宋体" w:hAnsi="Verdana"/>
        </w:rPr>
        <w:br/>
        <w:t xml:space="preserve">Old women fare worse than old men . </w:t>
      </w:r>
      <w:r w:rsidRPr="00C36CBA">
        <w:rPr>
          <w:rFonts w:ascii="Verdana" w:eastAsia="宋体" w:hAnsi="Verdana"/>
        </w:rPr>
        <w:br/>
      </w:r>
      <w:r w:rsidRPr="00C36CBA">
        <w:rPr>
          <w:rFonts w:ascii="Verdana" w:eastAsia="宋体" w:hAnsi="Verdana"/>
        </w:rPr>
        <w:t>老年妇女比老年男子遭遇更惨。</w:t>
      </w:r>
      <w:r w:rsidRPr="00C36CBA">
        <w:rPr>
          <w:rFonts w:ascii="Verdana" w:eastAsia="宋体" w:hAnsi="Verdana"/>
        </w:rPr>
        <w:t xml:space="preserve"> </w:t>
      </w:r>
      <w:r w:rsidRPr="00C36CBA">
        <w:rPr>
          <w:rFonts w:ascii="Verdana" w:eastAsia="宋体" w:hAnsi="Verdana"/>
        </w:rPr>
        <w:br/>
        <w:t xml:space="preserve">Women have an average life expectancy of seven years longer than men and tend to marry men older than themselves ; </w:t>
      </w:r>
      <w:r w:rsidRPr="00C36CBA">
        <w:rPr>
          <w:rFonts w:ascii="Verdana" w:eastAsia="宋体" w:hAnsi="Verdana"/>
        </w:rPr>
        <w:br/>
      </w:r>
      <w:r w:rsidRPr="00C36CBA">
        <w:rPr>
          <w:rFonts w:ascii="Verdana" w:eastAsia="宋体" w:hAnsi="Verdana"/>
        </w:rPr>
        <w:t>妇女的平均估计寿命比男子长</w:t>
      </w:r>
      <w:r w:rsidRPr="00C36CBA">
        <w:rPr>
          <w:rFonts w:ascii="Verdana" w:eastAsia="宋体" w:hAnsi="Verdana"/>
        </w:rPr>
        <w:t xml:space="preserve"> 7</w:t>
      </w:r>
      <w:r w:rsidRPr="00C36CBA">
        <w:rPr>
          <w:rFonts w:ascii="Verdana" w:eastAsia="宋体" w:hAnsi="Verdana"/>
        </w:rPr>
        <w:t>年，她们一般倾向于和比自己年长的男子结婚，</w:t>
      </w:r>
      <w:r w:rsidRPr="00C36CBA">
        <w:rPr>
          <w:rFonts w:ascii="Verdana" w:eastAsia="宋体" w:hAnsi="Verdana"/>
        </w:rPr>
        <w:t xml:space="preserve"> </w:t>
      </w:r>
      <w:r w:rsidRPr="00C36CBA">
        <w:rPr>
          <w:rFonts w:ascii="Verdana" w:eastAsia="宋体" w:hAnsi="Verdana"/>
        </w:rPr>
        <w:br/>
        <w:t>so two-thirds ( six milli</w:t>
      </w:r>
      <w:r w:rsidRPr="00C36CBA">
        <w:rPr>
          <w:rFonts w:ascii="Verdana" w:eastAsia="宋体" w:hAnsi="Verdana"/>
        </w:rPr>
        <w:t xml:space="preserve">on ) of all older women are widows . </w:t>
      </w:r>
      <w:r w:rsidRPr="00C36CBA">
        <w:rPr>
          <w:rFonts w:ascii="Verdana" w:eastAsia="宋体" w:hAnsi="Verdana"/>
        </w:rPr>
        <w:br/>
      </w:r>
      <w:r w:rsidRPr="00C36CBA">
        <w:rPr>
          <w:rFonts w:ascii="Verdana" w:eastAsia="宋体" w:hAnsi="Verdana"/>
        </w:rPr>
        <w:t>因此老年妇女中</w:t>
      </w:r>
      <w:r w:rsidRPr="00C36CBA">
        <w:rPr>
          <w:rFonts w:ascii="Verdana" w:eastAsia="宋体" w:hAnsi="Verdana"/>
        </w:rPr>
        <w:t>2</w:t>
      </w:r>
      <w:r w:rsidRPr="00C36CBA">
        <w:rPr>
          <w:rFonts w:ascii="Verdana" w:eastAsia="宋体" w:hAnsi="Verdana"/>
        </w:rPr>
        <w:t>／</w:t>
      </w:r>
      <w:r w:rsidRPr="00C36CBA">
        <w:rPr>
          <w:rFonts w:ascii="Verdana" w:eastAsia="宋体" w:hAnsi="Verdana"/>
        </w:rPr>
        <w:t>3</w:t>
      </w:r>
      <w:r w:rsidRPr="00C36CBA">
        <w:rPr>
          <w:rFonts w:ascii="Verdana" w:eastAsia="宋体" w:hAnsi="Verdana"/>
        </w:rPr>
        <w:t>（约六百万）是寡妇。</w:t>
      </w:r>
      <w:r w:rsidRPr="00C36CBA">
        <w:rPr>
          <w:rFonts w:ascii="Verdana" w:eastAsia="宋体" w:hAnsi="Verdana"/>
        </w:rPr>
        <w:t xml:space="preserve"> </w:t>
      </w:r>
      <w:r w:rsidRPr="00C36CBA">
        <w:rPr>
          <w:rFonts w:ascii="Verdana" w:eastAsia="宋体" w:hAnsi="Verdana"/>
        </w:rPr>
        <w:br/>
        <w:t xml:space="preserve">When widowed they do not have the social prerogatives as older men to date and marry those who are younger . </w:t>
      </w:r>
      <w:r w:rsidRPr="00C36CBA">
        <w:rPr>
          <w:rFonts w:ascii="Verdana" w:eastAsia="宋体" w:hAnsi="Verdana"/>
        </w:rPr>
        <w:br/>
      </w:r>
      <w:r w:rsidRPr="00C36CBA">
        <w:rPr>
          <w:rFonts w:ascii="Verdana" w:eastAsia="宋体" w:hAnsi="Verdana"/>
        </w:rPr>
        <w:t>丧夫之后她们没有和老年男子一样的与比自己年轻的异性约会结婚的社会权利，</w:t>
      </w:r>
      <w:r w:rsidRPr="00C36CBA">
        <w:rPr>
          <w:rFonts w:ascii="Verdana" w:eastAsia="宋体" w:hAnsi="Verdana"/>
        </w:rPr>
        <w:t xml:space="preserve"> </w:t>
      </w:r>
      <w:r w:rsidRPr="00C36CBA">
        <w:rPr>
          <w:rFonts w:ascii="Verdana" w:eastAsia="宋体" w:hAnsi="Verdana"/>
        </w:rPr>
        <w:br/>
        <w:t xml:space="preserve">As a result , they are likely to end up alone </w:t>
      </w:r>
      <w:r w:rsidRPr="00C36CBA">
        <w:rPr>
          <w:rFonts w:ascii="Verdana" w:eastAsia="宋体" w:hAnsi="Verdana"/>
        </w:rPr>
        <w:br/>
      </w:r>
      <w:r w:rsidRPr="00C36CBA">
        <w:rPr>
          <w:rFonts w:ascii="Verdana" w:eastAsia="宋体" w:hAnsi="Verdana"/>
        </w:rPr>
        <w:t>结果</w:t>
      </w:r>
      <w:r w:rsidRPr="00C36CBA">
        <w:rPr>
          <w:rFonts w:ascii="Verdana" w:eastAsia="宋体" w:hAnsi="Verdana"/>
        </w:rPr>
        <w:t>是她们很可能独自度过余生。</w:t>
      </w:r>
      <w:r w:rsidRPr="00C36CBA">
        <w:rPr>
          <w:rFonts w:ascii="Verdana" w:eastAsia="宋体" w:hAnsi="Verdana"/>
        </w:rPr>
        <w:t xml:space="preserve"> </w:t>
      </w:r>
      <w:r w:rsidRPr="00C36CBA">
        <w:rPr>
          <w:rFonts w:ascii="Verdana" w:eastAsia="宋体" w:hAnsi="Verdana"/>
        </w:rPr>
        <w:br/>
        <w:t xml:space="preserve">---an ironic turn </w:t>
      </w:r>
      <w:r w:rsidRPr="00C36CBA">
        <w:rPr>
          <w:rFonts w:ascii="Verdana" w:eastAsia="宋体" w:hAnsi="Verdana"/>
        </w:rPr>
        <w:t>諷刺意義</w:t>
      </w:r>
      <w:r w:rsidRPr="00C36CBA">
        <w:rPr>
          <w:rFonts w:ascii="Verdana" w:eastAsia="宋体" w:hAnsi="Verdana"/>
        </w:rPr>
        <w:t xml:space="preserve">of events when one remembers that most of them were raised from childhood to consider marriage the only acceptable state . </w:t>
      </w:r>
      <w:r w:rsidRPr="00C36CBA">
        <w:rPr>
          <w:rFonts w:ascii="Verdana" w:eastAsia="宋体" w:hAnsi="Verdana"/>
        </w:rPr>
        <w:br/>
      </w:r>
      <w:r w:rsidRPr="00C36CBA">
        <w:rPr>
          <w:rFonts w:ascii="Verdana" w:eastAsia="宋体" w:hAnsi="Verdana"/>
        </w:rPr>
        <w:t>她们老年时的遭遇实在是个很有讽刺意味。如果人们记得她们中多数人从童年起受到的教育就是把婚姻看作是唯一可以接受的生活状况，</w:t>
      </w:r>
      <w:r w:rsidRPr="00C36CBA">
        <w:rPr>
          <w:rFonts w:ascii="Verdana" w:eastAsia="宋体" w:hAnsi="Verdana"/>
        </w:rPr>
        <w:t xml:space="preserve"> </w:t>
      </w:r>
      <w:r w:rsidRPr="00C36CBA">
        <w:rPr>
          <w:rFonts w:ascii="Verdana" w:eastAsia="宋体" w:hAnsi="Verdana"/>
        </w:rPr>
        <w:br/>
        <w:t>The income levels of older workin</w:t>
      </w:r>
      <w:r w:rsidRPr="00C36CBA">
        <w:rPr>
          <w:rFonts w:ascii="Verdana" w:eastAsia="宋体" w:hAnsi="Verdana"/>
        </w:rPr>
        <w:t xml:space="preserve">g women are generally lower than those of men ; </w:t>
      </w:r>
      <w:r w:rsidRPr="00C36CBA">
        <w:rPr>
          <w:rFonts w:ascii="Verdana" w:eastAsia="宋体" w:hAnsi="Verdana"/>
        </w:rPr>
        <w:br/>
      </w:r>
      <w:r w:rsidRPr="00C36CBA">
        <w:rPr>
          <w:rFonts w:ascii="Verdana" w:eastAsia="宋体" w:hAnsi="Verdana"/>
        </w:rPr>
        <w:t>老年职业妇女的收入水平一般低于男子，</w:t>
      </w:r>
      <w:r w:rsidRPr="00C36CBA">
        <w:rPr>
          <w:rFonts w:ascii="Verdana" w:eastAsia="宋体" w:hAnsi="Verdana"/>
        </w:rPr>
        <w:t xml:space="preserve"> </w:t>
      </w:r>
      <w:r w:rsidRPr="00C36CBA">
        <w:rPr>
          <w:rFonts w:ascii="Verdana" w:eastAsia="宋体" w:hAnsi="Verdana"/>
        </w:rPr>
        <w:br/>
        <w:t xml:space="preserve">many never worked outside the home until their children were grown and then only at unskilled , low-paying jobs . </w:t>
      </w:r>
      <w:r w:rsidRPr="00C36CBA">
        <w:rPr>
          <w:rFonts w:ascii="Verdana" w:eastAsia="宋体" w:hAnsi="Verdana"/>
        </w:rPr>
        <w:br/>
      </w:r>
      <w:r w:rsidRPr="00C36CBA">
        <w:rPr>
          <w:rFonts w:ascii="Verdana" w:eastAsia="宋体" w:hAnsi="Verdana"/>
        </w:rPr>
        <w:t>许多妇女直到子女长大才离家出外工作，结果只干些非技术性的、工资低的活。</w:t>
      </w:r>
      <w:r w:rsidRPr="00C36CBA">
        <w:rPr>
          <w:rFonts w:ascii="Verdana" w:eastAsia="宋体" w:hAnsi="Verdana"/>
        </w:rPr>
        <w:t xml:space="preserve"> </w:t>
      </w:r>
      <w:r w:rsidRPr="00C36CBA">
        <w:rPr>
          <w:rFonts w:ascii="Verdana" w:eastAsia="宋体" w:hAnsi="Verdana"/>
        </w:rPr>
        <w:br/>
        <w:t>Others who worked all their lives t</w:t>
      </w:r>
      <w:r w:rsidRPr="00C36CBA">
        <w:rPr>
          <w:rFonts w:ascii="Verdana" w:eastAsia="宋体" w:hAnsi="Verdana"/>
        </w:rPr>
        <w:t xml:space="preserve">ypically received low wages , with lower Social Security and private retirement benefits as a result . </w:t>
      </w:r>
      <w:r w:rsidRPr="00C36CBA">
        <w:rPr>
          <w:rFonts w:ascii="Verdana" w:eastAsia="宋体" w:hAnsi="Verdana"/>
        </w:rPr>
        <w:br/>
      </w:r>
      <w:r w:rsidRPr="00C36CBA">
        <w:rPr>
          <w:rFonts w:ascii="Verdana" w:eastAsia="宋体" w:hAnsi="Verdana"/>
        </w:rPr>
        <w:t>还有一些妇女工作了一辈子工资还是很少，结果是社会福利和非官方退休津贴都很低。</w:t>
      </w:r>
      <w:r w:rsidRPr="00C36CBA">
        <w:rPr>
          <w:rFonts w:ascii="Verdana" w:eastAsia="宋体" w:hAnsi="Verdana"/>
        </w:rPr>
        <w:t xml:space="preserve"> </w:t>
      </w:r>
      <w:r w:rsidRPr="00C36CBA">
        <w:rPr>
          <w:rFonts w:ascii="Verdana" w:eastAsia="宋体" w:hAnsi="Verdana"/>
        </w:rPr>
        <w:br/>
        <w:t>Until 1973 , housewives who were widowed received only 82.5 per cent of their husband ‘s Social Security benefit</w:t>
      </w:r>
      <w:r w:rsidRPr="00C36CBA">
        <w:rPr>
          <w:rFonts w:ascii="Verdana" w:eastAsia="宋体" w:hAnsi="Verdana"/>
        </w:rPr>
        <w:t xml:space="preserve">s even though they were full –time home –makers . </w:t>
      </w:r>
      <w:r w:rsidRPr="00C36CBA">
        <w:rPr>
          <w:rFonts w:ascii="Verdana" w:eastAsia="宋体" w:hAnsi="Verdana"/>
        </w:rPr>
        <w:br/>
      </w:r>
      <w:r w:rsidRPr="00C36CBA">
        <w:rPr>
          <w:rFonts w:ascii="Verdana" w:eastAsia="宋体" w:hAnsi="Verdana"/>
        </w:rPr>
        <w:t>直到</w:t>
      </w:r>
      <w:r w:rsidRPr="00C36CBA">
        <w:rPr>
          <w:rFonts w:ascii="Verdana" w:eastAsia="宋体" w:hAnsi="Verdana"/>
        </w:rPr>
        <w:t>1973</w:t>
      </w:r>
      <w:r w:rsidRPr="00C36CBA">
        <w:rPr>
          <w:rFonts w:ascii="Verdana" w:eastAsia="宋体" w:hAnsi="Verdana"/>
        </w:rPr>
        <w:t>年为止，死去丈夫的家庭妇女，尽管她们专职全天工作持家，却只能领取去世丈夫的社会福利金的</w:t>
      </w:r>
      <w:r w:rsidRPr="00C36CBA">
        <w:rPr>
          <w:rFonts w:ascii="Verdana" w:eastAsia="宋体" w:hAnsi="Verdana"/>
        </w:rPr>
        <w:t>82</w:t>
      </w:r>
      <w:r w:rsidRPr="00C36CBA">
        <w:rPr>
          <w:rFonts w:ascii="Verdana" w:eastAsia="宋体" w:hAnsi="Verdana"/>
        </w:rPr>
        <w:t>．</w:t>
      </w:r>
      <w:r w:rsidRPr="00C36CBA">
        <w:rPr>
          <w:rFonts w:ascii="Verdana" w:eastAsia="宋体" w:hAnsi="Verdana"/>
        </w:rPr>
        <w:t>5</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Black , Mexican –American and American Indian elderly all have a lower life expectancy than whites , due to their socioeconomic disadvantages . </w:t>
      </w:r>
      <w:r w:rsidRPr="00C36CBA">
        <w:rPr>
          <w:rFonts w:ascii="Verdana" w:eastAsia="宋体" w:hAnsi="Verdana"/>
        </w:rPr>
        <w:br/>
      </w:r>
      <w:r w:rsidRPr="00C36CBA">
        <w:rPr>
          <w:rFonts w:ascii="Verdana" w:eastAsia="宋体" w:hAnsi="Verdana"/>
        </w:rPr>
        <w:t>黑人、</w:t>
      </w:r>
      <w:r w:rsidRPr="00C36CBA">
        <w:rPr>
          <w:rFonts w:ascii="Verdana" w:eastAsia="宋体" w:hAnsi="Verdana"/>
        </w:rPr>
        <w:t>美籍西哥人、美国印第安人的老人，由于他们社会经济上的不利地位，</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估计寿命都低于白人。</w:t>
      </w:r>
      <w:r w:rsidRPr="00C36CBA">
        <w:rPr>
          <w:rFonts w:ascii="Verdana" w:eastAsia="宋体" w:hAnsi="Verdana"/>
        </w:rPr>
        <w:t xml:space="preserve"> </w:t>
      </w:r>
      <w:r w:rsidRPr="00C36CBA">
        <w:rPr>
          <w:rFonts w:ascii="Verdana" w:eastAsia="宋体" w:hAnsi="Verdana"/>
        </w:rPr>
        <w:br/>
        <w:t xml:space="preserve">Although the life expectancy of 67.5 years for white men remained the same from 1960to 1968 , the life expectancy for black men declined a full year during that time ( from 61.1 to 60.0) . </w:t>
      </w:r>
      <w:r w:rsidRPr="00C36CBA">
        <w:rPr>
          <w:rFonts w:ascii="Verdana" w:eastAsia="宋体" w:hAnsi="Verdana"/>
        </w:rPr>
        <w:br/>
      </w:r>
      <w:r w:rsidRPr="00C36CBA">
        <w:rPr>
          <w:rFonts w:ascii="Verdana" w:eastAsia="宋体" w:hAnsi="Verdana"/>
        </w:rPr>
        <w:t>从</w:t>
      </w:r>
      <w:r w:rsidRPr="00C36CBA">
        <w:rPr>
          <w:rFonts w:ascii="Verdana" w:eastAsia="宋体" w:hAnsi="Verdana"/>
        </w:rPr>
        <w:t>1960</w:t>
      </w:r>
      <w:r w:rsidRPr="00C36CBA">
        <w:rPr>
          <w:rFonts w:ascii="Verdana" w:eastAsia="宋体" w:hAnsi="Verdana"/>
        </w:rPr>
        <w:t>年到</w:t>
      </w:r>
      <w:r w:rsidRPr="00C36CBA">
        <w:rPr>
          <w:rFonts w:ascii="Verdana" w:eastAsia="宋体" w:hAnsi="Verdana"/>
        </w:rPr>
        <w:t>1968</w:t>
      </w:r>
      <w:r w:rsidRPr="00C36CBA">
        <w:rPr>
          <w:rFonts w:ascii="Verdana" w:eastAsia="宋体" w:hAnsi="Verdana"/>
        </w:rPr>
        <w:t>年，尽管白人男子的估</w:t>
      </w:r>
      <w:r w:rsidRPr="00C36CBA">
        <w:rPr>
          <w:rFonts w:ascii="Verdana" w:eastAsia="宋体" w:hAnsi="Verdana"/>
        </w:rPr>
        <w:t>计寿命保持在</w:t>
      </w:r>
      <w:r w:rsidRPr="00C36CBA">
        <w:rPr>
          <w:rFonts w:ascii="Verdana" w:eastAsia="宋体" w:hAnsi="Verdana"/>
        </w:rPr>
        <w:t>67.5</w:t>
      </w:r>
      <w:r w:rsidRPr="00C36CBA">
        <w:rPr>
          <w:rFonts w:ascii="Verdana" w:eastAsia="宋体" w:hAnsi="Verdana"/>
        </w:rPr>
        <w:t>岁，黑人男子的估计寿命在此期间整整减少了</w:t>
      </w:r>
      <w:r w:rsidRPr="00C36CBA">
        <w:rPr>
          <w:rFonts w:ascii="Verdana" w:eastAsia="宋体" w:hAnsi="Verdana"/>
        </w:rPr>
        <w:t>1</w:t>
      </w:r>
      <w:r w:rsidRPr="00C36CBA">
        <w:rPr>
          <w:rFonts w:ascii="Verdana" w:eastAsia="宋体" w:hAnsi="Verdana"/>
        </w:rPr>
        <w:t>岁（从</w:t>
      </w:r>
      <w:r w:rsidRPr="00C36CBA">
        <w:rPr>
          <w:rFonts w:ascii="Verdana" w:eastAsia="宋体" w:hAnsi="Verdana"/>
        </w:rPr>
        <w:t>61.1</w:t>
      </w:r>
      <w:r w:rsidRPr="00C36CBA">
        <w:rPr>
          <w:rFonts w:ascii="Verdana" w:eastAsia="宋体" w:hAnsi="Verdana"/>
        </w:rPr>
        <w:t>岁减至</w:t>
      </w:r>
      <w:r w:rsidRPr="00C36CBA">
        <w:rPr>
          <w:rFonts w:ascii="Verdana" w:eastAsia="宋体" w:hAnsi="Verdana"/>
        </w:rPr>
        <w:t>60</w:t>
      </w:r>
      <w:r w:rsidRPr="00C36CBA">
        <w:rPr>
          <w:rFonts w:ascii="Verdana" w:eastAsia="宋体" w:hAnsi="Verdana"/>
        </w:rPr>
        <w:t>岁）。</w:t>
      </w:r>
      <w:r w:rsidRPr="00C36CBA">
        <w:rPr>
          <w:rFonts w:ascii="Verdana" w:eastAsia="宋体" w:hAnsi="Verdana"/>
        </w:rPr>
        <w:t xml:space="preserve"> </w:t>
      </w:r>
      <w:r w:rsidRPr="00C36CBA">
        <w:rPr>
          <w:rFonts w:ascii="Verdana" w:eastAsia="宋体" w:hAnsi="Verdana"/>
        </w:rPr>
        <w:br/>
        <w:t xml:space="preserve">Blacks of all ages make up 11 per cent of the total United States population , but they constitute only 7.8 per cent of the elderly . </w:t>
      </w:r>
      <w:r w:rsidRPr="00C36CBA">
        <w:rPr>
          <w:rFonts w:ascii="Verdana" w:eastAsia="宋体" w:hAnsi="Verdana"/>
        </w:rPr>
        <w:br/>
      </w:r>
      <w:r w:rsidRPr="00C36CBA">
        <w:rPr>
          <w:rFonts w:ascii="Verdana" w:eastAsia="宋体" w:hAnsi="Verdana"/>
        </w:rPr>
        <w:t>各个年龄段的黑人一共占美国总人口的</w:t>
      </w:r>
      <w:r w:rsidRPr="00C36CBA">
        <w:rPr>
          <w:rFonts w:ascii="Verdana" w:eastAsia="宋体" w:hAnsi="Verdana"/>
        </w:rPr>
        <w:t>11</w:t>
      </w:r>
      <w:r w:rsidRPr="00C36CBA">
        <w:rPr>
          <w:rFonts w:ascii="Verdana" w:eastAsia="宋体" w:hAnsi="Verdana"/>
        </w:rPr>
        <w:t>％，但在老人中黑人只占</w:t>
      </w:r>
      <w:r w:rsidRPr="00C36CBA">
        <w:rPr>
          <w:rFonts w:ascii="Verdana" w:eastAsia="宋体" w:hAnsi="Verdana"/>
        </w:rPr>
        <w:t xml:space="preserve"> 7.8</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The life expectancy for Mexican- Am</w:t>
      </w:r>
      <w:r w:rsidRPr="00C36CBA">
        <w:rPr>
          <w:rFonts w:ascii="Verdana" w:eastAsia="宋体" w:hAnsi="Verdana"/>
        </w:rPr>
        <w:t xml:space="preserve">ericans is estimated at 57 years , and for American Indians at 44 years . </w:t>
      </w:r>
      <w:r w:rsidRPr="00C36CBA">
        <w:rPr>
          <w:rFonts w:ascii="Verdana" w:eastAsia="宋体" w:hAnsi="Verdana"/>
        </w:rPr>
        <w:br/>
      </w:r>
      <w:r w:rsidRPr="00C36CBA">
        <w:rPr>
          <w:rFonts w:ascii="Verdana" w:eastAsia="宋体" w:hAnsi="Verdana"/>
        </w:rPr>
        <w:t>美籍墨西哥人的估计寿命是</w:t>
      </w:r>
      <w:r w:rsidRPr="00C36CBA">
        <w:rPr>
          <w:rFonts w:ascii="Verdana" w:eastAsia="宋体" w:hAnsi="Verdana"/>
        </w:rPr>
        <w:t>57</w:t>
      </w:r>
      <w:r w:rsidRPr="00C36CBA">
        <w:rPr>
          <w:rFonts w:ascii="Verdana" w:eastAsia="宋体" w:hAnsi="Verdana"/>
        </w:rPr>
        <w:t>岁，美国印第安人为</w:t>
      </w:r>
      <w:r w:rsidRPr="00C36CBA">
        <w:rPr>
          <w:rFonts w:ascii="Verdana" w:eastAsia="宋体" w:hAnsi="Verdana"/>
        </w:rPr>
        <w:t>44</w:t>
      </w:r>
      <w:r w:rsidRPr="00C36CBA">
        <w:rPr>
          <w:rFonts w:ascii="Verdana" w:eastAsia="宋体" w:hAnsi="Verdana"/>
        </w:rPr>
        <w:t>岁。</w:t>
      </w:r>
      <w:r w:rsidRPr="00C36CBA">
        <w:rPr>
          <w:rFonts w:ascii="Verdana" w:eastAsia="宋体" w:hAnsi="Verdana"/>
        </w:rPr>
        <w:t xml:space="preserve"> </w:t>
      </w:r>
      <w:r w:rsidRPr="00C36CBA">
        <w:rPr>
          <w:rFonts w:ascii="Verdana" w:eastAsia="宋体" w:hAnsi="Verdana"/>
        </w:rPr>
        <w:br/>
        <w:t>Most do not live long enough to be eligible (</w:t>
      </w:r>
      <w:r w:rsidRPr="00C36CBA">
        <w:rPr>
          <w:rFonts w:ascii="Verdana" w:eastAsia="宋体" w:hAnsi="Verdana"/>
        </w:rPr>
        <w:t>符合條件</w:t>
      </w:r>
      <w:r w:rsidRPr="00C36CBA">
        <w:rPr>
          <w:rFonts w:ascii="Verdana" w:eastAsia="宋体" w:hAnsi="Verdana"/>
        </w:rPr>
        <w:t xml:space="preserve">)for the benefits of Social Security and Medicare . </w:t>
      </w:r>
      <w:r w:rsidRPr="00C36CBA">
        <w:rPr>
          <w:rFonts w:ascii="Verdana" w:eastAsia="宋体" w:hAnsi="Verdana"/>
        </w:rPr>
        <w:br/>
      </w:r>
      <w:r w:rsidRPr="00C36CBA">
        <w:rPr>
          <w:rFonts w:ascii="Verdana" w:eastAsia="宋体" w:hAnsi="Verdana"/>
        </w:rPr>
        <w:t>多数人没有能活到有资格领取社会福利补助和享受国家医疗照顾</w:t>
      </w:r>
      <w:r w:rsidRPr="00C36CBA">
        <w:rPr>
          <w:rFonts w:ascii="Verdana" w:eastAsia="宋体" w:hAnsi="Verdana"/>
        </w:rPr>
        <w:t xml:space="preserve"> </w:t>
      </w:r>
      <w:r w:rsidRPr="00C36CBA">
        <w:rPr>
          <w:rFonts w:ascii="Verdana" w:eastAsia="宋体" w:hAnsi="Verdana"/>
        </w:rPr>
        <w:br/>
        <w:t xml:space="preserve">Poverty is the norm </w:t>
      </w:r>
      <w:r w:rsidRPr="00C36CBA">
        <w:rPr>
          <w:rFonts w:ascii="Verdana" w:eastAsia="宋体" w:hAnsi="Verdana"/>
        </w:rPr>
        <w:t xml:space="preserve">. Scant attention is paid to their particular cultural interests and heritage . </w:t>
      </w:r>
      <w:r w:rsidRPr="00C36CBA">
        <w:rPr>
          <w:rFonts w:ascii="Verdana" w:eastAsia="宋体" w:hAnsi="Verdana"/>
        </w:rPr>
        <w:br/>
      </w:r>
      <w:r w:rsidRPr="00C36CBA">
        <w:rPr>
          <w:rFonts w:ascii="Verdana" w:eastAsia="宋体" w:hAnsi="Verdana"/>
        </w:rPr>
        <w:t>贫困是他们标准的生活方式，</w:t>
      </w:r>
      <w:r w:rsidRPr="00C36CBA">
        <w:rPr>
          <w:rFonts w:ascii="Verdana" w:eastAsia="宋体" w:hAnsi="Verdana"/>
        </w:rPr>
        <w:t xml:space="preserve"> </w:t>
      </w:r>
      <w:r w:rsidRPr="00C36CBA">
        <w:rPr>
          <w:rFonts w:ascii="Verdana" w:eastAsia="宋体" w:hAnsi="Verdana"/>
        </w:rPr>
        <w:t>对他们独特的文化兴趣与传统很少给予关注。</w:t>
      </w:r>
      <w:r w:rsidRPr="00C36CBA">
        <w:rPr>
          <w:rFonts w:ascii="Verdana" w:eastAsia="宋体" w:hAnsi="Verdana"/>
        </w:rPr>
        <w:t xml:space="preserve"> </w:t>
      </w:r>
      <w:r w:rsidRPr="00C36CBA">
        <w:rPr>
          <w:rFonts w:ascii="Verdana" w:eastAsia="宋体" w:hAnsi="Verdana"/>
        </w:rPr>
        <w:br/>
        <w:t>Asian-American elderly ( Chinese , Japanese , Korean , Filipino and Samoan ) are victims of a public impression that they are independently</w:t>
      </w:r>
      <w:r w:rsidRPr="00C36CBA">
        <w:rPr>
          <w:rFonts w:ascii="Verdana" w:eastAsia="宋体" w:hAnsi="Verdana"/>
        </w:rPr>
        <w:t xml:space="preserve"> cared fro by their families and therefore do not need help . </w:t>
      </w:r>
      <w:r w:rsidRPr="00C36CBA">
        <w:rPr>
          <w:rFonts w:ascii="Verdana" w:eastAsia="宋体" w:hAnsi="Verdana"/>
        </w:rPr>
        <w:br/>
      </w:r>
      <w:r w:rsidRPr="00C36CBA">
        <w:rPr>
          <w:rFonts w:ascii="Verdana" w:eastAsia="宋体" w:hAnsi="Verdana"/>
        </w:rPr>
        <w:t>在人们心中有这样的印象，美籍亚裔中的老人（中国、日本、朝鲜菲律宾及萨摩亚人）受到家庭的单独照顾，因此不需要帮助。</w:t>
      </w:r>
      <w:r w:rsidRPr="00C36CBA">
        <w:rPr>
          <w:rFonts w:ascii="Verdana" w:eastAsia="宋体" w:hAnsi="Verdana"/>
        </w:rPr>
        <w:t xml:space="preserve"> </w:t>
      </w:r>
      <w:r w:rsidRPr="00C36CBA">
        <w:rPr>
          <w:rFonts w:ascii="Verdana" w:eastAsia="宋体" w:hAnsi="Verdana"/>
        </w:rPr>
        <w:br/>
        <w:t>However , patterns</w:t>
      </w:r>
      <w:r w:rsidRPr="00C36CBA">
        <w:rPr>
          <w:rFonts w:ascii="Verdana" w:eastAsia="宋体" w:hAnsi="Verdana"/>
        </w:rPr>
        <w:t>方式</w:t>
      </w:r>
      <w:r w:rsidRPr="00C36CBA">
        <w:rPr>
          <w:rFonts w:ascii="Verdana" w:eastAsia="宋体" w:hAnsi="Verdana"/>
        </w:rPr>
        <w:t xml:space="preserve"> of immigration by Asian-Americans to this country , the cultural barriers , language problems and discrimination</w:t>
      </w:r>
      <w:r w:rsidRPr="00C36CBA">
        <w:rPr>
          <w:rFonts w:ascii="Verdana" w:eastAsia="宋体" w:hAnsi="Verdana"/>
        </w:rPr>
        <w:t>歧視</w:t>
      </w:r>
      <w:r w:rsidRPr="00C36CBA">
        <w:rPr>
          <w:rFonts w:ascii="Verdana" w:eastAsia="宋体" w:hAnsi="Verdana"/>
        </w:rPr>
        <w:t xml:space="preserve"> they have faced have all taken a toll of their elderly and their families . </w:t>
      </w:r>
      <w:r w:rsidRPr="00C36CBA">
        <w:rPr>
          <w:rFonts w:ascii="Verdana" w:eastAsia="宋体" w:hAnsi="Verdana"/>
        </w:rPr>
        <w:br/>
      </w:r>
      <w:r w:rsidRPr="00C36CBA">
        <w:rPr>
          <w:rFonts w:ascii="Verdana" w:eastAsia="宋体" w:hAnsi="Verdana"/>
        </w:rPr>
        <w:t>美籍亚裔向美国移民的方式，文化障碍，语言问题及他们受到的歧视都使他们的老人及家庭遭到损害。</w:t>
      </w:r>
      <w:r w:rsidRPr="00C36CBA">
        <w:rPr>
          <w:rFonts w:ascii="Verdana" w:eastAsia="宋体" w:hAnsi="Verdana"/>
        </w:rPr>
        <w:t xml:space="preserve"> </w:t>
      </w:r>
      <w:r w:rsidRPr="00C36CBA">
        <w:rPr>
          <w:rFonts w:ascii="Verdana" w:eastAsia="宋体" w:hAnsi="Verdana"/>
        </w:rPr>
        <w:br/>
        <w:t>This is particularly true of older Chinese men , who were not allowed to bring their wives and families with them to the United Sta</w:t>
      </w:r>
      <w:r w:rsidRPr="00C36CBA">
        <w:rPr>
          <w:rFonts w:ascii="Verdana" w:eastAsia="宋体" w:hAnsi="Verdana"/>
        </w:rPr>
        <w:t xml:space="preserve">tes or to intermarry . </w:t>
      </w:r>
      <w:r w:rsidRPr="00C36CBA">
        <w:rPr>
          <w:rFonts w:ascii="Verdana" w:eastAsia="宋体" w:hAnsi="Verdana"/>
        </w:rPr>
        <w:br/>
      </w:r>
      <w:r w:rsidRPr="00C36CBA">
        <w:rPr>
          <w:rFonts w:ascii="Verdana" w:eastAsia="宋体" w:hAnsi="Verdana"/>
        </w:rPr>
        <w:t>特别是华裔老年男子，不允许他们带家眷到美国来，也不允许他们与别的人种通婚。</w:t>
      </w:r>
      <w:r w:rsidRPr="00C36CBA">
        <w:rPr>
          <w:rFonts w:ascii="Verdana" w:eastAsia="宋体" w:hAnsi="Verdana"/>
        </w:rPr>
        <w:t xml:space="preserve"> </w:t>
      </w:r>
    </w:p>
    <w:p w14:paraId="5FB0A3C8" w14:textId="77777777" w:rsidR="00676182" w:rsidRPr="00C36CBA" w:rsidRDefault="00C36CBA">
      <w:pPr>
        <w:rPr>
          <w:rFonts w:ascii="Verdana" w:eastAsia="宋体" w:hAnsi="Verdana"/>
        </w:rPr>
      </w:pPr>
      <w:r w:rsidRPr="00C36CBA">
        <w:rPr>
          <w:rFonts w:ascii="Verdana" w:eastAsia="宋体" w:hAnsi="Verdana"/>
        </w:rPr>
        <w:t xml:space="preserve">Lesson Five Trifles (Part One ) </w:t>
      </w:r>
      <w:r w:rsidRPr="00C36CBA">
        <w:rPr>
          <w:rFonts w:ascii="Verdana" w:eastAsia="宋体" w:hAnsi="Verdana"/>
        </w:rPr>
        <w:br/>
        <w:t xml:space="preserve">By Susan Glaspell </w:t>
      </w:r>
      <w:r w:rsidRPr="00C36CBA">
        <w:rPr>
          <w:rFonts w:ascii="Verdana" w:eastAsia="宋体" w:hAnsi="Verdana"/>
        </w:rPr>
        <w:br/>
        <w:t xml:space="preserve">Text </w:t>
      </w:r>
      <w:r w:rsidRPr="00C36CBA">
        <w:rPr>
          <w:rFonts w:ascii="Verdana" w:eastAsia="宋体" w:hAnsi="Verdana"/>
        </w:rPr>
        <w:br/>
        <w:t>Characters</w:t>
      </w:r>
      <w:r w:rsidRPr="00C36CBA">
        <w:rPr>
          <w:rFonts w:ascii="Verdana" w:eastAsia="宋体" w:hAnsi="Verdana"/>
        </w:rPr>
        <w:t>人物</w:t>
      </w:r>
      <w:r w:rsidRPr="00C36CBA">
        <w:rPr>
          <w:rFonts w:ascii="Verdana" w:eastAsia="宋体" w:hAnsi="Verdana"/>
        </w:rPr>
        <w:t xml:space="preserve"> </w:t>
      </w:r>
      <w:r w:rsidRPr="00C36CBA">
        <w:rPr>
          <w:rFonts w:ascii="Verdana" w:eastAsia="宋体" w:hAnsi="Verdana"/>
        </w:rPr>
        <w:br/>
        <w:t>George Henderson , county attorney</w:t>
      </w:r>
      <w:r w:rsidRPr="00C36CBA">
        <w:rPr>
          <w:rFonts w:ascii="Verdana" w:eastAsia="宋体" w:hAnsi="Verdana"/>
        </w:rPr>
        <w:t>乔治</w:t>
      </w:r>
      <w:r w:rsidRPr="00C36CBA">
        <w:rPr>
          <w:rFonts w:ascii="Verdana" w:eastAsia="宋体" w:hAnsi="Verdana"/>
        </w:rPr>
        <w:t>?</w:t>
      </w:r>
      <w:r w:rsidRPr="00C36CBA">
        <w:rPr>
          <w:rFonts w:ascii="Verdana" w:eastAsia="宋体" w:hAnsi="Verdana"/>
        </w:rPr>
        <w:t>亨德森，县法官</w:t>
      </w:r>
      <w:r w:rsidRPr="00C36CBA">
        <w:rPr>
          <w:rFonts w:ascii="Verdana" w:eastAsia="宋体" w:hAnsi="Verdana"/>
        </w:rPr>
        <w:t xml:space="preserve"> </w:t>
      </w:r>
      <w:r w:rsidRPr="00C36CBA">
        <w:rPr>
          <w:rFonts w:ascii="Verdana" w:eastAsia="宋体" w:hAnsi="Verdana"/>
        </w:rPr>
        <w:br/>
        <w:t>Henry Peters ,Sheriff</w:t>
      </w:r>
      <w:r w:rsidRPr="00C36CBA">
        <w:rPr>
          <w:rFonts w:ascii="Verdana" w:eastAsia="宋体" w:hAnsi="Verdana"/>
        </w:rPr>
        <w:t>亨利</w:t>
      </w:r>
      <w:r w:rsidRPr="00C36CBA">
        <w:rPr>
          <w:rFonts w:ascii="Verdana" w:eastAsia="宋体" w:hAnsi="Verdana"/>
        </w:rPr>
        <w:t>?</w:t>
      </w:r>
      <w:r w:rsidRPr="00C36CBA">
        <w:rPr>
          <w:rFonts w:ascii="Verdana" w:eastAsia="宋体" w:hAnsi="Verdana"/>
        </w:rPr>
        <w:t>彼得斯，司法官</w:t>
      </w:r>
      <w:r w:rsidRPr="00C36CBA">
        <w:rPr>
          <w:rFonts w:ascii="Verdana" w:eastAsia="宋体" w:hAnsi="Verdana"/>
        </w:rPr>
        <w:t xml:space="preserve"> </w:t>
      </w:r>
      <w:r w:rsidRPr="00C36CBA">
        <w:rPr>
          <w:rFonts w:ascii="Verdana" w:eastAsia="宋体" w:hAnsi="Verdana"/>
        </w:rPr>
        <w:br/>
        <w:t>Lewis Hale, A neighboring farmer</w:t>
      </w:r>
      <w:r w:rsidRPr="00C36CBA">
        <w:rPr>
          <w:rFonts w:ascii="Verdana" w:eastAsia="宋体" w:hAnsi="Verdana"/>
        </w:rPr>
        <w:t>路易斯</w:t>
      </w:r>
      <w:r w:rsidRPr="00C36CBA">
        <w:rPr>
          <w:rFonts w:ascii="Verdana" w:eastAsia="宋体" w:hAnsi="Verdana"/>
        </w:rPr>
        <w:t>?</w:t>
      </w:r>
      <w:r w:rsidRPr="00C36CBA">
        <w:rPr>
          <w:rFonts w:ascii="Verdana" w:eastAsia="宋体" w:hAnsi="Verdana"/>
        </w:rPr>
        <w:t>黑尔，附近的</w:t>
      </w:r>
      <w:r w:rsidRPr="00C36CBA">
        <w:rPr>
          <w:rFonts w:ascii="Verdana" w:eastAsia="宋体" w:hAnsi="Verdana"/>
        </w:rPr>
        <w:t>农场主</w:t>
      </w:r>
      <w:r w:rsidRPr="00C36CBA">
        <w:rPr>
          <w:rFonts w:ascii="Verdana" w:eastAsia="宋体" w:hAnsi="Verdana"/>
        </w:rPr>
        <w:t xml:space="preserve"> </w:t>
      </w:r>
      <w:r w:rsidRPr="00C36CBA">
        <w:rPr>
          <w:rFonts w:ascii="Verdana" w:eastAsia="宋体" w:hAnsi="Verdana"/>
        </w:rPr>
        <w:br/>
        <w:t>Mrs. Peters</w:t>
      </w:r>
      <w:r w:rsidRPr="00C36CBA">
        <w:rPr>
          <w:rFonts w:ascii="Verdana" w:eastAsia="宋体" w:hAnsi="Verdana"/>
        </w:rPr>
        <w:t xml:space="preserve">　彼得斯夫人</w:t>
      </w:r>
      <w:r w:rsidRPr="00C36CBA">
        <w:rPr>
          <w:rFonts w:ascii="Verdana" w:eastAsia="宋体" w:hAnsi="Verdana"/>
        </w:rPr>
        <w:t xml:space="preserve"> </w:t>
      </w:r>
      <w:r w:rsidRPr="00C36CBA">
        <w:rPr>
          <w:rFonts w:ascii="Verdana" w:eastAsia="宋体" w:hAnsi="Verdana"/>
        </w:rPr>
        <w:br/>
        <w:t>Mrs.Hale</w:t>
      </w:r>
      <w:r w:rsidRPr="00C36CBA">
        <w:rPr>
          <w:rFonts w:ascii="Verdana" w:eastAsia="宋体" w:hAnsi="Verdana"/>
        </w:rPr>
        <w:t>黑尔夫人</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Scene</w:t>
      </w:r>
      <w:r w:rsidRPr="00C36CBA">
        <w:rPr>
          <w:rFonts w:ascii="Verdana" w:eastAsia="宋体" w:hAnsi="Verdana"/>
        </w:rPr>
        <w:t>场景</w:t>
      </w:r>
      <w:r w:rsidRPr="00C36CBA">
        <w:rPr>
          <w:rFonts w:ascii="Verdana" w:eastAsia="宋体" w:hAnsi="Verdana"/>
        </w:rPr>
        <w:t xml:space="preserve"> </w:t>
      </w:r>
      <w:r w:rsidRPr="00C36CBA">
        <w:rPr>
          <w:rFonts w:ascii="Verdana" w:eastAsia="宋体" w:hAnsi="Verdana"/>
        </w:rPr>
        <w:br/>
        <w:t>The kitchen in the now abandoned(</w:t>
      </w:r>
      <w:r w:rsidRPr="00C36CBA">
        <w:rPr>
          <w:rFonts w:ascii="Verdana" w:eastAsia="宋体" w:hAnsi="Verdana"/>
        </w:rPr>
        <w:t>閒置的</w:t>
      </w:r>
      <w:r w:rsidRPr="00C36CBA">
        <w:rPr>
          <w:rFonts w:ascii="Verdana" w:eastAsia="宋体" w:hAnsi="Verdana"/>
        </w:rPr>
        <w:t>) farmhouse of John Wright, a gloomy kitchen , and left without having been put in order ---unwashed pans under the sink , a loaf of (</w:t>
      </w:r>
      <w:r w:rsidRPr="00C36CBA">
        <w:rPr>
          <w:rFonts w:ascii="Verdana" w:eastAsia="宋体" w:hAnsi="Verdana"/>
        </w:rPr>
        <w:t>一條</w:t>
      </w:r>
      <w:r w:rsidRPr="00C36CBA">
        <w:rPr>
          <w:rFonts w:ascii="Verdana" w:eastAsia="宋体" w:hAnsi="Verdana"/>
        </w:rPr>
        <w:t>)bread outside the breadbox , a di</w:t>
      </w:r>
      <w:r w:rsidRPr="00C36CBA">
        <w:rPr>
          <w:rFonts w:ascii="Verdana" w:eastAsia="宋体" w:hAnsi="Verdana"/>
        </w:rPr>
        <w:t xml:space="preserve">sh towel on the table ---other signs of incompleted work. </w:t>
      </w:r>
      <w:r w:rsidRPr="00C36CBA">
        <w:rPr>
          <w:rFonts w:ascii="Verdana" w:eastAsia="宋体" w:hAnsi="Verdana"/>
        </w:rPr>
        <w:br/>
      </w:r>
      <w:r w:rsidRPr="00C36CBA">
        <w:rPr>
          <w:rFonts w:ascii="Verdana" w:eastAsia="宋体" w:hAnsi="Verdana"/>
        </w:rPr>
        <w:t>约翰</w:t>
      </w:r>
      <w:r w:rsidRPr="00C36CBA">
        <w:rPr>
          <w:rFonts w:ascii="Verdana" w:eastAsia="宋体" w:hAnsi="Verdana"/>
        </w:rPr>
        <w:t>?</w:t>
      </w:r>
      <w:r w:rsidRPr="00C36CBA">
        <w:rPr>
          <w:rFonts w:ascii="Verdana" w:eastAsia="宋体" w:hAnsi="Verdana"/>
        </w:rPr>
        <w:t>赖特的农场里现已闲置的房屋中的厨房。这是一间阴暗的厨房，人离开时尚未收拾整齐</w:t>
      </w:r>
      <w:r w:rsidRPr="00C36CBA">
        <w:rPr>
          <w:rFonts w:ascii="Verdana" w:eastAsia="宋体" w:hAnsi="Verdana"/>
        </w:rPr>
        <w:t>——</w:t>
      </w:r>
      <w:r w:rsidRPr="00C36CBA">
        <w:rPr>
          <w:rFonts w:ascii="Verdana" w:eastAsia="宋体" w:hAnsi="Verdana"/>
        </w:rPr>
        <w:t>洗涤槽下有没洗的煎锅，装面包的盒子外面有一块面包，桌子上有一块擦桌布</w:t>
      </w:r>
      <w:r w:rsidRPr="00C36CBA">
        <w:rPr>
          <w:rFonts w:ascii="Verdana" w:eastAsia="宋体" w:hAnsi="Verdana"/>
        </w:rPr>
        <w:t>——</w:t>
      </w:r>
      <w:r w:rsidRPr="00C36CBA">
        <w:rPr>
          <w:rFonts w:ascii="Verdana" w:eastAsia="宋体" w:hAnsi="Verdana"/>
        </w:rPr>
        <w:t>还有其他未干完活儿的迹象。</w:t>
      </w:r>
      <w:r w:rsidRPr="00C36CBA">
        <w:rPr>
          <w:rFonts w:ascii="Verdana" w:eastAsia="宋体" w:hAnsi="Verdana"/>
        </w:rPr>
        <w:t xml:space="preserve"> </w:t>
      </w:r>
      <w:r w:rsidRPr="00C36CBA">
        <w:rPr>
          <w:rFonts w:ascii="Verdana" w:eastAsia="宋体" w:hAnsi="Verdana"/>
        </w:rPr>
        <w:br/>
        <w:t xml:space="preserve">At the rear the outer door opens and the sheriff comes in followed by the county attorney and Mr. Hale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後侧，大门打开，司法官走上，身后跟着县法官和黑尔先生。</w:t>
      </w:r>
      <w:r w:rsidRPr="00C36CBA">
        <w:rPr>
          <w:rFonts w:ascii="Verdana" w:eastAsia="宋体" w:hAnsi="Verdana"/>
        </w:rPr>
        <w:t xml:space="preserve"> </w:t>
      </w:r>
      <w:r w:rsidRPr="00C36CBA">
        <w:rPr>
          <w:rFonts w:ascii="Verdana" w:eastAsia="宋体" w:hAnsi="Verdana"/>
        </w:rPr>
        <w:br/>
        <w:t>The sheriff and Mr. Hale are men in middle life , the county attorney is a young man , all are much bundled up(</w:t>
      </w:r>
      <w:r w:rsidRPr="00C36CBA">
        <w:rPr>
          <w:rFonts w:ascii="Verdana" w:eastAsia="宋体" w:hAnsi="Verdana"/>
        </w:rPr>
        <w:t>臃腫</w:t>
      </w:r>
      <w:r w:rsidRPr="00C36CBA">
        <w:rPr>
          <w:rFonts w:ascii="Verdana" w:eastAsia="宋体" w:hAnsi="Verdana"/>
        </w:rPr>
        <w:t xml:space="preserve">) and go at once to the stove . </w:t>
      </w:r>
      <w:r w:rsidRPr="00C36CBA">
        <w:rPr>
          <w:rFonts w:ascii="Verdana" w:eastAsia="宋体" w:hAnsi="Verdana"/>
        </w:rPr>
        <w:br/>
      </w:r>
      <w:r w:rsidRPr="00C36CBA">
        <w:rPr>
          <w:rFonts w:ascii="Verdana" w:eastAsia="宋体" w:hAnsi="Verdana"/>
        </w:rPr>
        <w:t>後侧，大门打开，司法官走上，身后跟着县法官和黑尔先生。司法官和黑尔先生是中年人，县法官是个年轻人，三个人都穿着臃肿，立刻走向炉火。</w:t>
      </w:r>
      <w:r w:rsidRPr="00C36CBA">
        <w:rPr>
          <w:rFonts w:ascii="Verdana" w:eastAsia="宋体" w:hAnsi="Verdana"/>
        </w:rPr>
        <w:t xml:space="preserve"> </w:t>
      </w:r>
      <w:r w:rsidRPr="00C36CBA">
        <w:rPr>
          <w:rFonts w:ascii="Verdana" w:eastAsia="宋体" w:hAnsi="Verdana"/>
        </w:rPr>
        <w:br/>
        <w:t>They are fo</w:t>
      </w:r>
      <w:r w:rsidRPr="00C36CBA">
        <w:rPr>
          <w:rFonts w:ascii="Verdana" w:eastAsia="宋体" w:hAnsi="Verdana"/>
        </w:rPr>
        <w:t>llowed by two women ---the sheriff ‘s wife first ; she is a slight wiry</w:t>
      </w:r>
      <w:r w:rsidRPr="00C36CBA">
        <w:rPr>
          <w:rFonts w:ascii="Verdana" w:eastAsia="宋体" w:hAnsi="Verdana"/>
        </w:rPr>
        <w:t>瘦长却很结实</w:t>
      </w:r>
      <w:r w:rsidRPr="00C36CBA">
        <w:rPr>
          <w:rFonts w:ascii="Verdana" w:eastAsia="宋体" w:hAnsi="Verdana"/>
        </w:rPr>
        <w:t xml:space="preserve"> woman , with a thin nervous face .Mrs. Hale is larger and would ordinarily be called more comfortable looking , but she is disturbed now and looks fearfully about as she enters .</w:t>
      </w:r>
      <w:r w:rsidRPr="00C36CBA">
        <w:rPr>
          <w:rFonts w:ascii="Verdana" w:eastAsia="宋体" w:hAnsi="Verdana"/>
        </w:rPr>
        <w:t xml:space="preserve"> The women have come in slowly , and stand close together near the door . </w:t>
      </w:r>
      <w:r w:rsidRPr="00C36CBA">
        <w:rPr>
          <w:rFonts w:ascii="Verdana" w:eastAsia="宋体" w:hAnsi="Verdana"/>
        </w:rPr>
        <w:t>琐事（第一部分）</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他们的身后跟着两个女人</w:t>
      </w:r>
      <w:r w:rsidRPr="00C36CBA">
        <w:rPr>
          <w:rFonts w:ascii="Verdana" w:eastAsia="宋体" w:hAnsi="Verdana"/>
        </w:rPr>
        <w:t>——</w:t>
      </w:r>
      <w:r w:rsidRPr="00C36CBA">
        <w:rPr>
          <w:rFonts w:ascii="Verdana" w:eastAsia="宋体" w:hAnsi="Verdana"/>
        </w:rPr>
        <w:t>前面的司法官夫人，她身材略显瘦长却很结实，面庞消瘦，而且紧张不安。后面是黑尔夫人，她身材高大，模样平时还称得上令人愉快，但现在却心烦意乱，一进屋就惊恐地四处张望。两个女人缓缓地走进房间，紧挨在一起站在门边。</w:t>
      </w:r>
      <w:r w:rsidRPr="00C36CBA">
        <w:rPr>
          <w:rFonts w:ascii="Verdana" w:eastAsia="宋体" w:hAnsi="Verdana"/>
        </w:rPr>
        <w:t xml:space="preserve"> </w:t>
      </w:r>
      <w:r w:rsidRPr="00C36CBA">
        <w:rPr>
          <w:rFonts w:ascii="Verdana" w:eastAsia="宋体" w:hAnsi="Verdana"/>
        </w:rPr>
        <w:br/>
        <w:t>County attorney : ( rubbing his hands . ) This feels g</w:t>
      </w:r>
      <w:r w:rsidRPr="00C36CBA">
        <w:rPr>
          <w:rFonts w:ascii="Verdana" w:eastAsia="宋体" w:hAnsi="Verdana"/>
        </w:rPr>
        <w:t xml:space="preserve">ood . Come up to the fire , ladies . </w:t>
      </w:r>
      <w:r w:rsidRPr="00C36CBA">
        <w:rPr>
          <w:rFonts w:ascii="Verdana" w:eastAsia="宋体" w:hAnsi="Verdana"/>
        </w:rPr>
        <w:br/>
      </w:r>
      <w:r w:rsidRPr="00C36CBA">
        <w:rPr>
          <w:rFonts w:ascii="Verdana" w:eastAsia="宋体" w:hAnsi="Verdana"/>
        </w:rPr>
        <w:t>县法官：（搓着双手）这儿感觉不错。到炉火这边来吧，女士们。</w:t>
      </w:r>
      <w:r w:rsidRPr="00C36CBA">
        <w:rPr>
          <w:rFonts w:ascii="Verdana" w:eastAsia="宋体" w:hAnsi="Verdana"/>
        </w:rPr>
        <w:t xml:space="preserve"> </w:t>
      </w:r>
      <w:r w:rsidRPr="00C36CBA">
        <w:rPr>
          <w:rFonts w:ascii="Verdana" w:eastAsia="宋体" w:hAnsi="Verdana"/>
        </w:rPr>
        <w:br/>
        <w:t xml:space="preserve">Mrs. Peters: ( After taking a step forward . ) I ‘m not --- cold . </w:t>
      </w:r>
      <w:r w:rsidRPr="00C36CBA">
        <w:rPr>
          <w:rFonts w:ascii="Verdana" w:eastAsia="宋体" w:hAnsi="Verdana"/>
        </w:rPr>
        <w:br/>
      </w:r>
      <w:r w:rsidRPr="00C36CBA">
        <w:rPr>
          <w:rFonts w:ascii="Verdana" w:eastAsia="宋体" w:hAnsi="Verdana"/>
        </w:rPr>
        <w:t>彼得斯夫人：（向前迈了一步后）我不</w:t>
      </w:r>
      <w:r w:rsidRPr="00C36CBA">
        <w:rPr>
          <w:rFonts w:ascii="Verdana" w:eastAsia="宋体" w:hAnsi="Verdana"/>
        </w:rPr>
        <w:t>——</w:t>
      </w:r>
      <w:r w:rsidRPr="00C36CBA">
        <w:rPr>
          <w:rFonts w:ascii="Verdana" w:eastAsia="宋体" w:hAnsi="Verdana"/>
        </w:rPr>
        <w:t>冷。</w:t>
      </w:r>
      <w:r w:rsidRPr="00C36CBA">
        <w:rPr>
          <w:rFonts w:ascii="Verdana" w:eastAsia="宋体" w:hAnsi="Verdana"/>
        </w:rPr>
        <w:t xml:space="preserve"> </w:t>
      </w:r>
      <w:r w:rsidRPr="00C36CBA">
        <w:rPr>
          <w:rFonts w:ascii="Verdana" w:eastAsia="宋体" w:hAnsi="Verdana"/>
        </w:rPr>
        <w:br/>
        <w:t>Sheriff : ( Unbuttoning his overcoat and stepping away from the stove as if to mark the beginnin</w:t>
      </w:r>
      <w:r w:rsidRPr="00C36CBA">
        <w:rPr>
          <w:rFonts w:ascii="Verdana" w:eastAsia="宋体" w:hAnsi="Verdana"/>
        </w:rPr>
        <w:t xml:space="preserve">g of official business . ) Now, Mr. Hale , before we move things about , you explain to Mr. Henderson just what you saw when you came here yesterday morning . </w:t>
      </w:r>
      <w:r w:rsidRPr="00C36CBA">
        <w:rPr>
          <w:rFonts w:ascii="Verdana" w:eastAsia="宋体" w:hAnsi="Verdana"/>
        </w:rPr>
        <w:br/>
      </w:r>
      <w:r w:rsidRPr="00C36CBA">
        <w:rPr>
          <w:rFonts w:ascii="Verdana" w:eastAsia="宋体" w:hAnsi="Verdana"/>
        </w:rPr>
        <w:t>司法官：（解开外套，从炉边走开，仿佛以此标志着开始了公务）黑尔先生，在我们移动任何东西之前，你向亨德森先生讲讲你昨天早晨来这儿时看到的一切。</w:t>
      </w:r>
      <w:r w:rsidRPr="00C36CBA">
        <w:rPr>
          <w:rFonts w:ascii="Verdana" w:eastAsia="宋体" w:hAnsi="Verdana"/>
        </w:rPr>
        <w:t xml:space="preserve"> </w:t>
      </w:r>
      <w:r w:rsidRPr="00C36CBA">
        <w:rPr>
          <w:rFonts w:ascii="Verdana" w:eastAsia="宋体" w:hAnsi="Verdana"/>
        </w:rPr>
        <w:br/>
        <w:t>County attorney : By the</w:t>
      </w:r>
      <w:r w:rsidRPr="00C36CBA">
        <w:rPr>
          <w:rFonts w:ascii="Verdana" w:eastAsia="宋体" w:hAnsi="Verdana"/>
        </w:rPr>
        <w:t xml:space="preserve"> way , has anything been moved ? Are things just as you left them yesterday ? </w:t>
      </w:r>
      <w:r w:rsidRPr="00C36CBA">
        <w:rPr>
          <w:rFonts w:ascii="Verdana" w:eastAsia="宋体" w:hAnsi="Verdana"/>
        </w:rPr>
        <w:br/>
      </w:r>
      <w:r w:rsidRPr="00C36CBA">
        <w:rPr>
          <w:rFonts w:ascii="Verdana" w:eastAsia="宋体" w:hAnsi="Verdana"/>
        </w:rPr>
        <w:t>县法官：等一下，有什么东西动过吗？是不是一切都和你昨天离开时一样？</w:t>
      </w:r>
      <w:r w:rsidRPr="00C36CBA">
        <w:rPr>
          <w:rFonts w:ascii="Verdana" w:eastAsia="宋体" w:hAnsi="Verdana"/>
        </w:rPr>
        <w:t xml:space="preserve"> </w:t>
      </w:r>
      <w:r w:rsidRPr="00C36CBA">
        <w:rPr>
          <w:rFonts w:ascii="Verdana" w:eastAsia="宋体" w:hAnsi="Verdana"/>
        </w:rPr>
        <w:br/>
        <w:t>Sheriff : ( Looking about ) It ‘s just the same . When it dropped below zero last night I thought I ‘d better send Frank out this morning to m</w:t>
      </w:r>
      <w:r w:rsidRPr="00C36CBA">
        <w:rPr>
          <w:rFonts w:ascii="Verdana" w:eastAsia="宋体" w:hAnsi="Verdana"/>
        </w:rPr>
        <w:t>ake a fire for us ----no use getting pneumonia (</w:t>
      </w:r>
      <w:r w:rsidRPr="00C36CBA">
        <w:rPr>
          <w:rFonts w:ascii="Verdana" w:eastAsia="宋体" w:hAnsi="Verdana"/>
        </w:rPr>
        <w:t>肺炎</w:t>
      </w:r>
      <w:r w:rsidRPr="00C36CBA">
        <w:rPr>
          <w:rFonts w:ascii="Verdana" w:eastAsia="宋体" w:hAnsi="Verdana"/>
        </w:rPr>
        <w:t xml:space="preserve">)with a big case on , but I told him not to touch anything except the stove ----and you know Frank . </w:t>
      </w:r>
      <w:r w:rsidRPr="00C36CBA">
        <w:rPr>
          <w:rFonts w:ascii="Verdana" w:eastAsia="宋体" w:hAnsi="Verdana"/>
        </w:rPr>
        <w:br/>
      </w:r>
      <w:r w:rsidRPr="00C36CBA">
        <w:rPr>
          <w:rFonts w:ascii="Verdana" w:eastAsia="宋体" w:hAnsi="Verdana"/>
        </w:rPr>
        <w:t>司法官：（环视四周）完全一样。昨晚温度降到零度以下时，我想最好派弗兰克今早来给我们生上火，</w:t>
      </w:r>
      <w:r w:rsidRPr="00C36CBA">
        <w:rPr>
          <w:rFonts w:ascii="Verdana" w:eastAsia="宋体" w:hAnsi="Verdana"/>
        </w:rPr>
        <w:t>——</w:t>
      </w:r>
      <w:r w:rsidRPr="00C36CBA">
        <w:rPr>
          <w:rFonts w:ascii="Verdana" w:eastAsia="宋体" w:hAnsi="Verdana"/>
        </w:rPr>
        <w:t>发生大案时得肺炎可没什么好处，可我跟他说除了炉子以外什么也别动</w:t>
      </w:r>
      <w:r w:rsidRPr="00C36CBA">
        <w:rPr>
          <w:rFonts w:ascii="Verdana" w:eastAsia="宋体" w:hAnsi="Verdana"/>
        </w:rPr>
        <w:t>——</w:t>
      </w:r>
      <w:r w:rsidRPr="00C36CBA">
        <w:rPr>
          <w:rFonts w:ascii="Verdana" w:eastAsia="宋体" w:hAnsi="Verdana"/>
        </w:rPr>
        <w:t>你知道弗兰克这个人。</w:t>
      </w:r>
      <w:r w:rsidRPr="00C36CBA">
        <w:rPr>
          <w:rFonts w:ascii="Verdana" w:eastAsia="宋体" w:hAnsi="Verdana"/>
        </w:rPr>
        <w:t xml:space="preserve"> </w:t>
      </w:r>
      <w:r w:rsidRPr="00C36CBA">
        <w:rPr>
          <w:rFonts w:ascii="Verdana" w:eastAsia="宋体" w:hAnsi="Verdana"/>
        </w:rPr>
        <w:br/>
        <w:t>County attor</w:t>
      </w:r>
      <w:r w:rsidRPr="00C36CBA">
        <w:rPr>
          <w:rFonts w:ascii="Verdana" w:eastAsia="宋体" w:hAnsi="Verdana"/>
        </w:rPr>
        <w:t xml:space="preserve">ney : Somebody should have been left here yesterday . </w:t>
      </w:r>
      <w:r w:rsidRPr="00C36CBA">
        <w:rPr>
          <w:rFonts w:ascii="Verdana" w:eastAsia="宋体" w:hAnsi="Verdana"/>
        </w:rPr>
        <w:br/>
      </w:r>
      <w:r w:rsidRPr="00C36CBA">
        <w:rPr>
          <w:rFonts w:ascii="Verdana" w:eastAsia="宋体" w:hAnsi="Verdana"/>
        </w:rPr>
        <w:t>县法官：昨天这里应该留下个人。</w:t>
      </w:r>
      <w:r w:rsidRPr="00C36CBA">
        <w:rPr>
          <w:rFonts w:ascii="Verdana" w:eastAsia="宋体" w:hAnsi="Verdana"/>
        </w:rPr>
        <w:t xml:space="preserve"> </w:t>
      </w:r>
      <w:r w:rsidRPr="00C36CBA">
        <w:rPr>
          <w:rFonts w:ascii="Verdana" w:eastAsia="宋体" w:hAnsi="Verdana"/>
        </w:rPr>
        <w:br/>
        <w:t>Sheriff : Oh ----yesterday . When I had to send Frank to Morris Center for that man who went crazy ----I want you to know I had my hands full yesterday , I knew you could get back from</w:t>
      </w:r>
      <w:r w:rsidRPr="00C36CBA">
        <w:rPr>
          <w:rFonts w:ascii="Verdana" w:eastAsia="宋体" w:hAnsi="Verdana"/>
        </w:rPr>
        <w:t xml:space="preserve"> Omaha by today and as long as I went over everything here myself ---- </w:t>
      </w:r>
      <w:r w:rsidRPr="00C36CBA">
        <w:rPr>
          <w:rFonts w:ascii="Verdana" w:eastAsia="宋体" w:hAnsi="Verdana"/>
        </w:rPr>
        <w:br/>
      </w:r>
      <w:r w:rsidRPr="00C36CBA">
        <w:rPr>
          <w:rFonts w:ascii="Verdana" w:eastAsia="宋体" w:hAnsi="Verdana"/>
        </w:rPr>
        <w:t>司法官：呵</w:t>
      </w:r>
      <w:r w:rsidRPr="00C36CBA">
        <w:rPr>
          <w:rFonts w:ascii="Verdana" w:eastAsia="宋体" w:hAnsi="Verdana"/>
        </w:rPr>
        <w:t>——</w:t>
      </w:r>
      <w:r w:rsidRPr="00C36CBA">
        <w:rPr>
          <w:rFonts w:ascii="Verdana" w:eastAsia="宋体" w:hAnsi="Verdana"/>
        </w:rPr>
        <w:t>昨天。我派弗兰克去莫里斯中心处理那个发疯的人时</w:t>
      </w:r>
      <w:r w:rsidRPr="00C36CBA">
        <w:rPr>
          <w:rFonts w:ascii="Verdana" w:eastAsia="宋体" w:hAnsi="Verdana"/>
        </w:rPr>
        <w:t>——</w:t>
      </w:r>
      <w:r w:rsidRPr="00C36CBA">
        <w:rPr>
          <w:rFonts w:ascii="Verdana" w:eastAsia="宋体" w:hAnsi="Verdana"/>
        </w:rPr>
        <w:t>我想告诉你我昨天手头事儿很多，我知道今天你能从奥马哈赶回来，而且只要我亲自查看了这里的一切</w:t>
      </w:r>
      <w:r w:rsidRPr="00C36CBA">
        <w:rPr>
          <w:rFonts w:ascii="Verdana" w:eastAsia="宋体" w:hAnsi="Verdana"/>
        </w:rPr>
        <w:t xml:space="preserve">—— </w:t>
      </w:r>
      <w:r w:rsidRPr="00C36CBA">
        <w:rPr>
          <w:rFonts w:ascii="Verdana" w:eastAsia="宋体" w:hAnsi="Verdana"/>
        </w:rPr>
        <w:br/>
        <w:t xml:space="preserve">County attorney : Well , Mr. Hale , tell just what happened when you came here yesterday morning . </w:t>
      </w:r>
      <w:r w:rsidRPr="00C36CBA">
        <w:rPr>
          <w:rFonts w:ascii="Verdana" w:eastAsia="宋体" w:hAnsi="Verdana"/>
        </w:rPr>
        <w:br/>
      </w:r>
      <w:r w:rsidRPr="00C36CBA">
        <w:rPr>
          <w:rFonts w:ascii="Verdana" w:eastAsia="宋体" w:hAnsi="Verdana"/>
        </w:rPr>
        <w:t>县法官</w:t>
      </w:r>
      <w:r w:rsidRPr="00C36CBA">
        <w:rPr>
          <w:rFonts w:ascii="Verdana" w:eastAsia="宋体" w:hAnsi="Verdana"/>
        </w:rPr>
        <w:t>：好了，黑尔先生，告诉我昨天早晨你来这儿时出了什么事？</w:t>
      </w:r>
      <w:r w:rsidRPr="00C36CBA">
        <w:rPr>
          <w:rFonts w:ascii="Verdana" w:eastAsia="宋体" w:hAnsi="Verdana"/>
        </w:rPr>
        <w:t xml:space="preserve"> </w:t>
      </w:r>
      <w:r w:rsidRPr="00C36CBA">
        <w:rPr>
          <w:rFonts w:ascii="Verdana" w:eastAsia="宋体" w:hAnsi="Verdana"/>
        </w:rPr>
        <w:br/>
        <w:t>Mr. Hale : Harry and I had started to town with a load of potatoes . We came along the road from my place and as I got here I said , “ I ‘m going to see if I can’t get John Wright to go in with me on a party telephone (</w:t>
      </w:r>
      <w:r w:rsidRPr="00C36CBA">
        <w:rPr>
          <w:rFonts w:ascii="Verdana" w:eastAsia="宋体" w:hAnsi="Verdana"/>
        </w:rPr>
        <w:t>公用電話</w:t>
      </w:r>
      <w:r w:rsidRPr="00C36CBA">
        <w:rPr>
          <w:rFonts w:ascii="Verdana" w:eastAsia="宋体" w:hAnsi="Verdana"/>
        </w:rPr>
        <w:t>).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我同哈里带着一车土豆动身进城，从我家出来走到这时，我说</w:t>
      </w:r>
      <w:r w:rsidRPr="00C36CBA">
        <w:rPr>
          <w:rFonts w:ascii="Verdana" w:eastAsia="宋体" w:hAnsi="Verdana"/>
        </w:rPr>
        <w:t>“</w:t>
      </w:r>
      <w:r w:rsidRPr="00C36CBA">
        <w:rPr>
          <w:rFonts w:ascii="Verdana" w:eastAsia="宋体" w:hAnsi="Verdana"/>
        </w:rPr>
        <w:t>我想看看是不是无法让约翰</w:t>
      </w:r>
      <w:r w:rsidRPr="00C36CBA">
        <w:rPr>
          <w:rFonts w:ascii="Verdana" w:eastAsia="宋体" w:hAnsi="Verdana"/>
        </w:rPr>
        <w:t>?</w:t>
      </w:r>
      <w:r w:rsidRPr="00C36CBA">
        <w:rPr>
          <w:rFonts w:ascii="Verdana" w:eastAsia="宋体" w:hAnsi="Verdana"/>
        </w:rPr>
        <w:t>赖特跟我一起装一部公用电话</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I spoke to Wright about it once before and he put me off , saying floks talked too much anyway , and all he asked was peace and quiet --- </w:t>
      </w:r>
      <w:r w:rsidRPr="00C36CBA">
        <w:rPr>
          <w:rFonts w:ascii="Verdana" w:eastAsia="宋体" w:hAnsi="Verdana"/>
        </w:rPr>
        <w:br/>
      </w:r>
      <w:r w:rsidRPr="00C36CBA">
        <w:rPr>
          <w:rFonts w:ascii="Verdana" w:eastAsia="宋体" w:hAnsi="Verdana"/>
        </w:rPr>
        <w:t>我以前跟赖特提过一次，他没回答，只是说不管怎么着人们说话太多了。他想要的只是不受打扰，安安静静。</w:t>
      </w:r>
      <w:r w:rsidRPr="00C36CBA">
        <w:rPr>
          <w:rFonts w:ascii="Verdana" w:eastAsia="宋体" w:hAnsi="Verdana"/>
        </w:rPr>
        <w:t xml:space="preserve"> </w:t>
      </w:r>
      <w:r w:rsidRPr="00C36CBA">
        <w:rPr>
          <w:rFonts w:ascii="Verdana" w:eastAsia="宋体" w:hAnsi="Verdana"/>
        </w:rPr>
        <w:br/>
        <w:t>-I gues</w:t>
      </w:r>
      <w:r w:rsidRPr="00C36CBA">
        <w:rPr>
          <w:rFonts w:ascii="Verdana" w:eastAsia="宋体" w:hAnsi="Verdana"/>
        </w:rPr>
        <w:t xml:space="preserve">s you know about how much he talked himself ; but I thought maybe if I went to the house and talked about it before his wife , though I said to Harry that I didn’t know as what his wife wanted made much difference to John---- </w:t>
      </w:r>
      <w:r w:rsidRPr="00C36CBA">
        <w:rPr>
          <w:rFonts w:ascii="Verdana" w:eastAsia="宋体" w:hAnsi="Verdana"/>
        </w:rPr>
        <w:br/>
      </w:r>
      <w:r w:rsidRPr="00C36CBA">
        <w:rPr>
          <w:rFonts w:ascii="Verdana" w:eastAsia="宋体" w:hAnsi="Verdana"/>
        </w:rPr>
        <w:t>我猜你了解他自己平时说多少话，但我想也许我要是到他家当着他</w:t>
      </w:r>
      <w:r w:rsidRPr="00C36CBA">
        <w:rPr>
          <w:rFonts w:ascii="Verdana" w:eastAsia="宋体" w:hAnsi="Verdana"/>
        </w:rPr>
        <w:t>妻子的面跟他谈，尽管我告诉哈里，据我所知妻子的要求不会对约翰起多大作用</w:t>
      </w:r>
      <w:r w:rsidRPr="00C36CBA">
        <w:rPr>
          <w:rFonts w:ascii="Verdana" w:eastAsia="宋体" w:hAnsi="Verdana"/>
        </w:rPr>
        <w:t xml:space="preserve">…… </w:t>
      </w:r>
      <w:r w:rsidRPr="00C36CBA">
        <w:rPr>
          <w:rFonts w:ascii="Verdana" w:eastAsia="宋体" w:hAnsi="Verdana"/>
        </w:rPr>
        <w:br/>
        <w:t xml:space="preserve">County attorney : Let’s talk about that later , Mr. Hale . I do want to talk about that , but tell now just what happened when you got to the house . </w:t>
      </w:r>
      <w:r w:rsidRPr="00C36CBA">
        <w:rPr>
          <w:rFonts w:ascii="Verdana" w:eastAsia="宋体" w:hAnsi="Verdana"/>
        </w:rPr>
        <w:br/>
      </w:r>
      <w:r w:rsidRPr="00C36CBA">
        <w:rPr>
          <w:rFonts w:ascii="Verdana" w:eastAsia="宋体" w:hAnsi="Verdana"/>
        </w:rPr>
        <w:t>县法官：这些我们以后再谈，黑尔先生。我的确想了解这些情况，可现在告诉我你进屋后的事情。</w:t>
      </w:r>
      <w:r w:rsidRPr="00C36CBA">
        <w:rPr>
          <w:rFonts w:ascii="Verdana" w:eastAsia="宋体" w:hAnsi="Verdana"/>
        </w:rPr>
        <w:t xml:space="preserve"> </w:t>
      </w:r>
      <w:r w:rsidRPr="00C36CBA">
        <w:rPr>
          <w:rFonts w:ascii="Verdana" w:eastAsia="宋体" w:hAnsi="Verdana"/>
        </w:rPr>
        <w:br/>
        <w:t>Mr. Hale : I didn’t h</w:t>
      </w:r>
      <w:r w:rsidRPr="00C36CBA">
        <w:rPr>
          <w:rFonts w:ascii="Verdana" w:eastAsia="宋体" w:hAnsi="Verdana"/>
        </w:rPr>
        <w:t xml:space="preserve">ear or see anything ; I knocked at the door , and still it was all quiet inside . I knew they must be up , it was past eight o’clock . So I knocked again , and I thought I heard somebody say , “ Come in . “ I wasn’t sure , I ‘m not sure yet , but I opened </w:t>
      </w:r>
      <w:r w:rsidRPr="00C36CBA">
        <w:rPr>
          <w:rFonts w:ascii="Verdana" w:eastAsia="宋体" w:hAnsi="Verdana"/>
        </w:rPr>
        <w:t xml:space="preserve">the door ---this door ( Indicating </w:t>
      </w:r>
      <w:r w:rsidRPr="00C36CBA">
        <w:rPr>
          <w:rFonts w:ascii="Verdana" w:eastAsia="宋体" w:hAnsi="Verdana"/>
        </w:rPr>
        <w:t>指出</w:t>
      </w:r>
      <w:r w:rsidRPr="00C36CBA">
        <w:rPr>
          <w:rFonts w:ascii="Verdana" w:eastAsia="宋体" w:hAnsi="Verdana"/>
        </w:rPr>
        <w:t>the door by which the two women are still standing . ) and there in that rocker</w:t>
      </w:r>
      <w:r w:rsidRPr="00C36CBA">
        <w:rPr>
          <w:rFonts w:ascii="Verdana" w:eastAsia="宋体" w:hAnsi="Verdana"/>
        </w:rPr>
        <w:t>搖椅</w:t>
      </w:r>
      <w:r w:rsidRPr="00C36CBA">
        <w:rPr>
          <w:rFonts w:ascii="Verdana" w:eastAsia="宋体" w:hAnsi="Verdana"/>
        </w:rPr>
        <w:t xml:space="preserve"> ---( pointing to it . ) sat Mrs. Wright . </w:t>
      </w:r>
      <w:r w:rsidRPr="00C36CBA">
        <w:rPr>
          <w:rFonts w:ascii="Verdana" w:eastAsia="宋体" w:hAnsi="Verdana"/>
        </w:rPr>
        <w:br/>
      </w:r>
      <w:r w:rsidRPr="00C36CBA">
        <w:rPr>
          <w:rFonts w:ascii="Verdana" w:eastAsia="宋体" w:hAnsi="Verdana"/>
        </w:rPr>
        <w:t>黑尔先生：我什么都没听见也没看见；我敲了敲门，屋里一点动静都没有。我知道他们已经起床，当时已经八点多了。于是我又敲了敲门。我觉得有人说</w:t>
      </w:r>
      <w:r w:rsidRPr="00C36CBA">
        <w:rPr>
          <w:rFonts w:ascii="Verdana" w:eastAsia="宋体" w:hAnsi="Verdana"/>
        </w:rPr>
        <w:t>“</w:t>
      </w:r>
      <w:r w:rsidRPr="00C36CBA">
        <w:rPr>
          <w:rFonts w:ascii="Verdana" w:eastAsia="宋体" w:hAnsi="Verdana"/>
        </w:rPr>
        <w:t>进来</w:t>
      </w:r>
      <w:r w:rsidRPr="00C36CBA">
        <w:rPr>
          <w:rFonts w:ascii="Verdana" w:eastAsia="宋体" w:hAnsi="Verdana"/>
        </w:rPr>
        <w:t>”</w:t>
      </w:r>
      <w:r w:rsidRPr="00C36CBA">
        <w:rPr>
          <w:rFonts w:ascii="Verdana" w:eastAsia="宋体" w:hAnsi="Verdana"/>
        </w:rPr>
        <w:t>，可又不能肯定，直到现在我也不能肯定。我就打开</w:t>
      </w:r>
      <w:r w:rsidRPr="00C36CBA">
        <w:rPr>
          <w:rFonts w:ascii="Verdana" w:eastAsia="宋体" w:hAnsi="Verdana"/>
        </w:rPr>
        <w:t>了门</w:t>
      </w:r>
      <w:r w:rsidRPr="00C36CBA">
        <w:rPr>
          <w:rFonts w:ascii="Verdana" w:eastAsia="宋体" w:hAnsi="Verdana"/>
        </w:rPr>
        <w:t>——</w:t>
      </w:r>
      <w:r w:rsidRPr="00C36CBA">
        <w:rPr>
          <w:rFonts w:ascii="Verdana" w:eastAsia="宋体" w:hAnsi="Verdana"/>
        </w:rPr>
        <w:t>这扇门（示意两个女人仍站在旁边的那扇门），赖特夫人就坐在</w:t>
      </w:r>
      <w:r w:rsidRPr="00C36CBA">
        <w:rPr>
          <w:rFonts w:ascii="Verdana" w:eastAsia="宋体" w:hAnsi="Verdana"/>
        </w:rPr>
        <w:t>——</w:t>
      </w:r>
      <w:r w:rsidRPr="00C36CBA">
        <w:rPr>
          <w:rFonts w:ascii="Verdana" w:eastAsia="宋体" w:hAnsi="Verdana"/>
        </w:rPr>
        <w:t>那把摇椅上</w:t>
      </w:r>
      <w:r w:rsidRPr="00C36CBA">
        <w:rPr>
          <w:rFonts w:ascii="Verdana" w:eastAsia="宋体" w:hAnsi="Verdana"/>
        </w:rPr>
        <w:t xml:space="preserve"> </w:t>
      </w:r>
      <w:r w:rsidRPr="00C36CBA">
        <w:rPr>
          <w:rFonts w:ascii="Verdana" w:eastAsia="宋体" w:hAnsi="Verdana"/>
        </w:rPr>
        <w:br/>
        <w:t xml:space="preserve">( They all look at the rocker . ) </w:t>
      </w:r>
      <w:r w:rsidRPr="00C36CBA">
        <w:rPr>
          <w:rFonts w:ascii="Verdana" w:eastAsia="宋体" w:hAnsi="Verdana"/>
        </w:rPr>
        <w:t>（所有的人都注视那把摇椅）</w:t>
      </w:r>
      <w:r w:rsidRPr="00C36CBA">
        <w:rPr>
          <w:rFonts w:ascii="Verdana" w:eastAsia="宋体" w:hAnsi="Verdana"/>
        </w:rPr>
        <w:t xml:space="preserve"> </w:t>
      </w:r>
      <w:r w:rsidRPr="00C36CBA">
        <w:rPr>
          <w:rFonts w:ascii="Verdana" w:eastAsia="宋体" w:hAnsi="Verdana"/>
        </w:rPr>
        <w:br/>
        <w:t>County attorney : What ----was she doing ?</w:t>
      </w:r>
      <w:r w:rsidRPr="00C36CBA">
        <w:rPr>
          <w:rFonts w:ascii="Verdana" w:eastAsia="宋体" w:hAnsi="Verdana"/>
        </w:rPr>
        <w:t xml:space="preserve">　　县法官：她</w:t>
      </w:r>
      <w:r w:rsidRPr="00C36CBA">
        <w:rPr>
          <w:rFonts w:ascii="Verdana" w:eastAsia="宋体" w:hAnsi="Verdana"/>
        </w:rPr>
        <w:t>——</w:t>
      </w:r>
      <w:r w:rsidRPr="00C36CBA">
        <w:rPr>
          <w:rFonts w:ascii="Verdana" w:eastAsia="宋体" w:hAnsi="Verdana"/>
        </w:rPr>
        <w:t>在干什么？</w:t>
      </w:r>
      <w:r w:rsidRPr="00C36CBA">
        <w:rPr>
          <w:rFonts w:ascii="Verdana" w:eastAsia="宋体" w:hAnsi="Verdana"/>
        </w:rPr>
        <w:t xml:space="preserve"> </w:t>
      </w:r>
      <w:r w:rsidRPr="00C36CBA">
        <w:rPr>
          <w:rFonts w:ascii="Verdana" w:eastAsia="宋体" w:hAnsi="Verdana"/>
        </w:rPr>
        <w:br/>
        <w:t>Mr. Hale : She was rocking back and forth . She had her apron</w:t>
      </w:r>
      <w:r w:rsidRPr="00C36CBA">
        <w:rPr>
          <w:rFonts w:ascii="Verdana" w:eastAsia="宋体" w:hAnsi="Verdana"/>
        </w:rPr>
        <w:t>圍裙</w:t>
      </w:r>
      <w:r w:rsidRPr="00C36CBA">
        <w:rPr>
          <w:rFonts w:ascii="Verdana" w:eastAsia="宋体" w:hAnsi="Verdana"/>
        </w:rPr>
        <w:t xml:space="preserve"> in her hand and was kind of ---pleating it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黑尔先生：她正在前后摇晃，手里拿着围裙，有点像在</w:t>
      </w:r>
      <w:r w:rsidRPr="00C36CBA">
        <w:rPr>
          <w:rFonts w:ascii="Verdana" w:eastAsia="宋体" w:hAnsi="Verdana"/>
        </w:rPr>
        <w:t>——</w:t>
      </w:r>
      <w:r w:rsidRPr="00C36CBA">
        <w:rPr>
          <w:rFonts w:ascii="Verdana" w:eastAsia="宋体" w:hAnsi="Verdana"/>
        </w:rPr>
        <w:t>编辫子。</w:t>
      </w:r>
      <w:r w:rsidRPr="00C36CBA">
        <w:rPr>
          <w:rFonts w:ascii="Verdana" w:eastAsia="宋体" w:hAnsi="Verdana"/>
        </w:rPr>
        <w:t xml:space="preserve"> </w:t>
      </w:r>
      <w:r w:rsidRPr="00C36CBA">
        <w:rPr>
          <w:rFonts w:ascii="Verdana" w:eastAsia="宋体" w:hAnsi="Verdana"/>
        </w:rPr>
        <w:br/>
        <w:t xml:space="preserve">County attorney : And how did she ---look ? </w:t>
      </w:r>
      <w:r w:rsidRPr="00C36CBA">
        <w:rPr>
          <w:rFonts w:ascii="Verdana" w:eastAsia="宋体" w:hAnsi="Verdana"/>
        </w:rPr>
        <w:t xml:space="preserve">　县法官：她</w:t>
      </w:r>
      <w:r w:rsidRPr="00C36CBA">
        <w:rPr>
          <w:rFonts w:ascii="Verdana" w:eastAsia="宋体" w:hAnsi="Verdana"/>
        </w:rPr>
        <w:t>——</w:t>
      </w:r>
      <w:r w:rsidRPr="00C36CBA">
        <w:rPr>
          <w:rFonts w:ascii="Verdana" w:eastAsia="宋体" w:hAnsi="Verdana"/>
        </w:rPr>
        <w:t>看上去怎么样？</w:t>
      </w:r>
      <w:r w:rsidRPr="00C36CBA">
        <w:rPr>
          <w:rFonts w:ascii="Verdana" w:eastAsia="宋体" w:hAnsi="Verdana"/>
        </w:rPr>
        <w:t xml:space="preserve"> </w:t>
      </w:r>
      <w:r w:rsidRPr="00C36CBA">
        <w:rPr>
          <w:rFonts w:ascii="Verdana" w:eastAsia="宋体" w:hAnsi="Verdana"/>
        </w:rPr>
        <w:br/>
        <w:t xml:space="preserve">Mr. Hale :Well, she looked queer . </w:t>
      </w:r>
      <w:r w:rsidRPr="00C36CBA">
        <w:rPr>
          <w:rFonts w:ascii="Verdana" w:eastAsia="宋体" w:hAnsi="Verdana"/>
        </w:rPr>
        <w:t>她看上去挺古怪。</w:t>
      </w:r>
      <w:r w:rsidRPr="00C36CBA">
        <w:rPr>
          <w:rFonts w:ascii="Verdana" w:eastAsia="宋体" w:hAnsi="Verdana"/>
        </w:rPr>
        <w:t xml:space="preserve"> </w:t>
      </w:r>
      <w:r w:rsidRPr="00C36CBA">
        <w:rPr>
          <w:rFonts w:ascii="Verdana" w:eastAsia="宋体" w:hAnsi="Verdana"/>
        </w:rPr>
        <w:br/>
        <w:t xml:space="preserve">County attorney : How do you mean ----queer ? </w:t>
      </w:r>
      <w:r w:rsidRPr="00C36CBA">
        <w:rPr>
          <w:rFonts w:ascii="Verdana" w:eastAsia="宋体" w:hAnsi="Verdana"/>
        </w:rPr>
        <w:t>县法官：古怪</w:t>
      </w:r>
      <w:r w:rsidRPr="00C36CBA">
        <w:rPr>
          <w:rFonts w:ascii="Verdana" w:eastAsia="宋体" w:hAnsi="Verdana"/>
        </w:rPr>
        <w:t>——</w:t>
      </w:r>
      <w:r w:rsidRPr="00C36CBA">
        <w:rPr>
          <w:rFonts w:ascii="Verdana" w:eastAsia="宋体" w:hAnsi="Verdana"/>
        </w:rPr>
        <w:t>什么意思？</w:t>
      </w:r>
      <w:r w:rsidRPr="00C36CBA">
        <w:rPr>
          <w:rFonts w:ascii="Verdana" w:eastAsia="宋体" w:hAnsi="Verdana"/>
        </w:rPr>
        <w:t xml:space="preserve"> </w:t>
      </w:r>
      <w:r w:rsidRPr="00C36CBA">
        <w:rPr>
          <w:rFonts w:ascii="Verdana" w:eastAsia="宋体" w:hAnsi="Verdana"/>
        </w:rPr>
        <w:br/>
        <w:t>Mr. Hale: Well , as if she didn’t know what she was goi</w:t>
      </w:r>
      <w:r w:rsidRPr="00C36CBA">
        <w:rPr>
          <w:rFonts w:ascii="Verdana" w:eastAsia="宋体" w:hAnsi="Verdana"/>
        </w:rPr>
        <w:t xml:space="preserve">ng to do next . And kind of done up . </w:t>
      </w:r>
      <w:r w:rsidRPr="00C36CBA">
        <w:rPr>
          <w:rFonts w:ascii="Verdana" w:eastAsia="宋体" w:hAnsi="Verdana"/>
        </w:rPr>
        <w:br/>
      </w:r>
      <w:r w:rsidRPr="00C36CBA">
        <w:rPr>
          <w:rFonts w:ascii="Verdana" w:eastAsia="宋体" w:hAnsi="Verdana"/>
        </w:rPr>
        <w:t>黑尔先生：好像她不知道自己接下来要做什么，而且有点精疲力尽。</w:t>
      </w:r>
      <w:r w:rsidRPr="00C36CBA">
        <w:rPr>
          <w:rFonts w:ascii="Verdana" w:eastAsia="宋体" w:hAnsi="Verdana"/>
        </w:rPr>
        <w:t xml:space="preserve"> </w:t>
      </w:r>
      <w:r w:rsidRPr="00C36CBA">
        <w:rPr>
          <w:rFonts w:ascii="Verdana" w:eastAsia="宋体" w:hAnsi="Verdana"/>
        </w:rPr>
        <w:br/>
        <w:t xml:space="preserve">County attorney :How did she seem to feel about your coming ? </w:t>
      </w:r>
      <w:r w:rsidRPr="00C36CBA">
        <w:rPr>
          <w:rFonts w:ascii="Verdana" w:eastAsia="宋体" w:hAnsi="Verdana"/>
        </w:rPr>
        <w:br/>
      </w:r>
      <w:r w:rsidRPr="00C36CBA">
        <w:rPr>
          <w:rFonts w:ascii="Verdana" w:eastAsia="宋体" w:hAnsi="Verdana"/>
        </w:rPr>
        <w:t>县法官：对你的到来她看上去有什么感觉？</w:t>
      </w:r>
      <w:r w:rsidRPr="00C36CBA">
        <w:rPr>
          <w:rFonts w:ascii="Verdana" w:eastAsia="宋体" w:hAnsi="Verdana"/>
        </w:rPr>
        <w:t xml:space="preserve"> </w:t>
      </w:r>
      <w:r w:rsidRPr="00C36CBA">
        <w:rPr>
          <w:rFonts w:ascii="Verdana" w:eastAsia="宋体" w:hAnsi="Verdana"/>
        </w:rPr>
        <w:br/>
        <w:t>Mr. Hale : Why , I don’t think she minded ---one way or other . She didn’t pay much attention . I sai</w:t>
      </w:r>
      <w:r w:rsidRPr="00C36CBA">
        <w:rPr>
          <w:rFonts w:ascii="Verdana" w:eastAsia="宋体" w:hAnsi="Verdana"/>
        </w:rPr>
        <w:t xml:space="preserve">d , “ How do , Mrs. Wright , it’s cold , ain’t it ?”And she said , “ Is it ?” </w:t>
      </w:r>
      <w:r w:rsidRPr="00C36CBA">
        <w:rPr>
          <w:rFonts w:ascii="Verdana" w:eastAsia="宋体" w:hAnsi="Verdana"/>
        </w:rPr>
        <w:br/>
      </w:r>
      <w:r w:rsidRPr="00C36CBA">
        <w:rPr>
          <w:rFonts w:ascii="Verdana" w:eastAsia="宋体" w:hAnsi="Verdana"/>
        </w:rPr>
        <w:t>黑尔先生：哼，我认为她不在乎</w:t>
      </w:r>
      <w:r w:rsidRPr="00C36CBA">
        <w:rPr>
          <w:rFonts w:ascii="Verdana" w:eastAsia="宋体" w:hAnsi="Verdana"/>
        </w:rPr>
        <w:t>——</w:t>
      </w:r>
      <w:r w:rsidRPr="00C36CBA">
        <w:rPr>
          <w:rFonts w:ascii="Verdana" w:eastAsia="宋体" w:hAnsi="Verdana"/>
        </w:rPr>
        <w:t>在某个方面是这样。她没怎么注意我。我说，</w:t>
      </w:r>
      <w:r w:rsidRPr="00C36CBA">
        <w:rPr>
          <w:rFonts w:ascii="Verdana" w:eastAsia="宋体" w:hAnsi="Verdana"/>
        </w:rPr>
        <w:t>“</w:t>
      </w:r>
      <w:r w:rsidRPr="00C36CBA">
        <w:rPr>
          <w:rFonts w:ascii="Verdana" w:eastAsia="宋体" w:hAnsi="Verdana"/>
        </w:rPr>
        <w:t>好吗？赖特夫人？天真冷啊。</w:t>
      </w:r>
      <w:r w:rsidRPr="00C36CBA">
        <w:rPr>
          <w:rFonts w:ascii="Verdana" w:eastAsia="宋体" w:hAnsi="Verdana"/>
        </w:rPr>
        <w:t>”</w:t>
      </w:r>
      <w:r w:rsidRPr="00C36CBA">
        <w:rPr>
          <w:rFonts w:ascii="Verdana" w:eastAsia="宋体" w:hAnsi="Verdana"/>
        </w:rPr>
        <w:t>她说，</w:t>
      </w:r>
      <w:r w:rsidRPr="00C36CBA">
        <w:rPr>
          <w:rFonts w:ascii="Verdana" w:eastAsia="宋体" w:hAnsi="Verdana"/>
        </w:rPr>
        <w:t>“</w:t>
      </w:r>
      <w:r w:rsidRPr="00C36CBA">
        <w:rPr>
          <w:rFonts w:ascii="Verdana" w:eastAsia="宋体" w:hAnsi="Verdana"/>
        </w:rPr>
        <w:t>是吗？</w:t>
      </w:r>
      <w:r w:rsidRPr="00C36CBA">
        <w:rPr>
          <w:rFonts w:ascii="Verdana" w:eastAsia="宋体" w:hAnsi="Verdana"/>
        </w:rPr>
        <w:t xml:space="preserve"> </w:t>
      </w:r>
      <w:r w:rsidRPr="00C36CBA">
        <w:rPr>
          <w:rFonts w:ascii="Verdana" w:eastAsia="宋体" w:hAnsi="Verdana"/>
        </w:rPr>
        <w:br/>
        <w:t>---and went on kind of pleating at her apron . Well , I was surprised ; she didn’t ask me to come up to the stove , o</w:t>
      </w:r>
      <w:r w:rsidRPr="00C36CBA">
        <w:rPr>
          <w:rFonts w:ascii="Verdana" w:eastAsia="宋体" w:hAnsi="Verdana"/>
        </w:rPr>
        <w:t xml:space="preserve">r to sit down , but just sat there , not even looking at me , </w:t>
      </w:r>
      <w:r w:rsidRPr="00C36CBA">
        <w:rPr>
          <w:rFonts w:ascii="Verdana" w:eastAsia="宋体" w:hAnsi="Verdana"/>
        </w:rPr>
        <w:br/>
      </w:r>
      <w:r w:rsidRPr="00C36CBA">
        <w:rPr>
          <w:rFonts w:ascii="Verdana" w:eastAsia="宋体" w:hAnsi="Verdana"/>
        </w:rPr>
        <w:t>然后接着在围裙上不停地编着。咦，我挺奇怪。她没请我到炉边去或请我坐下，她只是坐在那里，甚至看都不看我一眼。</w:t>
      </w:r>
      <w:r w:rsidRPr="00C36CBA">
        <w:rPr>
          <w:rFonts w:ascii="Verdana" w:eastAsia="宋体" w:hAnsi="Verdana"/>
        </w:rPr>
        <w:t xml:space="preserve"> </w:t>
      </w:r>
      <w:r w:rsidRPr="00C36CBA">
        <w:rPr>
          <w:rFonts w:ascii="Verdana" w:eastAsia="宋体" w:hAnsi="Verdana"/>
        </w:rPr>
        <w:br/>
        <w:t>so I said , “ I want to see John . “ and then she ---laughed . I guess you would call it a laugh . I thought of Harry and the team outside</w:t>
      </w:r>
      <w:r w:rsidRPr="00C36CBA">
        <w:rPr>
          <w:rFonts w:ascii="Verdana" w:eastAsia="宋体" w:hAnsi="Verdana"/>
        </w:rPr>
        <w:t xml:space="preserve"> , so I said a little sharp : “ Can’t I see John ?” </w:t>
      </w:r>
      <w:r w:rsidRPr="00C36CBA">
        <w:rPr>
          <w:rFonts w:ascii="Verdana" w:eastAsia="宋体" w:hAnsi="Verdana"/>
        </w:rPr>
        <w:br/>
      </w:r>
      <w:r w:rsidRPr="00C36CBA">
        <w:rPr>
          <w:rFonts w:ascii="Verdana" w:eastAsia="宋体" w:hAnsi="Verdana"/>
        </w:rPr>
        <w:t>于是我说，</w:t>
      </w:r>
      <w:r w:rsidRPr="00C36CBA">
        <w:rPr>
          <w:rFonts w:ascii="Verdana" w:eastAsia="宋体" w:hAnsi="Verdana"/>
        </w:rPr>
        <w:t>“</w:t>
      </w:r>
      <w:r w:rsidRPr="00C36CBA">
        <w:rPr>
          <w:rFonts w:ascii="Verdana" w:eastAsia="宋体" w:hAnsi="Verdana"/>
        </w:rPr>
        <w:t>我要找约翰。</w:t>
      </w:r>
      <w:r w:rsidRPr="00C36CBA">
        <w:rPr>
          <w:rFonts w:ascii="Verdana" w:eastAsia="宋体" w:hAnsi="Verdana"/>
        </w:rPr>
        <w:t>”</w:t>
      </w:r>
      <w:r w:rsidRPr="00C36CBA">
        <w:rPr>
          <w:rFonts w:ascii="Verdana" w:eastAsia="宋体" w:hAnsi="Verdana"/>
        </w:rPr>
        <w:t>可她却</w:t>
      </w:r>
      <w:r w:rsidRPr="00C36CBA">
        <w:rPr>
          <w:rFonts w:ascii="Verdana" w:eastAsia="宋体" w:hAnsi="Verdana"/>
        </w:rPr>
        <w:t>——</w:t>
      </w:r>
      <w:r w:rsidRPr="00C36CBA">
        <w:rPr>
          <w:rFonts w:ascii="Verdana" w:eastAsia="宋体" w:hAnsi="Verdana"/>
        </w:rPr>
        <w:t>大笑起来。我猜你也会把那叫做大笑。我想起外面的哈里和马车，于是有点生气地说，</w:t>
      </w:r>
      <w:r w:rsidRPr="00C36CBA">
        <w:rPr>
          <w:rFonts w:ascii="Verdana" w:eastAsia="宋体" w:hAnsi="Verdana"/>
        </w:rPr>
        <w:t>“</w:t>
      </w:r>
      <w:r w:rsidRPr="00C36CBA">
        <w:rPr>
          <w:rFonts w:ascii="Verdana" w:eastAsia="宋体" w:hAnsi="Verdana"/>
        </w:rPr>
        <w:t>我可以见一见约翰吗？</w:t>
      </w:r>
      <w:r w:rsidRPr="00C36CBA">
        <w:rPr>
          <w:rFonts w:ascii="Verdana" w:eastAsia="宋体" w:hAnsi="Verdana"/>
        </w:rPr>
        <w:t xml:space="preserve">” </w:t>
      </w:r>
      <w:r w:rsidRPr="00C36CBA">
        <w:rPr>
          <w:rFonts w:ascii="Verdana" w:eastAsia="宋体" w:hAnsi="Verdana"/>
        </w:rPr>
        <w:br/>
        <w:t>“ No, “ she says , kind of dull(</w:t>
      </w:r>
      <w:r w:rsidRPr="00C36CBA">
        <w:rPr>
          <w:rFonts w:ascii="Verdana" w:eastAsia="宋体" w:hAnsi="Verdana"/>
        </w:rPr>
        <w:t>遲</w:t>
      </w:r>
      <w:r w:rsidRPr="00C36CBA">
        <w:rPr>
          <w:rFonts w:ascii="Verdana" w:eastAsia="宋体" w:hAnsi="Verdana"/>
        </w:rPr>
        <w:t>`</w:t>
      </w:r>
      <w:r w:rsidRPr="00C36CBA">
        <w:rPr>
          <w:rFonts w:ascii="Verdana" w:eastAsia="宋体" w:hAnsi="Verdana"/>
        </w:rPr>
        <w:t>疑</w:t>
      </w:r>
      <w:r w:rsidRPr="00C36CBA">
        <w:rPr>
          <w:rFonts w:ascii="Verdana" w:eastAsia="宋体" w:hAnsi="Verdana"/>
        </w:rPr>
        <w:t xml:space="preserve">) like . </w:t>
      </w:r>
      <w:r w:rsidRPr="00C36CBA">
        <w:rPr>
          <w:rFonts w:ascii="Verdana" w:eastAsia="宋体" w:hAnsi="Verdana"/>
        </w:rPr>
        <w:t>她样子有点迟疑地说，</w:t>
      </w:r>
      <w:r w:rsidRPr="00C36CBA">
        <w:rPr>
          <w:rFonts w:ascii="Verdana" w:eastAsia="宋体" w:hAnsi="Verdana"/>
        </w:rPr>
        <w:t>“</w:t>
      </w:r>
      <w:r w:rsidRPr="00C36CBA">
        <w:rPr>
          <w:rFonts w:ascii="Verdana" w:eastAsia="宋体" w:hAnsi="Verdana"/>
        </w:rPr>
        <w:t>不行。</w:t>
      </w:r>
      <w:r w:rsidRPr="00C36CBA">
        <w:rPr>
          <w:rFonts w:ascii="Verdana" w:eastAsia="宋体" w:hAnsi="Verdana"/>
        </w:rPr>
        <w:t xml:space="preserve">” </w:t>
      </w:r>
      <w:r w:rsidRPr="00C36CBA">
        <w:rPr>
          <w:rFonts w:ascii="Verdana" w:eastAsia="宋体" w:hAnsi="Verdana"/>
        </w:rPr>
        <w:br/>
        <w:t xml:space="preserve">“ Ain’t he home ?” says I . “ Yes, “ says she , “ he’s home .” </w:t>
      </w:r>
      <w:r w:rsidRPr="00C36CBA">
        <w:rPr>
          <w:rFonts w:ascii="Verdana" w:eastAsia="宋体" w:hAnsi="Verdana"/>
        </w:rPr>
        <w:br/>
        <w:t>“</w:t>
      </w:r>
      <w:r w:rsidRPr="00C36CBA">
        <w:rPr>
          <w:rFonts w:ascii="Verdana" w:eastAsia="宋体" w:hAnsi="Verdana"/>
        </w:rPr>
        <w:t>他不在家吗？</w:t>
      </w:r>
      <w:r w:rsidRPr="00C36CBA">
        <w:rPr>
          <w:rFonts w:ascii="Verdana" w:eastAsia="宋体" w:hAnsi="Verdana"/>
        </w:rPr>
        <w:t>”</w:t>
      </w:r>
      <w:r w:rsidRPr="00C36CBA">
        <w:rPr>
          <w:rFonts w:ascii="Verdana" w:eastAsia="宋体" w:hAnsi="Verdana"/>
        </w:rPr>
        <w:t>她说，</w:t>
      </w:r>
      <w:r w:rsidRPr="00C36CBA">
        <w:rPr>
          <w:rFonts w:ascii="Verdana" w:eastAsia="宋体" w:hAnsi="Verdana"/>
        </w:rPr>
        <w:t>“</w:t>
      </w:r>
      <w:r w:rsidRPr="00C36CBA">
        <w:rPr>
          <w:rFonts w:ascii="Verdana" w:eastAsia="宋体" w:hAnsi="Verdana"/>
        </w:rPr>
        <w:t>不，他在家。</w:t>
      </w:r>
      <w:r w:rsidRPr="00C36CBA">
        <w:rPr>
          <w:rFonts w:ascii="Verdana" w:eastAsia="宋体" w:hAnsi="Verdana"/>
        </w:rPr>
        <w:t xml:space="preserve">” </w:t>
      </w:r>
      <w:r w:rsidRPr="00C36CBA">
        <w:rPr>
          <w:rFonts w:ascii="Verdana" w:eastAsia="宋体" w:hAnsi="Verdana"/>
        </w:rPr>
        <w:br/>
        <w:t>“ then why can’t I see him ?” I asked her , out of patience .(</w:t>
      </w:r>
      <w:r w:rsidRPr="00C36CBA">
        <w:rPr>
          <w:rFonts w:ascii="Verdana" w:eastAsia="宋体" w:hAnsi="Verdana"/>
        </w:rPr>
        <w:t>不耐煩</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我不耐烦地问，</w:t>
      </w:r>
      <w:r w:rsidRPr="00C36CBA">
        <w:rPr>
          <w:rFonts w:ascii="Verdana" w:eastAsia="宋体" w:hAnsi="Verdana"/>
        </w:rPr>
        <w:t>“</w:t>
      </w:r>
      <w:r w:rsidRPr="00C36CBA">
        <w:rPr>
          <w:rFonts w:ascii="Verdana" w:eastAsia="宋体" w:hAnsi="Verdana"/>
        </w:rPr>
        <w:t>那我为什么不能见他？</w:t>
      </w:r>
      <w:r w:rsidRPr="00C36CBA">
        <w:rPr>
          <w:rFonts w:ascii="Verdana" w:eastAsia="宋体" w:hAnsi="Verdana"/>
        </w:rPr>
        <w:t xml:space="preserve">” </w:t>
      </w:r>
      <w:r w:rsidRPr="00C36CBA">
        <w:rPr>
          <w:rFonts w:ascii="Verdana" w:eastAsia="宋体" w:hAnsi="Verdana"/>
        </w:rPr>
        <w:br/>
        <w:t xml:space="preserve">“ Cause he’s dead , “ says she . “ Dead?” says I . she just nodded her head , not getting a bit excited , but rocking back and forth . </w:t>
      </w:r>
      <w:r w:rsidRPr="00C36CBA">
        <w:rPr>
          <w:rFonts w:ascii="Verdana" w:eastAsia="宋体" w:hAnsi="Verdana"/>
        </w:rPr>
        <w:br/>
      </w:r>
      <w:r w:rsidRPr="00C36CBA">
        <w:rPr>
          <w:rFonts w:ascii="Verdana" w:eastAsia="宋体" w:hAnsi="Verdana"/>
        </w:rPr>
        <w:t>她说</w:t>
      </w:r>
      <w:r w:rsidRPr="00C36CBA">
        <w:rPr>
          <w:rFonts w:ascii="Verdana" w:eastAsia="宋体" w:hAnsi="Verdana"/>
        </w:rPr>
        <w:t>“</w:t>
      </w:r>
      <w:r w:rsidRPr="00C36CBA">
        <w:rPr>
          <w:rFonts w:ascii="Verdana" w:eastAsia="宋体" w:hAnsi="Verdana"/>
        </w:rPr>
        <w:t>因为他死了。</w:t>
      </w:r>
      <w:r w:rsidRPr="00C36CBA">
        <w:rPr>
          <w:rFonts w:ascii="Verdana" w:eastAsia="宋体" w:hAnsi="Verdana"/>
        </w:rPr>
        <w:t>”</w:t>
      </w:r>
      <w:r w:rsidRPr="00C36CBA">
        <w:rPr>
          <w:rFonts w:ascii="Verdana" w:eastAsia="宋体" w:hAnsi="Verdana"/>
        </w:rPr>
        <w:t>我说</w:t>
      </w:r>
      <w:r w:rsidRPr="00C36CBA">
        <w:rPr>
          <w:rFonts w:ascii="Verdana" w:eastAsia="宋体" w:hAnsi="Verdana"/>
        </w:rPr>
        <w:t>“</w:t>
      </w:r>
      <w:r w:rsidRPr="00C36CBA">
        <w:rPr>
          <w:rFonts w:ascii="Verdana" w:eastAsia="宋体" w:hAnsi="Verdana"/>
        </w:rPr>
        <w:t>死了？</w:t>
      </w:r>
      <w:r w:rsidRPr="00C36CBA">
        <w:rPr>
          <w:rFonts w:ascii="Verdana" w:eastAsia="宋体" w:hAnsi="Verdana"/>
        </w:rPr>
        <w:t>”</w:t>
      </w:r>
      <w:r w:rsidRPr="00C36CBA">
        <w:rPr>
          <w:rFonts w:ascii="Verdana" w:eastAsia="宋体" w:hAnsi="Verdana"/>
        </w:rPr>
        <w:t>她</w:t>
      </w:r>
      <w:r w:rsidRPr="00C36CBA">
        <w:rPr>
          <w:rFonts w:ascii="Verdana" w:eastAsia="宋体" w:hAnsi="Verdana"/>
        </w:rPr>
        <w:t>只是点点头，一点也不激动，仍然只是前后摇晃着。</w:t>
      </w:r>
      <w:r w:rsidRPr="00C36CBA">
        <w:rPr>
          <w:rFonts w:ascii="Verdana" w:eastAsia="宋体" w:hAnsi="Verdana"/>
        </w:rPr>
        <w:t xml:space="preserve"> </w:t>
      </w:r>
      <w:r w:rsidRPr="00C36CBA">
        <w:rPr>
          <w:rFonts w:ascii="Verdana" w:eastAsia="宋体" w:hAnsi="Verdana"/>
        </w:rPr>
        <w:br/>
        <w:t xml:space="preserve">“ Why ---where is he ?”says I , not knowing what to say . </w:t>
      </w:r>
      <w:r w:rsidRPr="00C36CBA">
        <w:rPr>
          <w:rFonts w:ascii="Verdana" w:eastAsia="宋体" w:hAnsi="Verdana"/>
        </w:rPr>
        <w:br/>
        <w:t>“</w:t>
      </w:r>
      <w:r w:rsidRPr="00C36CBA">
        <w:rPr>
          <w:rFonts w:ascii="Verdana" w:eastAsia="宋体" w:hAnsi="Verdana"/>
        </w:rPr>
        <w:t>为什么，他在哪儿？</w:t>
      </w:r>
      <w:r w:rsidRPr="00C36CBA">
        <w:rPr>
          <w:rFonts w:ascii="Verdana" w:eastAsia="宋体" w:hAnsi="Verdana"/>
        </w:rPr>
        <w:t>”</w:t>
      </w:r>
      <w:r w:rsidRPr="00C36CBA">
        <w:rPr>
          <w:rFonts w:ascii="Verdana" w:eastAsia="宋体" w:hAnsi="Verdana"/>
        </w:rPr>
        <w:t>我简直不知说什么好了</w:t>
      </w:r>
      <w:r w:rsidRPr="00C36CBA">
        <w:rPr>
          <w:rFonts w:ascii="Verdana" w:eastAsia="宋体" w:hAnsi="Verdana"/>
        </w:rPr>
        <w:t xml:space="preserve"> </w:t>
      </w:r>
      <w:r w:rsidRPr="00C36CBA">
        <w:rPr>
          <w:rFonts w:ascii="Verdana" w:eastAsia="宋体" w:hAnsi="Verdana"/>
        </w:rPr>
        <w:br/>
        <w:t>She just pointed upstairs ----like that . ( Himself pointing to the room above . ) I got up , with the idea of going up there . I walked from there t</w:t>
      </w:r>
      <w:r w:rsidRPr="00C36CBA">
        <w:rPr>
          <w:rFonts w:ascii="Verdana" w:eastAsia="宋体" w:hAnsi="Verdana"/>
        </w:rPr>
        <w:t xml:space="preserve">o here ----then I says , “ Why , what did he die of ?” </w:t>
      </w:r>
      <w:r w:rsidRPr="00C36CBA">
        <w:rPr>
          <w:rFonts w:ascii="Verdana" w:eastAsia="宋体" w:hAnsi="Verdana"/>
        </w:rPr>
        <w:br/>
      </w:r>
      <w:r w:rsidRPr="00C36CBA">
        <w:rPr>
          <w:rFonts w:ascii="Verdana" w:eastAsia="宋体" w:hAnsi="Verdana"/>
        </w:rPr>
        <w:t>她只是指了指楼上</w:t>
      </w:r>
      <w:r w:rsidRPr="00C36CBA">
        <w:rPr>
          <w:rFonts w:ascii="Verdana" w:eastAsia="宋体" w:hAnsi="Verdana"/>
        </w:rPr>
        <w:t>——</w:t>
      </w:r>
      <w:r w:rsidRPr="00C36CBA">
        <w:rPr>
          <w:rFonts w:ascii="Verdana" w:eastAsia="宋体" w:hAnsi="Verdana"/>
        </w:rPr>
        <w:t>就这样（自己也手指着楼上的房间）我起身，想着走上去看看，我从那儿走到这儿，然后问到，</w:t>
      </w:r>
      <w:r w:rsidRPr="00C36CBA">
        <w:rPr>
          <w:rFonts w:ascii="Verdana" w:eastAsia="宋体" w:hAnsi="Verdana"/>
        </w:rPr>
        <w:t>“</w:t>
      </w:r>
      <w:r w:rsidRPr="00C36CBA">
        <w:rPr>
          <w:rFonts w:ascii="Verdana" w:eastAsia="宋体" w:hAnsi="Verdana"/>
        </w:rPr>
        <w:t>为什么，他是怎样死的？</w:t>
      </w:r>
      <w:r w:rsidRPr="00C36CBA">
        <w:rPr>
          <w:rFonts w:ascii="Verdana" w:eastAsia="宋体" w:hAnsi="Verdana"/>
        </w:rPr>
        <w:t>”</w:t>
      </w:r>
      <w:r w:rsidRPr="00C36CBA">
        <w:rPr>
          <w:rFonts w:ascii="Verdana" w:eastAsia="宋体" w:hAnsi="Verdana"/>
        </w:rPr>
        <w:t>我问</w:t>
      </w:r>
      <w:r w:rsidRPr="00C36CBA">
        <w:rPr>
          <w:rFonts w:ascii="Verdana" w:eastAsia="宋体" w:hAnsi="Verdana"/>
        </w:rPr>
        <w:t xml:space="preserve"> </w:t>
      </w:r>
      <w:r w:rsidRPr="00C36CBA">
        <w:rPr>
          <w:rFonts w:ascii="Verdana" w:eastAsia="宋体" w:hAnsi="Verdana"/>
        </w:rPr>
        <w:br/>
        <w:t xml:space="preserve">he died of a rope </w:t>
      </w:r>
      <w:r w:rsidRPr="00C36CBA">
        <w:rPr>
          <w:rFonts w:ascii="Verdana" w:eastAsia="宋体" w:hAnsi="Verdana"/>
        </w:rPr>
        <w:t>繩子</w:t>
      </w:r>
      <w:r w:rsidRPr="00C36CBA">
        <w:rPr>
          <w:rFonts w:ascii="Verdana" w:eastAsia="宋体" w:hAnsi="Verdana"/>
        </w:rPr>
        <w:t xml:space="preserve">round his neck ,” says she , and just went on pleating at her apron . </w:t>
      </w:r>
      <w:r w:rsidRPr="00C36CBA">
        <w:rPr>
          <w:rFonts w:ascii="Verdana" w:eastAsia="宋体" w:hAnsi="Verdana"/>
        </w:rPr>
        <w:br/>
      </w:r>
      <w:r w:rsidRPr="00C36CBA">
        <w:rPr>
          <w:rFonts w:ascii="Verdana" w:eastAsia="宋体" w:hAnsi="Verdana"/>
        </w:rPr>
        <w:t>她说，</w:t>
      </w:r>
      <w:r w:rsidRPr="00C36CBA">
        <w:rPr>
          <w:rFonts w:ascii="Verdana" w:eastAsia="宋体" w:hAnsi="Verdana"/>
        </w:rPr>
        <w:t>“</w:t>
      </w:r>
      <w:r w:rsidRPr="00C36CBA">
        <w:rPr>
          <w:rFonts w:ascii="Verdana" w:eastAsia="宋体" w:hAnsi="Verdana"/>
        </w:rPr>
        <w:t>是绳子绕在脖子上勒死的。</w:t>
      </w:r>
      <w:r w:rsidRPr="00C36CBA">
        <w:rPr>
          <w:rFonts w:ascii="Verdana" w:eastAsia="宋体" w:hAnsi="Verdana"/>
        </w:rPr>
        <w:t>”</w:t>
      </w:r>
      <w:r w:rsidRPr="00C36CBA">
        <w:rPr>
          <w:rFonts w:ascii="Verdana" w:eastAsia="宋体" w:hAnsi="Verdana"/>
        </w:rPr>
        <w:t>边说边接着编她的围裙。</w:t>
      </w:r>
      <w:r w:rsidRPr="00C36CBA">
        <w:rPr>
          <w:rFonts w:ascii="Verdana" w:eastAsia="宋体" w:hAnsi="Verdana"/>
        </w:rPr>
        <w:t xml:space="preserve"> </w:t>
      </w:r>
      <w:r w:rsidRPr="00C36CBA">
        <w:rPr>
          <w:rFonts w:ascii="Verdana" w:eastAsia="宋体" w:hAnsi="Verdana"/>
        </w:rPr>
        <w:br/>
        <w:t>Well , I w</w:t>
      </w:r>
      <w:r w:rsidRPr="00C36CBA">
        <w:rPr>
          <w:rFonts w:ascii="Verdana" w:eastAsia="宋体" w:hAnsi="Verdana"/>
        </w:rPr>
        <w:t xml:space="preserve">ent out and called Harry . I thought I might ---need help . We went upstairs and there he was lying ---- </w:t>
      </w:r>
      <w:r w:rsidRPr="00C36CBA">
        <w:rPr>
          <w:rFonts w:ascii="Verdana" w:eastAsia="宋体" w:hAnsi="Verdana"/>
        </w:rPr>
        <w:br/>
      </w:r>
      <w:r w:rsidRPr="00C36CBA">
        <w:rPr>
          <w:rFonts w:ascii="Verdana" w:eastAsia="宋体" w:hAnsi="Verdana"/>
        </w:rPr>
        <w:t>于是，我出去叫哈里，我想我也许</w:t>
      </w:r>
      <w:r w:rsidRPr="00C36CBA">
        <w:rPr>
          <w:rFonts w:ascii="Verdana" w:eastAsia="宋体" w:hAnsi="Verdana"/>
        </w:rPr>
        <w:t>——</w:t>
      </w:r>
      <w:r w:rsidRPr="00C36CBA">
        <w:rPr>
          <w:rFonts w:ascii="Verdana" w:eastAsia="宋体" w:hAnsi="Verdana"/>
        </w:rPr>
        <w:t>需要帮助。我们走到楼上，看到他就躺在那里</w:t>
      </w:r>
      <w:r w:rsidRPr="00C36CBA">
        <w:rPr>
          <w:rFonts w:ascii="Verdana" w:eastAsia="宋体" w:hAnsi="Verdana"/>
        </w:rPr>
        <w:t xml:space="preserve">…… </w:t>
      </w:r>
      <w:r w:rsidRPr="00C36CBA">
        <w:rPr>
          <w:rFonts w:ascii="Verdana" w:eastAsia="宋体" w:hAnsi="Verdana"/>
        </w:rPr>
        <w:br/>
        <w:t xml:space="preserve">County attorney : I think I ‘d rather have you go into that upstairs , where you can point it all out . Just </w:t>
      </w:r>
      <w:r w:rsidRPr="00C36CBA">
        <w:rPr>
          <w:rFonts w:ascii="Verdana" w:eastAsia="宋体" w:hAnsi="Verdana"/>
        </w:rPr>
        <w:t xml:space="preserve">go on now with the rest of the story . </w:t>
      </w:r>
      <w:r w:rsidRPr="00C36CBA">
        <w:rPr>
          <w:rFonts w:ascii="Verdana" w:eastAsia="宋体" w:hAnsi="Verdana"/>
        </w:rPr>
        <w:br/>
      </w:r>
      <w:r w:rsidRPr="00C36CBA">
        <w:rPr>
          <w:rFonts w:ascii="Verdana" w:eastAsia="宋体" w:hAnsi="Verdana"/>
        </w:rPr>
        <w:t>县法官：我想最好让你到楼上讲这部分情况，你在那里可以把一切都指出来，现在接着讲其他的情况吧。</w:t>
      </w:r>
      <w:r w:rsidRPr="00C36CBA">
        <w:rPr>
          <w:rFonts w:ascii="Verdana" w:eastAsia="宋体" w:hAnsi="Verdana"/>
        </w:rPr>
        <w:t xml:space="preserve">` </w:t>
      </w:r>
      <w:r w:rsidRPr="00C36CBA">
        <w:rPr>
          <w:rFonts w:ascii="Verdana" w:eastAsia="宋体" w:hAnsi="Verdana"/>
        </w:rPr>
        <w:br/>
        <w:t>Mr. Hale : Well , my first thought was to get that rope off . It looked … ( Stops , his face twitches . ) …but Harry , he went up to him , and he said , “ No, he’s dea</w:t>
      </w:r>
      <w:r w:rsidRPr="00C36CBA">
        <w:rPr>
          <w:rFonts w:ascii="Verdana" w:eastAsia="宋体" w:hAnsi="Verdana"/>
        </w:rPr>
        <w:t xml:space="preserve">d all right , and we’d better not touch anything . “ so we went back downstairs . </w:t>
      </w:r>
      <w:r w:rsidRPr="00C36CBA">
        <w:rPr>
          <w:rFonts w:ascii="Verdana" w:eastAsia="宋体" w:hAnsi="Verdana"/>
        </w:rPr>
        <w:br/>
      </w:r>
      <w:r w:rsidRPr="00C36CBA">
        <w:rPr>
          <w:rFonts w:ascii="Verdana" w:eastAsia="宋体" w:hAnsi="Verdana"/>
        </w:rPr>
        <w:t>黑尔先生：当时，我第一个想法就是将绳子拿下来，那看上去</w:t>
      </w:r>
      <w:r w:rsidRPr="00C36CBA">
        <w:rPr>
          <w:rFonts w:ascii="Verdana" w:eastAsia="宋体" w:hAnsi="Verdana"/>
        </w:rPr>
        <w:t>……</w:t>
      </w:r>
      <w:r w:rsidRPr="00C36CBA">
        <w:rPr>
          <w:rFonts w:ascii="Verdana" w:eastAsia="宋体" w:hAnsi="Verdana"/>
        </w:rPr>
        <w:t>（停住话头，脸上肌肉扭曲）</w:t>
      </w:r>
      <w:r w:rsidRPr="00C36CBA">
        <w:rPr>
          <w:rFonts w:ascii="Verdana" w:eastAsia="宋体" w:hAnsi="Verdana"/>
        </w:rPr>
        <w:t>……</w:t>
      </w:r>
      <w:r w:rsidRPr="00C36CBA">
        <w:rPr>
          <w:rFonts w:ascii="Verdana" w:eastAsia="宋体" w:hAnsi="Verdana"/>
        </w:rPr>
        <w:t>可是哈里，他走到他跟前，说道，</w:t>
      </w:r>
      <w:r w:rsidRPr="00C36CBA">
        <w:rPr>
          <w:rFonts w:ascii="Verdana" w:eastAsia="宋体" w:hAnsi="Verdana"/>
        </w:rPr>
        <w:t>“</w:t>
      </w:r>
      <w:r w:rsidRPr="00C36CBA">
        <w:rPr>
          <w:rFonts w:ascii="Verdana" w:eastAsia="宋体" w:hAnsi="Verdana"/>
        </w:rPr>
        <w:t>不，他确实已经死了，我们最好哪儿也别碰。</w:t>
      </w:r>
      <w:r w:rsidRPr="00C36CBA">
        <w:rPr>
          <w:rFonts w:ascii="Verdana" w:eastAsia="宋体" w:hAnsi="Verdana"/>
        </w:rPr>
        <w:t>”</w:t>
      </w:r>
      <w:r w:rsidRPr="00C36CBA">
        <w:rPr>
          <w:rFonts w:ascii="Verdana" w:eastAsia="宋体" w:hAnsi="Verdana"/>
        </w:rPr>
        <w:t>于是我们又回到楼下</w:t>
      </w:r>
      <w:r w:rsidRPr="00C36CBA">
        <w:rPr>
          <w:rFonts w:ascii="Verdana" w:eastAsia="宋体" w:hAnsi="Verdana"/>
        </w:rPr>
        <w:t xml:space="preserve"> </w:t>
      </w:r>
      <w:r w:rsidRPr="00C36CBA">
        <w:rPr>
          <w:rFonts w:ascii="Verdana" w:eastAsia="宋体" w:hAnsi="Verdana"/>
        </w:rPr>
        <w:br/>
        <w:t>she was still sitting that way . “ Has anybody been notified ?” I asked . “ No, “</w:t>
      </w:r>
      <w:r w:rsidRPr="00C36CBA">
        <w:rPr>
          <w:rFonts w:ascii="Verdana" w:eastAsia="宋体" w:hAnsi="Verdana"/>
        </w:rPr>
        <w:t xml:space="preserve"> says she , unconcerned . </w:t>
      </w:r>
      <w:r w:rsidRPr="00C36CBA">
        <w:rPr>
          <w:rFonts w:ascii="Verdana" w:eastAsia="宋体" w:hAnsi="Verdana"/>
        </w:rPr>
        <w:br/>
      </w:r>
      <w:r w:rsidRPr="00C36CBA">
        <w:rPr>
          <w:rFonts w:ascii="Verdana" w:eastAsia="宋体" w:hAnsi="Verdana"/>
        </w:rPr>
        <w:t>她仍然像刚才一样坐在那里。我问，</w:t>
      </w:r>
      <w:r w:rsidRPr="00C36CBA">
        <w:rPr>
          <w:rFonts w:ascii="Verdana" w:eastAsia="宋体" w:hAnsi="Verdana"/>
        </w:rPr>
        <w:t>“</w:t>
      </w:r>
      <w:r w:rsidRPr="00C36CBA">
        <w:rPr>
          <w:rFonts w:ascii="Verdana" w:eastAsia="宋体" w:hAnsi="Verdana"/>
        </w:rPr>
        <w:t>通知什么人了吗？</w:t>
      </w:r>
      <w:r w:rsidRPr="00C36CBA">
        <w:rPr>
          <w:rFonts w:ascii="Verdana" w:eastAsia="宋体" w:hAnsi="Verdana"/>
        </w:rPr>
        <w:t>”</w:t>
      </w:r>
      <w:r w:rsidRPr="00C36CBA">
        <w:rPr>
          <w:rFonts w:ascii="Verdana" w:eastAsia="宋体" w:hAnsi="Verdana"/>
        </w:rPr>
        <w:t>她漠不关心地回答，</w:t>
      </w:r>
      <w:r w:rsidRPr="00C36CBA">
        <w:rPr>
          <w:rFonts w:ascii="Verdana" w:eastAsia="宋体" w:hAnsi="Verdana"/>
        </w:rPr>
        <w:t>“</w:t>
      </w:r>
      <w:r w:rsidRPr="00C36CBA">
        <w:rPr>
          <w:rFonts w:ascii="Verdana" w:eastAsia="宋体" w:hAnsi="Verdana"/>
        </w:rPr>
        <w:t>没有。</w:t>
      </w:r>
      <w:r w:rsidRPr="00C36CBA">
        <w:rPr>
          <w:rFonts w:ascii="Verdana" w:eastAsia="宋体" w:hAnsi="Verdana"/>
        </w:rPr>
        <w:t xml:space="preserve">” </w:t>
      </w:r>
      <w:r w:rsidRPr="00C36CBA">
        <w:rPr>
          <w:rFonts w:ascii="Verdana" w:eastAsia="宋体" w:hAnsi="Verdana"/>
        </w:rPr>
        <w:br/>
        <w:t xml:space="preserve">“ Who did this , Mrs. Wright ?” says Harry . He said it businesslike ----and she stopped pleating of her apron . :” I dunno,” she says . </w:t>
      </w:r>
      <w:r w:rsidRPr="00C36CBA">
        <w:rPr>
          <w:rFonts w:ascii="Verdana" w:eastAsia="宋体" w:hAnsi="Verdana"/>
        </w:rPr>
        <w:br/>
      </w:r>
      <w:r w:rsidRPr="00C36CBA">
        <w:rPr>
          <w:rFonts w:ascii="Verdana" w:eastAsia="宋体" w:hAnsi="Verdana"/>
        </w:rPr>
        <w:t>哈里问，</w:t>
      </w:r>
      <w:r w:rsidRPr="00C36CBA">
        <w:rPr>
          <w:rFonts w:ascii="Verdana" w:eastAsia="宋体" w:hAnsi="Verdana"/>
        </w:rPr>
        <w:t>“</w:t>
      </w:r>
      <w:r w:rsidRPr="00C36CBA">
        <w:rPr>
          <w:rFonts w:ascii="Verdana" w:eastAsia="宋体" w:hAnsi="Verdana"/>
        </w:rPr>
        <w:t>是谁干的，赖特夫人？</w:t>
      </w:r>
      <w:r w:rsidRPr="00C36CBA">
        <w:rPr>
          <w:rFonts w:ascii="Verdana" w:eastAsia="宋体" w:hAnsi="Verdana"/>
        </w:rPr>
        <w:t>”</w:t>
      </w:r>
      <w:r w:rsidRPr="00C36CBA">
        <w:rPr>
          <w:rFonts w:ascii="Verdana" w:eastAsia="宋体" w:hAnsi="Verdana"/>
        </w:rPr>
        <w:t>他问话时就像执行公务</w:t>
      </w:r>
      <w:r w:rsidRPr="00C36CBA">
        <w:rPr>
          <w:rFonts w:ascii="Verdana" w:eastAsia="宋体" w:hAnsi="Verdana"/>
        </w:rPr>
        <w:t>——</w:t>
      </w:r>
      <w:r w:rsidRPr="00C36CBA">
        <w:rPr>
          <w:rFonts w:ascii="Verdana" w:eastAsia="宋体" w:hAnsi="Verdana"/>
        </w:rPr>
        <w:t>她答道，</w:t>
      </w:r>
      <w:r w:rsidRPr="00C36CBA">
        <w:rPr>
          <w:rFonts w:ascii="Verdana" w:eastAsia="宋体" w:hAnsi="Verdana"/>
        </w:rPr>
        <w:t>“</w:t>
      </w:r>
      <w:r w:rsidRPr="00C36CBA">
        <w:rPr>
          <w:rFonts w:ascii="Verdana" w:eastAsia="宋体" w:hAnsi="Verdana"/>
        </w:rPr>
        <w:t>不知道。</w:t>
      </w:r>
      <w:r w:rsidRPr="00C36CBA">
        <w:rPr>
          <w:rFonts w:ascii="Verdana" w:eastAsia="宋体" w:hAnsi="Verdana"/>
        </w:rPr>
        <w:t xml:space="preserve">” </w:t>
      </w:r>
      <w:r w:rsidRPr="00C36CBA">
        <w:rPr>
          <w:rFonts w:ascii="Verdana" w:eastAsia="宋体" w:hAnsi="Verdana"/>
        </w:rPr>
        <w:br/>
        <w:t>“ You don</w:t>
      </w:r>
      <w:r w:rsidRPr="00C36CBA">
        <w:rPr>
          <w:rFonts w:ascii="Verdana" w:eastAsia="宋体" w:hAnsi="Verdana"/>
        </w:rPr>
        <w:t xml:space="preserve">’t know ?” says Harry . “ No, “ says she . “ Weren’t you sleeping in the bed with him ?” says Harry . </w:t>
      </w:r>
      <w:r w:rsidRPr="00C36CBA">
        <w:rPr>
          <w:rFonts w:ascii="Verdana" w:eastAsia="宋体" w:hAnsi="Verdana"/>
        </w:rPr>
        <w:t>哈里问，</w:t>
      </w:r>
      <w:r w:rsidRPr="00C36CBA">
        <w:rPr>
          <w:rFonts w:ascii="Verdana" w:eastAsia="宋体" w:hAnsi="Verdana"/>
        </w:rPr>
        <w:t>“</w:t>
      </w:r>
      <w:r w:rsidRPr="00C36CBA">
        <w:rPr>
          <w:rFonts w:ascii="Verdana" w:eastAsia="宋体" w:hAnsi="Verdana"/>
        </w:rPr>
        <w:t>你没跟他睡在一张床上？</w:t>
      </w:r>
      <w:r w:rsidRPr="00C36CBA">
        <w:rPr>
          <w:rFonts w:ascii="Verdana" w:eastAsia="宋体" w:hAnsi="Verdana"/>
        </w:rPr>
        <w:t xml:space="preserve">” </w:t>
      </w:r>
      <w:r w:rsidRPr="00C36CBA">
        <w:rPr>
          <w:rFonts w:ascii="Verdana" w:eastAsia="宋体" w:hAnsi="Verdana"/>
        </w:rPr>
        <w:br/>
        <w:t xml:space="preserve">“ Yes, “ says she , “ but I was on the inside . </w:t>
      </w:r>
      <w:r w:rsidRPr="00C36CBA">
        <w:rPr>
          <w:rFonts w:ascii="Verdana" w:eastAsia="宋体" w:hAnsi="Verdana"/>
        </w:rPr>
        <w:br/>
      </w:r>
      <w:r w:rsidRPr="00C36CBA">
        <w:rPr>
          <w:rFonts w:ascii="Verdana" w:eastAsia="宋体" w:hAnsi="Verdana"/>
        </w:rPr>
        <w:t>她说，</w:t>
      </w:r>
      <w:r w:rsidRPr="00C36CBA">
        <w:rPr>
          <w:rFonts w:ascii="Verdana" w:eastAsia="宋体" w:hAnsi="Verdana"/>
        </w:rPr>
        <w:t>“</w:t>
      </w:r>
      <w:r w:rsidRPr="00C36CBA">
        <w:rPr>
          <w:rFonts w:ascii="Verdana" w:eastAsia="宋体" w:hAnsi="Verdana"/>
        </w:rPr>
        <w:t>不是，可我睡在里面。</w:t>
      </w:r>
      <w:r w:rsidRPr="00C36CBA">
        <w:rPr>
          <w:rFonts w:ascii="Verdana" w:eastAsia="宋体" w:hAnsi="Verdana"/>
        </w:rPr>
        <w:t xml:space="preserve">” </w:t>
      </w:r>
      <w:r w:rsidRPr="00C36CBA">
        <w:rPr>
          <w:rFonts w:ascii="Verdana" w:eastAsia="宋体" w:hAnsi="Verdana"/>
        </w:rPr>
        <w:br/>
        <w:t>“ somebody slipped a rope round his neck and strangled(</w:t>
      </w:r>
      <w:r w:rsidRPr="00C36CBA">
        <w:rPr>
          <w:rFonts w:ascii="Verdana" w:eastAsia="宋体" w:hAnsi="Verdana"/>
        </w:rPr>
        <w:t>勒死</w:t>
      </w:r>
      <w:r w:rsidRPr="00C36CBA">
        <w:rPr>
          <w:rFonts w:ascii="Verdana" w:eastAsia="宋体" w:hAnsi="Verdana"/>
        </w:rPr>
        <w:t>) him and yo</w:t>
      </w:r>
      <w:r w:rsidRPr="00C36CBA">
        <w:rPr>
          <w:rFonts w:ascii="Verdana" w:eastAsia="宋体" w:hAnsi="Verdana"/>
        </w:rPr>
        <w:t xml:space="preserve">u didn’t wake up ?” </w:t>
      </w:r>
      <w:r w:rsidRPr="00C36CBA">
        <w:rPr>
          <w:rFonts w:ascii="Verdana" w:eastAsia="宋体" w:hAnsi="Verdana"/>
        </w:rPr>
        <w:br/>
        <w:t xml:space="preserve">says Harry . </w:t>
      </w:r>
      <w:r w:rsidRPr="00C36CBA">
        <w:rPr>
          <w:rFonts w:ascii="Verdana" w:eastAsia="宋体" w:hAnsi="Verdana"/>
        </w:rPr>
        <w:br/>
      </w:r>
      <w:r w:rsidRPr="00C36CBA">
        <w:rPr>
          <w:rFonts w:ascii="Verdana" w:eastAsia="宋体" w:hAnsi="Verdana"/>
        </w:rPr>
        <w:t>哈里问，</w:t>
      </w:r>
      <w:r w:rsidRPr="00C36CBA">
        <w:rPr>
          <w:rFonts w:ascii="Verdana" w:eastAsia="宋体" w:hAnsi="Verdana"/>
        </w:rPr>
        <w:t>“</w:t>
      </w:r>
      <w:r w:rsidRPr="00C36CBA">
        <w:rPr>
          <w:rFonts w:ascii="Verdana" w:eastAsia="宋体" w:hAnsi="Verdana"/>
        </w:rPr>
        <w:t>有人把绳子系在他的脖子上勒死了他，可你却没有醒？</w:t>
      </w:r>
      <w:r w:rsidRPr="00C36CBA">
        <w:rPr>
          <w:rFonts w:ascii="Verdana" w:eastAsia="宋体" w:hAnsi="Verdana"/>
        </w:rPr>
        <w:t xml:space="preserve">” </w:t>
      </w:r>
      <w:r w:rsidRPr="00C36CBA">
        <w:rPr>
          <w:rFonts w:ascii="Verdana" w:eastAsia="宋体" w:hAnsi="Verdana"/>
        </w:rPr>
        <w:br/>
        <w:t>“ I didn’t wake up , “ she said after him . We must have looked as if we didn’t see how that could be , for after a minute she said , “ I sleep sound . “</w:t>
      </w:r>
      <w:r w:rsidRPr="00C36CBA">
        <w:rPr>
          <w:rFonts w:ascii="Verdana" w:eastAsia="宋体" w:hAnsi="Verdana"/>
        </w:rPr>
        <w:t>睡得很死</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她重复着他的话说，</w:t>
      </w:r>
      <w:r w:rsidRPr="00C36CBA">
        <w:rPr>
          <w:rFonts w:ascii="Verdana" w:eastAsia="宋体" w:hAnsi="Verdana"/>
        </w:rPr>
        <w:t>“</w:t>
      </w:r>
      <w:r w:rsidRPr="00C36CBA">
        <w:rPr>
          <w:rFonts w:ascii="Verdana" w:eastAsia="宋体" w:hAnsi="Verdana"/>
        </w:rPr>
        <w:t>我没醒。</w:t>
      </w:r>
      <w:r w:rsidRPr="00C36CBA">
        <w:rPr>
          <w:rFonts w:ascii="Verdana" w:eastAsia="宋体" w:hAnsi="Verdana"/>
        </w:rPr>
        <w:t>”</w:t>
      </w:r>
      <w:r w:rsidRPr="00C36CBA">
        <w:rPr>
          <w:rFonts w:ascii="Verdana" w:eastAsia="宋体" w:hAnsi="Verdana"/>
        </w:rPr>
        <w:t>我们当时准是看上去无法理解这怎</w:t>
      </w:r>
      <w:r w:rsidRPr="00C36CBA">
        <w:rPr>
          <w:rFonts w:ascii="Verdana" w:eastAsia="宋体" w:hAnsi="Verdana"/>
        </w:rPr>
        <w:t>么可能，因为过了一会她又说，</w:t>
      </w:r>
      <w:r w:rsidRPr="00C36CBA">
        <w:rPr>
          <w:rFonts w:ascii="Verdana" w:eastAsia="宋体" w:hAnsi="Verdana"/>
        </w:rPr>
        <w:t>“</w:t>
      </w:r>
      <w:r w:rsidRPr="00C36CBA">
        <w:rPr>
          <w:rFonts w:ascii="Verdana" w:eastAsia="宋体" w:hAnsi="Verdana"/>
        </w:rPr>
        <w:t>我睡得很死。</w:t>
      </w:r>
      <w:r w:rsidRPr="00C36CBA">
        <w:rPr>
          <w:rFonts w:ascii="Verdana" w:eastAsia="宋体" w:hAnsi="Verdana"/>
        </w:rPr>
        <w:t xml:space="preserve">” </w:t>
      </w:r>
      <w:r w:rsidRPr="00C36CBA">
        <w:rPr>
          <w:rFonts w:ascii="Verdana" w:eastAsia="宋体" w:hAnsi="Verdana"/>
        </w:rPr>
        <w:br/>
        <w:t xml:space="preserve">Harry was going to ask her more questions but I said maybe we ought to let her tell her story first to the coroner </w:t>
      </w:r>
      <w:r w:rsidRPr="00C36CBA">
        <w:rPr>
          <w:rFonts w:ascii="Verdana" w:eastAsia="宋体" w:hAnsi="Verdana"/>
        </w:rPr>
        <w:t>驗屍官</w:t>
      </w:r>
      <w:r w:rsidRPr="00C36CBA">
        <w:rPr>
          <w:rFonts w:ascii="Verdana" w:eastAsia="宋体" w:hAnsi="Verdana"/>
        </w:rPr>
        <w:t xml:space="preserve">or the sheriff , </w:t>
      </w:r>
      <w:r w:rsidRPr="00C36CBA">
        <w:rPr>
          <w:rFonts w:ascii="Verdana" w:eastAsia="宋体" w:hAnsi="Verdana"/>
        </w:rPr>
        <w:br/>
      </w:r>
      <w:r w:rsidRPr="00C36CBA">
        <w:rPr>
          <w:rFonts w:ascii="Verdana" w:eastAsia="宋体" w:hAnsi="Verdana"/>
        </w:rPr>
        <w:t>哈里还想再问她更多的问题，可我说也许该让她先把事情讲给验尸官或司法官听</w:t>
      </w:r>
      <w:r w:rsidRPr="00C36CBA">
        <w:rPr>
          <w:rFonts w:ascii="Verdana" w:eastAsia="宋体" w:hAnsi="Verdana"/>
        </w:rPr>
        <w:t xml:space="preserve"> </w:t>
      </w:r>
      <w:r w:rsidRPr="00C36CBA">
        <w:rPr>
          <w:rFonts w:ascii="Verdana" w:eastAsia="宋体" w:hAnsi="Verdana"/>
        </w:rPr>
        <w:br/>
        <w:t>so Harry went fast as he could to Rivers ‘s place , where t</w:t>
      </w:r>
      <w:r w:rsidRPr="00C36CBA">
        <w:rPr>
          <w:rFonts w:ascii="Verdana" w:eastAsia="宋体" w:hAnsi="Verdana"/>
        </w:rPr>
        <w:t xml:space="preserve">here’s a telephone . </w:t>
      </w:r>
      <w:r w:rsidRPr="00C36CBA">
        <w:rPr>
          <w:rFonts w:ascii="Verdana" w:eastAsia="宋体" w:hAnsi="Verdana"/>
        </w:rPr>
        <w:br/>
      </w:r>
      <w:r w:rsidRPr="00C36CBA">
        <w:rPr>
          <w:rFonts w:ascii="Verdana" w:eastAsia="宋体" w:hAnsi="Verdana"/>
        </w:rPr>
        <w:t>于是哈里以最快的速度赶到了雷佛斯家，那里有一部电话。</w:t>
      </w:r>
      <w:r w:rsidRPr="00C36CBA">
        <w:rPr>
          <w:rFonts w:ascii="Verdana" w:eastAsia="宋体" w:hAnsi="Verdana"/>
        </w:rPr>
        <w:t xml:space="preserve"> </w:t>
      </w:r>
      <w:r w:rsidRPr="00C36CBA">
        <w:rPr>
          <w:rFonts w:ascii="Verdana" w:eastAsia="宋体" w:hAnsi="Verdana"/>
        </w:rPr>
        <w:br/>
        <w:t xml:space="preserve">County attorney : And what did Mrs. Wright do when she knew that you had gone for the coroner ? </w:t>
      </w:r>
      <w:r w:rsidRPr="00C36CBA">
        <w:rPr>
          <w:rFonts w:ascii="Verdana" w:eastAsia="宋体" w:hAnsi="Verdana"/>
        </w:rPr>
        <w:br/>
      </w:r>
      <w:r w:rsidRPr="00C36CBA">
        <w:rPr>
          <w:rFonts w:ascii="Verdana" w:eastAsia="宋体" w:hAnsi="Verdana"/>
        </w:rPr>
        <w:t>县法官：赖特夫人知道你们去叫验尸官后做了些什么？</w:t>
      </w:r>
      <w:r w:rsidRPr="00C36CBA">
        <w:rPr>
          <w:rFonts w:ascii="Verdana" w:eastAsia="宋体" w:hAnsi="Verdana"/>
        </w:rPr>
        <w:t xml:space="preserve"> </w:t>
      </w:r>
      <w:r w:rsidRPr="00C36CBA">
        <w:rPr>
          <w:rFonts w:ascii="Verdana" w:eastAsia="宋体" w:hAnsi="Verdana"/>
        </w:rPr>
        <w:br/>
        <w:t xml:space="preserve">Mr. Hale : She moved from that chair to this one over here . ( pointing to a small </w:t>
      </w:r>
      <w:r w:rsidRPr="00C36CBA">
        <w:rPr>
          <w:rFonts w:ascii="Verdana" w:eastAsia="宋体" w:hAnsi="Verdana"/>
        </w:rPr>
        <w:t xml:space="preserve">chair in the corner . ) and just sat there with her hands held together and looking down . </w:t>
      </w:r>
      <w:r w:rsidRPr="00C36CBA">
        <w:rPr>
          <w:rFonts w:ascii="Verdana" w:eastAsia="宋体" w:hAnsi="Verdana"/>
        </w:rPr>
        <w:br/>
      </w:r>
      <w:r w:rsidRPr="00C36CBA">
        <w:rPr>
          <w:rFonts w:ascii="Verdana" w:eastAsia="宋体" w:hAnsi="Verdana"/>
        </w:rPr>
        <w:t>黑尔先生：她从那把椅子上移到这边的这把上（指着屋角的一把小椅子）。坐在那里双手握在一起，两眼看着下边。</w:t>
      </w:r>
      <w:r w:rsidRPr="00C36CBA">
        <w:rPr>
          <w:rFonts w:ascii="Verdana" w:eastAsia="宋体" w:hAnsi="Verdana"/>
        </w:rPr>
        <w:t xml:space="preserve"> </w:t>
      </w:r>
      <w:r w:rsidRPr="00C36CBA">
        <w:rPr>
          <w:rFonts w:ascii="Verdana" w:eastAsia="宋体" w:hAnsi="Verdana"/>
        </w:rPr>
        <w:br/>
        <w:t>I got a feeling that I ought to make some conversation , so I said I had come in to see if John wanted to put i</w:t>
      </w:r>
      <w:r w:rsidRPr="00C36CBA">
        <w:rPr>
          <w:rFonts w:ascii="Verdana" w:eastAsia="宋体" w:hAnsi="Verdana"/>
        </w:rPr>
        <w:t xml:space="preserve">n a telephone , and at that she started to laugh , and then she stopped an looked at me -----scared . ( The county attorney , who has had his notebook out , makes a note . ) </w:t>
      </w:r>
      <w:r w:rsidRPr="00C36CBA">
        <w:rPr>
          <w:rFonts w:ascii="Verdana" w:eastAsia="宋体" w:hAnsi="Verdana"/>
        </w:rPr>
        <w:br/>
      </w:r>
      <w:r w:rsidRPr="00C36CBA">
        <w:rPr>
          <w:rFonts w:ascii="Verdana" w:eastAsia="宋体" w:hAnsi="Verdana"/>
        </w:rPr>
        <w:t>我有种感觉应该说点儿什么，于是我说我来是看看约翰是否愿意装一部电话，她听后大笑起来，然后停下来注视着我</w:t>
      </w:r>
      <w:r w:rsidRPr="00C36CBA">
        <w:rPr>
          <w:rFonts w:ascii="Verdana" w:eastAsia="宋体" w:hAnsi="Verdana"/>
        </w:rPr>
        <w:t>——</w:t>
      </w:r>
      <w:r w:rsidRPr="00C36CBA">
        <w:rPr>
          <w:rFonts w:ascii="Verdana" w:eastAsia="宋体" w:hAnsi="Verdana"/>
        </w:rPr>
        <w:t>神色惊慌。（县法官早已掏出记事本，现在做了个记录）</w:t>
      </w:r>
      <w:r w:rsidRPr="00C36CBA">
        <w:rPr>
          <w:rFonts w:ascii="Verdana" w:eastAsia="宋体" w:hAnsi="Verdana"/>
        </w:rPr>
        <w:t xml:space="preserve"> </w:t>
      </w:r>
      <w:r w:rsidRPr="00C36CBA">
        <w:rPr>
          <w:rFonts w:ascii="Verdana" w:eastAsia="宋体" w:hAnsi="Verdana"/>
        </w:rPr>
        <w:br/>
        <w:t>I</w:t>
      </w:r>
      <w:r w:rsidRPr="00C36CBA">
        <w:rPr>
          <w:rFonts w:ascii="Verdana" w:eastAsia="宋体" w:hAnsi="Verdana"/>
        </w:rPr>
        <w:t xml:space="preserve"> dunno , maybe it wasn’t scared . I wouldn’t like to say it was . Soon Harry got back , and then Dr. Lloyd came , and you , Mr. Peters , and so I guess that’s all I know that you don’t . </w:t>
      </w:r>
      <w:r w:rsidRPr="00C36CBA">
        <w:rPr>
          <w:rFonts w:ascii="Verdana" w:eastAsia="宋体" w:hAnsi="Verdana"/>
        </w:rPr>
        <w:br/>
      </w:r>
      <w:r w:rsidRPr="00C36CBA">
        <w:rPr>
          <w:rFonts w:ascii="Verdana" w:eastAsia="宋体" w:hAnsi="Verdana"/>
        </w:rPr>
        <w:t>我不知道，也许那不是惊慌，我不想说那是惊慌。不久哈里回来了，劳埃德医生也来了，还有你和彼得斯先生，所以我想这就是我所知道的所有你们不知道</w:t>
      </w:r>
      <w:r w:rsidRPr="00C36CBA">
        <w:rPr>
          <w:rFonts w:ascii="Verdana" w:eastAsia="宋体" w:hAnsi="Verdana"/>
        </w:rPr>
        <w:t>的事情。</w:t>
      </w:r>
      <w:r w:rsidRPr="00C36CBA">
        <w:rPr>
          <w:rFonts w:ascii="Verdana" w:eastAsia="宋体" w:hAnsi="Verdana"/>
        </w:rPr>
        <w:t xml:space="preserve"> </w:t>
      </w:r>
      <w:r w:rsidRPr="00C36CBA">
        <w:rPr>
          <w:rFonts w:ascii="Verdana" w:eastAsia="宋体" w:hAnsi="Verdana"/>
        </w:rPr>
        <w:br/>
        <w:t>County attorney : ( Looking around . ) I guess we’ll go upstairs first ---and then out to the barn (</w:t>
      </w:r>
      <w:r w:rsidRPr="00C36CBA">
        <w:rPr>
          <w:rFonts w:ascii="Verdana" w:eastAsia="宋体" w:hAnsi="Verdana"/>
        </w:rPr>
        <w:t>谷倉</w:t>
      </w:r>
      <w:r w:rsidRPr="00C36CBA">
        <w:rPr>
          <w:rFonts w:ascii="Verdana" w:eastAsia="宋体" w:hAnsi="Verdana"/>
        </w:rPr>
        <w:t>)and around there . ( To the sheriff. ) You’re convinced that there was nothing important here ---nothing that would point to any motive .</w:t>
      </w:r>
      <w:r w:rsidRPr="00C36CBA">
        <w:rPr>
          <w:rFonts w:ascii="Verdana" w:eastAsia="宋体" w:hAnsi="Verdana"/>
        </w:rPr>
        <w:t>動機</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县法官：（环</w:t>
      </w:r>
      <w:r w:rsidRPr="00C36CBA">
        <w:rPr>
          <w:rFonts w:ascii="Verdana" w:eastAsia="宋体" w:hAnsi="Verdana"/>
        </w:rPr>
        <w:t>视四周）我想我们先上楼，然后最先到谷仓和房子周围看看。（对司法官）你相信这儿没有任何重要的东西</w:t>
      </w:r>
      <w:r w:rsidRPr="00C36CBA">
        <w:rPr>
          <w:rFonts w:ascii="Verdana" w:eastAsia="宋体" w:hAnsi="Verdana"/>
        </w:rPr>
        <w:t>——</w:t>
      </w:r>
      <w:r w:rsidRPr="00C36CBA">
        <w:rPr>
          <w:rFonts w:ascii="Verdana" w:eastAsia="宋体" w:hAnsi="Verdana"/>
        </w:rPr>
        <w:t>任何能说明有某种动机的东西。</w:t>
      </w:r>
      <w:r w:rsidRPr="00C36CBA">
        <w:rPr>
          <w:rFonts w:ascii="Verdana" w:eastAsia="宋体" w:hAnsi="Verdana"/>
        </w:rPr>
        <w:t xml:space="preserve"> </w:t>
      </w:r>
      <w:r w:rsidRPr="00C36CBA">
        <w:rPr>
          <w:rFonts w:ascii="Verdana" w:eastAsia="宋体" w:hAnsi="Verdana"/>
        </w:rPr>
        <w:br/>
        <w:t xml:space="preserve">Sheriff : Nothing here but kitchen things . </w:t>
      </w:r>
      <w:r w:rsidRPr="00C36CBA">
        <w:rPr>
          <w:rFonts w:ascii="Verdana" w:eastAsia="宋体" w:hAnsi="Verdana"/>
        </w:rPr>
        <w:br/>
      </w:r>
      <w:r w:rsidRPr="00C36CBA">
        <w:rPr>
          <w:rFonts w:ascii="Verdana" w:eastAsia="宋体" w:hAnsi="Verdana"/>
        </w:rPr>
        <w:t>司法官：这儿除了厨房用品什么也没有。</w:t>
      </w:r>
      <w:r w:rsidRPr="00C36CBA">
        <w:rPr>
          <w:rFonts w:ascii="Verdana" w:eastAsia="宋体" w:hAnsi="Verdana"/>
        </w:rPr>
        <w:t xml:space="preserve"> </w:t>
      </w:r>
      <w:r w:rsidRPr="00C36CBA">
        <w:rPr>
          <w:rFonts w:ascii="Verdana" w:eastAsia="宋体" w:hAnsi="Verdana"/>
        </w:rPr>
        <w:br/>
        <w:t xml:space="preserve">( The county attorney , after again looking around the kitchen , opens the door of a cupboard closet </w:t>
      </w:r>
      <w:r w:rsidRPr="00C36CBA">
        <w:rPr>
          <w:rFonts w:ascii="Verdana" w:eastAsia="宋体" w:hAnsi="Verdana"/>
        </w:rPr>
        <w:t>食品壁橱</w:t>
      </w:r>
      <w:r w:rsidRPr="00C36CBA">
        <w:rPr>
          <w:rFonts w:ascii="Verdana" w:eastAsia="宋体" w:hAnsi="Verdana"/>
        </w:rPr>
        <w:t>. He gets up on a cha</w:t>
      </w:r>
      <w:r w:rsidRPr="00C36CBA">
        <w:rPr>
          <w:rFonts w:ascii="Verdana" w:eastAsia="宋体" w:hAnsi="Verdana"/>
        </w:rPr>
        <w:t xml:space="preserve">ir and looks on a shelf . Pulls his hand away , sticky . </w:t>
      </w:r>
      <w:r w:rsidRPr="00C36CBA">
        <w:rPr>
          <w:rFonts w:ascii="Verdana" w:eastAsia="宋体" w:hAnsi="Verdana"/>
        </w:rPr>
        <w:t>尴尬</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（县法官再次环视了厨房后，打开一个食品壁橱，他站到椅子上往架子上看，抽回手，显得有些尴尬）</w:t>
      </w:r>
      <w:r w:rsidRPr="00C36CBA">
        <w:rPr>
          <w:rFonts w:ascii="Verdana" w:eastAsia="宋体" w:hAnsi="Verdana"/>
        </w:rPr>
        <w:t xml:space="preserve"> </w:t>
      </w:r>
      <w:r w:rsidRPr="00C36CBA">
        <w:rPr>
          <w:rFonts w:ascii="Verdana" w:eastAsia="宋体" w:hAnsi="Verdana"/>
        </w:rPr>
        <w:br/>
        <w:t xml:space="preserve">County attorney : Here’s a nice mess . </w:t>
      </w:r>
      <w:r w:rsidRPr="00C36CBA">
        <w:rPr>
          <w:rFonts w:ascii="Verdana" w:eastAsia="宋体" w:hAnsi="Verdana"/>
        </w:rPr>
        <w:br/>
      </w:r>
      <w:r w:rsidRPr="00C36CBA">
        <w:rPr>
          <w:rFonts w:ascii="Verdana" w:eastAsia="宋体" w:hAnsi="Verdana"/>
        </w:rPr>
        <w:t>县法官：这里乱七八糟。</w:t>
      </w:r>
      <w:r w:rsidRPr="00C36CBA">
        <w:rPr>
          <w:rFonts w:ascii="Verdana" w:eastAsia="宋体" w:hAnsi="Verdana"/>
        </w:rPr>
        <w:t xml:space="preserve"> </w:t>
      </w:r>
      <w:r w:rsidRPr="00C36CBA">
        <w:rPr>
          <w:rFonts w:ascii="Verdana" w:eastAsia="宋体" w:hAnsi="Verdana"/>
        </w:rPr>
        <w:br/>
        <w:t xml:space="preserve">( The women draw nearer . ) </w:t>
      </w:r>
      <w:r w:rsidRPr="00C36CBA">
        <w:rPr>
          <w:rFonts w:ascii="Verdana" w:eastAsia="宋体" w:hAnsi="Verdana"/>
        </w:rPr>
        <w:br/>
      </w:r>
      <w:r w:rsidRPr="00C36CBA">
        <w:rPr>
          <w:rFonts w:ascii="Verdana" w:eastAsia="宋体" w:hAnsi="Verdana"/>
        </w:rPr>
        <w:t>（两个女人走近了些）</w:t>
      </w:r>
      <w:r w:rsidRPr="00C36CBA">
        <w:rPr>
          <w:rFonts w:ascii="Verdana" w:eastAsia="宋体" w:hAnsi="Verdana"/>
        </w:rPr>
        <w:t xml:space="preserve"> </w:t>
      </w:r>
      <w:r w:rsidRPr="00C36CBA">
        <w:rPr>
          <w:rFonts w:ascii="Verdana" w:eastAsia="宋体" w:hAnsi="Verdana"/>
        </w:rPr>
        <w:br/>
        <w:t xml:space="preserve">Mrs Peters (to the other woman . ) Oh , her fruit ; </w:t>
      </w:r>
      <w:r w:rsidRPr="00C36CBA">
        <w:rPr>
          <w:rFonts w:ascii="Verdana" w:eastAsia="宋体" w:hAnsi="Verdana"/>
        </w:rPr>
        <w:t xml:space="preserve">it did freeze . ( to the county attorney . ) She worried about that when it turned so cold . She said the fire’d go out and her jars would break . </w:t>
      </w:r>
      <w:r w:rsidRPr="00C36CBA">
        <w:rPr>
          <w:rFonts w:ascii="Verdana" w:eastAsia="宋体" w:hAnsi="Verdana"/>
        </w:rPr>
        <w:br/>
      </w:r>
      <w:r w:rsidRPr="00C36CBA">
        <w:rPr>
          <w:rFonts w:ascii="Verdana" w:eastAsia="宋体" w:hAnsi="Verdana"/>
        </w:rPr>
        <w:t>彼得斯夫人：（对另一个女人）哎呀，她的水果，果真冻坏了。（对县法官）天变得这么冷，她就担心这个。她说炉火会熄灭的，她的罐子就会冻破。</w:t>
      </w:r>
      <w:r w:rsidRPr="00C36CBA">
        <w:rPr>
          <w:rFonts w:ascii="Verdana" w:eastAsia="宋体" w:hAnsi="Verdana"/>
        </w:rPr>
        <w:t xml:space="preserve"> </w:t>
      </w:r>
      <w:r w:rsidRPr="00C36CBA">
        <w:rPr>
          <w:rFonts w:ascii="Verdana" w:eastAsia="宋体" w:hAnsi="Verdana"/>
        </w:rPr>
        <w:br/>
        <w:t>Sheriff : Well , can beat the women !</w:t>
      </w:r>
      <w:r w:rsidRPr="00C36CBA">
        <w:rPr>
          <w:rFonts w:ascii="Verdana" w:eastAsia="宋体" w:hAnsi="Verdana"/>
        </w:rPr>
        <w:t>真拿女</w:t>
      </w:r>
      <w:r w:rsidRPr="00C36CBA">
        <w:rPr>
          <w:rFonts w:ascii="Verdana" w:eastAsia="宋体" w:hAnsi="Verdana"/>
        </w:rPr>
        <w:t>我沒法</w:t>
      </w:r>
      <w:r w:rsidRPr="00C36CBA">
        <w:rPr>
          <w:rFonts w:ascii="Verdana" w:eastAsia="宋体" w:hAnsi="Verdana"/>
        </w:rPr>
        <w:t xml:space="preserve"> Held for murder and worrying about her preserves . </w:t>
      </w:r>
      <w:r w:rsidRPr="00C36CBA">
        <w:rPr>
          <w:rFonts w:ascii="Verdana" w:eastAsia="宋体" w:hAnsi="Verdana"/>
        </w:rPr>
        <w:t>罐頭</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司法官：好了，真拿女人没办法。因为谋杀被关了起来反倒担心她的水果罐头。</w:t>
      </w:r>
      <w:r w:rsidRPr="00C36CBA">
        <w:rPr>
          <w:rFonts w:ascii="Verdana" w:eastAsia="宋体" w:hAnsi="Verdana"/>
        </w:rPr>
        <w:t xml:space="preserve"> </w:t>
      </w:r>
      <w:r w:rsidRPr="00C36CBA">
        <w:rPr>
          <w:rFonts w:ascii="Verdana" w:eastAsia="宋体" w:hAnsi="Verdana"/>
        </w:rPr>
        <w:br/>
        <w:t xml:space="preserve">County attorney : I guess before we’re through she may have something more serious than preserves to worry about . </w:t>
      </w:r>
      <w:r w:rsidRPr="00C36CBA">
        <w:rPr>
          <w:rFonts w:ascii="Verdana" w:eastAsia="宋体" w:hAnsi="Verdana"/>
        </w:rPr>
        <w:br/>
      </w:r>
      <w:r w:rsidRPr="00C36CBA">
        <w:rPr>
          <w:rFonts w:ascii="Verdana" w:eastAsia="宋体" w:hAnsi="Verdana"/>
        </w:rPr>
        <w:t>县法官：我猜想在我们干完之前她可能还有比水果更重要的东西要担心。</w:t>
      </w:r>
      <w:r w:rsidRPr="00C36CBA">
        <w:rPr>
          <w:rFonts w:ascii="Verdana" w:eastAsia="宋体" w:hAnsi="Verdana"/>
        </w:rPr>
        <w:t xml:space="preserve"> </w:t>
      </w:r>
      <w:r w:rsidRPr="00C36CBA">
        <w:rPr>
          <w:rFonts w:ascii="Verdana" w:eastAsia="宋体" w:hAnsi="Verdana"/>
        </w:rPr>
        <w:br/>
        <w:t>Mr. Hale :</w:t>
      </w:r>
      <w:r w:rsidRPr="00C36CBA">
        <w:rPr>
          <w:rFonts w:ascii="Verdana" w:eastAsia="宋体" w:hAnsi="Verdana"/>
        </w:rPr>
        <w:t xml:space="preserve"> Well , women are used to worrying over trifles . </w:t>
      </w:r>
      <w:r w:rsidRPr="00C36CBA">
        <w:rPr>
          <w:rFonts w:ascii="Verdana" w:eastAsia="宋体" w:hAnsi="Verdana"/>
        </w:rPr>
        <w:br/>
      </w:r>
      <w:r w:rsidRPr="00C36CBA">
        <w:rPr>
          <w:rFonts w:ascii="Verdana" w:eastAsia="宋体" w:hAnsi="Verdana"/>
        </w:rPr>
        <w:t>黑尔先生：唉，女人总是习惯于为琐事担忧</w:t>
      </w:r>
      <w:r w:rsidRPr="00C36CBA">
        <w:rPr>
          <w:rFonts w:ascii="Verdana" w:eastAsia="宋体" w:hAnsi="Verdana"/>
        </w:rPr>
        <w:t xml:space="preserve"> </w:t>
      </w:r>
      <w:r w:rsidRPr="00C36CBA">
        <w:rPr>
          <w:rFonts w:ascii="Verdana" w:eastAsia="宋体" w:hAnsi="Verdana"/>
        </w:rPr>
        <w:br/>
        <w:t xml:space="preserve">( The two women move a little closer together . ) </w:t>
      </w:r>
      <w:r w:rsidRPr="00C36CBA">
        <w:rPr>
          <w:rFonts w:ascii="Verdana" w:eastAsia="宋体" w:hAnsi="Verdana"/>
        </w:rPr>
        <w:br/>
      </w:r>
      <w:r w:rsidRPr="00C36CBA">
        <w:rPr>
          <w:rFonts w:ascii="Verdana" w:eastAsia="宋体" w:hAnsi="Verdana"/>
        </w:rPr>
        <w:t>两个女人靠得更近了一些）</w:t>
      </w:r>
      <w:r w:rsidRPr="00C36CBA">
        <w:rPr>
          <w:rFonts w:ascii="Verdana" w:eastAsia="宋体" w:hAnsi="Verdana"/>
        </w:rPr>
        <w:t xml:space="preserve"> </w:t>
      </w:r>
      <w:r w:rsidRPr="00C36CBA">
        <w:rPr>
          <w:rFonts w:ascii="Verdana" w:eastAsia="宋体" w:hAnsi="Verdana"/>
        </w:rPr>
        <w:br/>
        <w:t>county attorney ( With the gallantry</w:t>
      </w:r>
      <w:r w:rsidRPr="00C36CBA">
        <w:rPr>
          <w:rFonts w:ascii="Verdana" w:eastAsia="宋体" w:hAnsi="Verdana"/>
        </w:rPr>
        <w:t>果敢</w:t>
      </w:r>
      <w:r w:rsidRPr="00C36CBA">
        <w:rPr>
          <w:rFonts w:ascii="Verdana" w:eastAsia="宋体" w:hAnsi="Verdana"/>
        </w:rPr>
        <w:t xml:space="preserve"> of a young politician . ) and yet , for all their worries , what would we do wit</w:t>
      </w:r>
      <w:r w:rsidRPr="00C36CBA">
        <w:rPr>
          <w:rFonts w:ascii="Verdana" w:eastAsia="宋体" w:hAnsi="Verdana"/>
        </w:rPr>
        <w:t xml:space="preserve">hout the ladies ? </w:t>
      </w:r>
      <w:r w:rsidRPr="00C36CBA">
        <w:rPr>
          <w:rFonts w:ascii="Verdana" w:eastAsia="宋体" w:hAnsi="Verdana"/>
        </w:rPr>
        <w:br/>
      </w:r>
      <w:r w:rsidRPr="00C36CBA">
        <w:rPr>
          <w:rFonts w:ascii="Verdana" w:eastAsia="宋体" w:hAnsi="Verdana"/>
        </w:rPr>
        <w:t>县法官：（以一个年轻政治家的果敢）然而，尽管她们有此担忧，可没有女士我们又能做些什么呢？</w:t>
      </w:r>
      <w:r w:rsidRPr="00C36CBA">
        <w:rPr>
          <w:rFonts w:ascii="Verdana" w:eastAsia="宋体" w:hAnsi="Verdana"/>
        </w:rPr>
        <w:t xml:space="preserve"> </w:t>
      </w:r>
      <w:r w:rsidRPr="00C36CBA">
        <w:rPr>
          <w:rFonts w:ascii="Verdana" w:eastAsia="宋体" w:hAnsi="Verdana"/>
        </w:rPr>
        <w:br/>
        <w:t xml:space="preserve">( The women do not unbend . He goes to the sink , takes a dipperful of water from the pail </w:t>
      </w:r>
      <w:r w:rsidRPr="00C36CBA">
        <w:rPr>
          <w:rFonts w:ascii="Verdana" w:eastAsia="宋体" w:hAnsi="Verdana"/>
        </w:rPr>
        <w:t>水桶</w:t>
      </w:r>
      <w:r w:rsidRPr="00C36CBA">
        <w:rPr>
          <w:rFonts w:ascii="Verdana" w:eastAsia="宋体" w:hAnsi="Verdana"/>
        </w:rPr>
        <w:t xml:space="preserve">and pouring it into a basin , washes his hands . </w:t>
      </w:r>
      <w:r w:rsidRPr="00C36CBA">
        <w:rPr>
          <w:rFonts w:ascii="Verdana" w:eastAsia="宋体" w:hAnsi="Verdana"/>
        </w:rPr>
        <w:br/>
        <w:t>(</w:t>
      </w:r>
      <w:r w:rsidRPr="00C36CBA">
        <w:rPr>
          <w:rFonts w:ascii="Verdana" w:eastAsia="宋体" w:hAnsi="Verdana"/>
        </w:rPr>
        <w:t>两个女人神情并未松弛。他走到洗涤槽前，从水桶里舀出一大勺水倒进盆中，洗完手，</w:t>
      </w:r>
      <w:r w:rsidRPr="00C36CBA">
        <w:rPr>
          <w:rFonts w:ascii="Verdana" w:eastAsia="宋体" w:hAnsi="Verdana"/>
        </w:rPr>
        <w:t xml:space="preserve"> </w:t>
      </w:r>
      <w:r w:rsidRPr="00C36CBA">
        <w:rPr>
          <w:rFonts w:ascii="Verdana" w:eastAsia="宋体" w:hAnsi="Verdana"/>
        </w:rPr>
        <w:br/>
        <w:t xml:space="preserve">Starts </w:t>
      </w:r>
      <w:r w:rsidRPr="00C36CBA">
        <w:rPr>
          <w:rFonts w:ascii="Verdana" w:eastAsia="宋体" w:hAnsi="Verdana"/>
        </w:rPr>
        <w:t xml:space="preserve">to wipe them on the roller towel , turns it for a cleaner place . ) Dirty towels !( Kicks his foot against the pans under the sink . ) Not much of a housekeeper , would you say , ladies ? </w:t>
      </w:r>
      <w:r w:rsidRPr="00C36CBA">
        <w:rPr>
          <w:rFonts w:ascii="Verdana" w:eastAsia="宋体" w:hAnsi="Verdana"/>
        </w:rPr>
        <w:br/>
      </w:r>
      <w:r w:rsidRPr="00C36CBA">
        <w:rPr>
          <w:rFonts w:ascii="Verdana" w:eastAsia="宋体" w:hAnsi="Verdana"/>
        </w:rPr>
        <w:t>开始用环状毛巾擦手，转动毛巾寻找一块比较干净的地方）肮脏的毛巾。（脚踢到洗涤槽下的煎锅）不是个很会管家的好主妇，女士们，你们说呢？</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Mrs. Hale : ( Stiffly . ) There ‘s a great deal of work to be done on a farm . </w:t>
      </w:r>
      <w:r w:rsidRPr="00C36CBA">
        <w:rPr>
          <w:rFonts w:ascii="Verdana" w:eastAsia="宋体" w:hAnsi="Verdana"/>
        </w:rPr>
        <w:br/>
      </w:r>
      <w:r w:rsidRPr="00C36CBA">
        <w:rPr>
          <w:rFonts w:ascii="Verdana" w:eastAsia="宋体" w:hAnsi="Verdana"/>
        </w:rPr>
        <w:t>黑尔夫人：（生硬地）一个农场中有很多很多的活儿要干。</w:t>
      </w:r>
      <w:r w:rsidRPr="00C36CBA">
        <w:rPr>
          <w:rFonts w:ascii="Verdana" w:eastAsia="宋体" w:hAnsi="Verdana"/>
        </w:rPr>
        <w:t xml:space="preserve"> </w:t>
      </w:r>
      <w:r w:rsidRPr="00C36CBA">
        <w:rPr>
          <w:rFonts w:ascii="Verdana" w:eastAsia="宋体" w:hAnsi="Verdana"/>
        </w:rPr>
        <w:br/>
        <w:t xml:space="preserve">County attorney : To be sure . And yet ( with a little bow to her . ) I know there are some Dickson county farmhouses which do not have such roller </w:t>
      </w:r>
      <w:r w:rsidRPr="00C36CBA">
        <w:rPr>
          <w:rFonts w:ascii="Verdana" w:eastAsia="宋体" w:hAnsi="Verdana"/>
        </w:rPr>
        <w:t xml:space="preserve">towels . </w:t>
      </w:r>
      <w:r w:rsidRPr="00C36CBA">
        <w:rPr>
          <w:rFonts w:ascii="Verdana" w:eastAsia="宋体" w:hAnsi="Verdana"/>
        </w:rPr>
        <w:br/>
      </w:r>
      <w:r w:rsidRPr="00C36CBA">
        <w:rPr>
          <w:rFonts w:ascii="Verdana" w:eastAsia="宋体" w:hAnsi="Verdana"/>
        </w:rPr>
        <w:t>县法官：一点儿不错。（对她微微一躬身）据我所知，迪克逊县有些农场的住户不使用这样的环状毛巾。</w:t>
      </w:r>
      <w:r w:rsidRPr="00C36CBA">
        <w:rPr>
          <w:rFonts w:ascii="Verdana" w:eastAsia="宋体" w:hAnsi="Verdana"/>
        </w:rPr>
        <w:t xml:space="preserve"> </w:t>
      </w:r>
      <w:r w:rsidRPr="00C36CBA">
        <w:rPr>
          <w:rFonts w:ascii="Verdana" w:eastAsia="宋体" w:hAnsi="Verdana"/>
        </w:rPr>
        <w:br/>
        <w:t xml:space="preserve">( He gives it a pull to expose its full length again . ) </w:t>
      </w:r>
      <w:r w:rsidRPr="00C36CBA">
        <w:rPr>
          <w:rFonts w:ascii="Verdana" w:eastAsia="宋体" w:hAnsi="Verdana"/>
        </w:rPr>
        <w:br/>
        <w:t>(</w:t>
      </w:r>
      <w:r w:rsidRPr="00C36CBA">
        <w:rPr>
          <w:rFonts w:ascii="Verdana" w:eastAsia="宋体" w:hAnsi="Verdana"/>
        </w:rPr>
        <w:t>他拉一下毛巾以再次使它全部展开）</w:t>
      </w:r>
      <w:r w:rsidRPr="00C36CBA">
        <w:rPr>
          <w:rFonts w:ascii="Verdana" w:eastAsia="宋体" w:hAnsi="Verdana"/>
        </w:rPr>
        <w:t xml:space="preserve"> </w:t>
      </w:r>
      <w:r w:rsidRPr="00C36CBA">
        <w:rPr>
          <w:rFonts w:ascii="Verdana" w:eastAsia="宋体" w:hAnsi="Verdana"/>
        </w:rPr>
        <w:br/>
        <w:t xml:space="preserve">Mrs. Hale : Those towels get dirty awful quick . Men’s hands aren’t always as clean as they might be . </w:t>
      </w:r>
      <w:r w:rsidRPr="00C36CBA">
        <w:rPr>
          <w:rFonts w:ascii="Verdana" w:eastAsia="宋体" w:hAnsi="Verdana"/>
        </w:rPr>
        <w:br/>
      </w:r>
      <w:r w:rsidRPr="00C36CBA">
        <w:rPr>
          <w:rFonts w:ascii="Verdana" w:eastAsia="宋体" w:hAnsi="Verdana"/>
        </w:rPr>
        <w:t>黑尔夫人：那些毛巾脏得特别快。男人</w:t>
      </w:r>
      <w:r w:rsidRPr="00C36CBA">
        <w:rPr>
          <w:rFonts w:ascii="Verdana" w:eastAsia="宋体" w:hAnsi="Verdana"/>
        </w:rPr>
        <w:t>并不总是尽量让手上干干净净。</w:t>
      </w:r>
      <w:r w:rsidRPr="00C36CBA">
        <w:rPr>
          <w:rFonts w:ascii="Verdana" w:eastAsia="宋体" w:hAnsi="Verdana"/>
        </w:rPr>
        <w:t xml:space="preserve"> </w:t>
      </w:r>
      <w:r w:rsidRPr="00C36CBA">
        <w:rPr>
          <w:rFonts w:ascii="Verdana" w:eastAsia="宋体" w:hAnsi="Verdana"/>
        </w:rPr>
        <w:br/>
        <w:t xml:space="preserve">County attorney : Ah , loyal to your sex , I see . But you and Mrs. Wright were neighbors . I suppose you were friends , too . </w:t>
      </w:r>
      <w:r w:rsidRPr="00C36CBA">
        <w:rPr>
          <w:rFonts w:ascii="Verdana" w:eastAsia="宋体" w:hAnsi="Verdana"/>
        </w:rPr>
        <w:br/>
      </w:r>
      <w:r w:rsidRPr="00C36CBA">
        <w:rPr>
          <w:rFonts w:ascii="Verdana" w:eastAsia="宋体" w:hAnsi="Verdana"/>
        </w:rPr>
        <w:t>县法官：哈哈，忠实于你们妇女，我明白了。你与赖特夫人是邻居，但猜想你们也是朋友吧。</w:t>
      </w:r>
      <w:r w:rsidRPr="00C36CBA">
        <w:rPr>
          <w:rFonts w:ascii="Verdana" w:eastAsia="宋体" w:hAnsi="Verdana"/>
        </w:rPr>
        <w:t xml:space="preserve"> </w:t>
      </w:r>
      <w:r w:rsidRPr="00C36CBA">
        <w:rPr>
          <w:rFonts w:ascii="Verdana" w:eastAsia="宋体" w:hAnsi="Verdana"/>
        </w:rPr>
        <w:br/>
        <w:t>Mrs. Hale : ( Shaking her head . ) I ‘ve not seen much of her of late</w:t>
      </w:r>
      <w:r w:rsidRPr="00C36CBA">
        <w:rPr>
          <w:rFonts w:ascii="Verdana" w:eastAsia="宋体" w:hAnsi="Verdana"/>
        </w:rPr>
        <w:t xml:space="preserve"> years . I ‘ve not been in this house ----it’s more than a year . </w:t>
      </w:r>
      <w:r w:rsidRPr="00C36CBA">
        <w:rPr>
          <w:rFonts w:ascii="Verdana" w:eastAsia="宋体" w:hAnsi="Verdana"/>
        </w:rPr>
        <w:br/>
      </w:r>
      <w:r w:rsidRPr="00C36CBA">
        <w:rPr>
          <w:rFonts w:ascii="Verdana" w:eastAsia="宋体" w:hAnsi="Verdana"/>
        </w:rPr>
        <w:t>黑尔夫人：（摇了摇头）近年来我们见面不多。我一直没进过这所房子</w:t>
      </w:r>
      <w:r w:rsidRPr="00C36CBA">
        <w:rPr>
          <w:rFonts w:ascii="Verdana" w:eastAsia="宋体" w:hAnsi="Verdana"/>
        </w:rPr>
        <w:t>——</w:t>
      </w:r>
      <w:r w:rsidRPr="00C36CBA">
        <w:rPr>
          <w:rFonts w:ascii="Verdana" w:eastAsia="宋体" w:hAnsi="Verdana"/>
        </w:rPr>
        <w:t>已经一年多了。</w:t>
      </w:r>
      <w:r w:rsidRPr="00C36CBA">
        <w:rPr>
          <w:rFonts w:ascii="Verdana" w:eastAsia="宋体" w:hAnsi="Verdana"/>
        </w:rPr>
        <w:t xml:space="preserve"> </w:t>
      </w:r>
      <w:r w:rsidRPr="00C36CBA">
        <w:rPr>
          <w:rFonts w:ascii="Verdana" w:eastAsia="宋体" w:hAnsi="Verdana"/>
        </w:rPr>
        <w:br/>
        <w:t xml:space="preserve">County attorney : And why was that ? You didn’t like her ? </w:t>
      </w:r>
      <w:r w:rsidRPr="00C36CBA">
        <w:rPr>
          <w:rFonts w:ascii="Verdana" w:eastAsia="宋体" w:hAnsi="Verdana"/>
        </w:rPr>
        <w:br/>
      </w:r>
      <w:r w:rsidRPr="00C36CBA">
        <w:rPr>
          <w:rFonts w:ascii="Verdana" w:eastAsia="宋体" w:hAnsi="Verdana"/>
        </w:rPr>
        <w:t>县法官：为什么会这样？你不喜欢她吗？</w:t>
      </w:r>
      <w:r w:rsidRPr="00C36CBA">
        <w:rPr>
          <w:rFonts w:ascii="Verdana" w:eastAsia="宋体" w:hAnsi="Verdana"/>
        </w:rPr>
        <w:t xml:space="preserve"> </w:t>
      </w:r>
      <w:r w:rsidRPr="00C36CBA">
        <w:rPr>
          <w:rFonts w:ascii="Verdana" w:eastAsia="宋体" w:hAnsi="Verdana"/>
        </w:rPr>
        <w:br/>
        <w:t>Mrs. Hale : I liked her all well enough . Farmers’ wives have their</w:t>
      </w:r>
      <w:r w:rsidRPr="00C36CBA">
        <w:rPr>
          <w:rFonts w:ascii="Verdana" w:eastAsia="宋体" w:hAnsi="Verdana"/>
        </w:rPr>
        <w:t xml:space="preserve"> hands full , Mr. Henderson . And then ----- </w:t>
      </w:r>
      <w:r w:rsidRPr="00C36CBA">
        <w:rPr>
          <w:rFonts w:ascii="Verdana" w:eastAsia="宋体" w:hAnsi="Verdana"/>
        </w:rPr>
        <w:br/>
      </w:r>
      <w:r w:rsidRPr="00C36CBA">
        <w:rPr>
          <w:rFonts w:ascii="Verdana" w:eastAsia="宋体" w:hAnsi="Verdana"/>
        </w:rPr>
        <w:t>黑尔夫人：她这个人我确实很喜欢。农场主的妻子总是特别忙。亨德森先生</w:t>
      </w:r>
      <w:r w:rsidRPr="00C36CBA">
        <w:rPr>
          <w:rFonts w:ascii="Verdana" w:eastAsia="宋体" w:hAnsi="Verdana"/>
        </w:rPr>
        <w:t xml:space="preserve">…… </w:t>
      </w:r>
      <w:r w:rsidRPr="00C36CBA">
        <w:rPr>
          <w:rFonts w:ascii="Verdana" w:eastAsia="宋体" w:hAnsi="Verdana"/>
        </w:rPr>
        <w:br/>
        <w:t xml:space="preserve">County attorney : yes ----? </w:t>
      </w:r>
      <w:r w:rsidRPr="00C36CBA">
        <w:rPr>
          <w:rFonts w:ascii="Verdana" w:eastAsia="宋体" w:hAnsi="Verdana"/>
        </w:rPr>
        <w:br/>
      </w:r>
      <w:r w:rsidRPr="00C36CBA">
        <w:rPr>
          <w:rFonts w:ascii="Verdana" w:eastAsia="宋体" w:hAnsi="Verdana"/>
        </w:rPr>
        <w:t>县法官：什么？</w:t>
      </w:r>
      <w:r w:rsidRPr="00C36CBA">
        <w:rPr>
          <w:rFonts w:ascii="Verdana" w:eastAsia="宋体" w:hAnsi="Verdana"/>
        </w:rPr>
        <w:t xml:space="preserve"> </w:t>
      </w:r>
      <w:r w:rsidRPr="00C36CBA">
        <w:rPr>
          <w:rFonts w:ascii="Verdana" w:eastAsia="宋体" w:hAnsi="Verdana"/>
        </w:rPr>
        <w:br/>
        <w:t xml:space="preserve">Mrs. Hale : (looking about )It never seemed a very cheerful place . </w:t>
      </w:r>
      <w:r w:rsidRPr="00C36CBA">
        <w:rPr>
          <w:rFonts w:ascii="Verdana" w:eastAsia="宋体" w:hAnsi="Verdana"/>
        </w:rPr>
        <w:br/>
      </w:r>
      <w:r w:rsidRPr="00C36CBA">
        <w:rPr>
          <w:rFonts w:ascii="Verdana" w:eastAsia="宋体" w:hAnsi="Verdana"/>
        </w:rPr>
        <w:t>黑尔夫人：（看看周围）这儿似乎从来就不是个令人愉快的地方。</w:t>
      </w:r>
      <w:r w:rsidRPr="00C36CBA">
        <w:rPr>
          <w:rFonts w:ascii="Verdana" w:eastAsia="宋体" w:hAnsi="Verdana"/>
        </w:rPr>
        <w:t xml:space="preserve"> </w:t>
      </w:r>
      <w:r w:rsidRPr="00C36CBA">
        <w:rPr>
          <w:rFonts w:ascii="Verdana" w:eastAsia="宋体" w:hAnsi="Verdana"/>
        </w:rPr>
        <w:br/>
        <w:t>County attorney : No-----it’s not c</w:t>
      </w:r>
      <w:r w:rsidRPr="00C36CBA">
        <w:rPr>
          <w:rFonts w:ascii="Verdana" w:eastAsia="宋体" w:hAnsi="Verdana"/>
        </w:rPr>
        <w:t xml:space="preserve">heerful . I shouldn’t say she had the homemaking instinct . </w:t>
      </w:r>
      <w:r w:rsidRPr="00C36CBA">
        <w:rPr>
          <w:rFonts w:ascii="Verdana" w:eastAsia="宋体" w:hAnsi="Verdana"/>
        </w:rPr>
        <w:br/>
      </w:r>
      <w:r w:rsidRPr="00C36CBA">
        <w:rPr>
          <w:rFonts w:ascii="Verdana" w:eastAsia="宋体" w:hAnsi="Verdana"/>
        </w:rPr>
        <w:t>县法官：是的，</w:t>
      </w:r>
      <w:r w:rsidRPr="00C36CBA">
        <w:rPr>
          <w:rFonts w:ascii="Verdana" w:eastAsia="宋体" w:hAnsi="Verdana"/>
        </w:rPr>
        <w:t>——</w:t>
      </w:r>
      <w:r w:rsidRPr="00C36CBA">
        <w:rPr>
          <w:rFonts w:ascii="Verdana" w:eastAsia="宋体" w:hAnsi="Verdana"/>
        </w:rPr>
        <w:t>这里并不令人愉快。我应该说她没有持家的天性。</w:t>
      </w:r>
      <w:r w:rsidRPr="00C36CBA">
        <w:rPr>
          <w:rFonts w:ascii="Verdana" w:eastAsia="宋体" w:hAnsi="Verdana"/>
        </w:rPr>
        <w:t xml:space="preserve"> </w:t>
      </w:r>
      <w:r w:rsidRPr="00C36CBA">
        <w:rPr>
          <w:rFonts w:ascii="Verdana" w:eastAsia="宋体" w:hAnsi="Verdana"/>
        </w:rPr>
        <w:br/>
        <w:t xml:space="preserve">Mrs. Hale : Well , I don’t know as Wright had , either . </w:t>
      </w:r>
      <w:r w:rsidRPr="00C36CBA">
        <w:rPr>
          <w:rFonts w:ascii="Verdana" w:eastAsia="宋体" w:hAnsi="Verdana"/>
        </w:rPr>
        <w:br/>
      </w:r>
      <w:r w:rsidRPr="00C36CBA">
        <w:rPr>
          <w:rFonts w:ascii="Verdana" w:eastAsia="宋体" w:hAnsi="Verdana"/>
        </w:rPr>
        <w:t>黑尔夫人：我认为赖特也没有。</w:t>
      </w:r>
      <w:r w:rsidRPr="00C36CBA">
        <w:rPr>
          <w:rFonts w:ascii="Verdana" w:eastAsia="宋体" w:hAnsi="Verdana"/>
        </w:rPr>
        <w:t xml:space="preserve"> </w:t>
      </w:r>
      <w:r w:rsidRPr="00C36CBA">
        <w:rPr>
          <w:rFonts w:ascii="Verdana" w:eastAsia="宋体" w:hAnsi="Verdana"/>
        </w:rPr>
        <w:br/>
        <w:t xml:space="preserve">County attorney : You mean that they didn’t get on very well ? </w:t>
      </w:r>
      <w:r w:rsidRPr="00C36CBA">
        <w:rPr>
          <w:rFonts w:ascii="Verdana" w:eastAsia="宋体" w:hAnsi="Verdana"/>
        </w:rPr>
        <w:br/>
      </w:r>
      <w:r w:rsidRPr="00C36CBA">
        <w:rPr>
          <w:rFonts w:ascii="Verdana" w:eastAsia="宋体" w:hAnsi="Verdana"/>
        </w:rPr>
        <w:t>县法官：你的意思是他们相处得不太好？</w:t>
      </w:r>
      <w:r w:rsidRPr="00C36CBA">
        <w:rPr>
          <w:rFonts w:ascii="Verdana" w:eastAsia="宋体" w:hAnsi="Verdana"/>
        </w:rPr>
        <w:t xml:space="preserve"> </w:t>
      </w:r>
      <w:r w:rsidRPr="00C36CBA">
        <w:rPr>
          <w:rFonts w:ascii="Verdana" w:eastAsia="宋体" w:hAnsi="Verdana"/>
        </w:rPr>
        <w:br/>
        <w:t xml:space="preserve">Mrs </w:t>
      </w:r>
      <w:r w:rsidRPr="00C36CBA">
        <w:rPr>
          <w:rFonts w:ascii="Verdana" w:eastAsia="宋体" w:hAnsi="Verdana"/>
        </w:rPr>
        <w:t xml:space="preserve">Hale : No, I don’t mean anything . But I don’t think a place’d be any cheerfuller for John Wright’s being in it . </w:t>
      </w:r>
      <w:r w:rsidRPr="00C36CBA">
        <w:rPr>
          <w:rFonts w:ascii="Verdana" w:eastAsia="宋体" w:hAnsi="Verdana"/>
        </w:rPr>
        <w:br/>
      </w:r>
      <w:r w:rsidRPr="00C36CBA">
        <w:rPr>
          <w:rFonts w:ascii="Verdana" w:eastAsia="宋体" w:hAnsi="Verdana"/>
        </w:rPr>
        <w:t>黑尔夫人：不，我并没有任何意思。我认为约翰</w:t>
      </w:r>
      <w:r w:rsidRPr="00C36CBA">
        <w:rPr>
          <w:rFonts w:ascii="Verdana" w:eastAsia="宋体" w:hAnsi="Verdana"/>
        </w:rPr>
        <w:t>?</w:t>
      </w:r>
      <w:r w:rsidRPr="00C36CBA">
        <w:rPr>
          <w:rFonts w:ascii="Verdana" w:eastAsia="宋体" w:hAnsi="Verdana"/>
        </w:rPr>
        <w:t>赖特住的地方不会更令人愉快</w:t>
      </w:r>
      <w:r w:rsidRPr="00C36CBA">
        <w:rPr>
          <w:rFonts w:ascii="Verdana" w:eastAsia="宋体" w:hAnsi="Verdana"/>
        </w:rPr>
        <w:t xml:space="preserve"> </w:t>
      </w:r>
      <w:r w:rsidRPr="00C36CBA">
        <w:rPr>
          <w:rFonts w:ascii="Verdana" w:eastAsia="宋体" w:hAnsi="Verdana"/>
        </w:rPr>
        <w:br/>
        <w:t>County attorney : I ‘d like to talk more of that a little later . I want to get the lay of things upstai</w:t>
      </w:r>
      <w:r w:rsidRPr="00C36CBA">
        <w:rPr>
          <w:rFonts w:ascii="Verdana" w:eastAsia="宋体" w:hAnsi="Verdana"/>
        </w:rPr>
        <w:t xml:space="preserve">rs now . </w:t>
      </w:r>
      <w:r w:rsidRPr="00C36CBA">
        <w:rPr>
          <w:rFonts w:ascii="Verdana" w:eastAsia="宋体" w:hAnsi="Verdana"/>
        </w:rPr>
        <w:br/>
      </w:r>
      <w:r w:rsidRPr="00C36CBA">
        <w:rPr>
          <w:rFonts w:ascii="Verdana" w:eastAsia="宋体" w:hAnsi="Verdana"/>
        </w:rPr>
        <w:t xml:space="preserve">县法官：我想过会儿再继续谈这个问题。现在我要看看楼上的情况。　</w:t>
      </w:r>
      <w:r w:rsidRPr="00C36CBA">
        <w:rPr>
          <w:rFonts w:ascii="Verdana" w:eastAsia="宋体" w:hAnsi="Verdana"/>
        </w:rPr>
        <w:t xml:space="preserve"> </w:t>
      </w:r>
      <w:r w:rsidRPr="00C36CBA">
        <w:rPr>
          <w:rFonts w:ascii="Verdana" w:eastAsia="宋体" w:hAnsi="Verdana"/>
        </w:rPr>
        <w:br/>
        <w:t xml:space="preserve">(He goes to the left , where three steps lead to a stair door . ) </w:t>
      </w:r>
      <w:r w:rsidRPr="00C36CBA">
        <w:rPr>
          <w:rFonts w:ascii="Verdana" w:eastAsia="宋体" w:hAnsi="Verdana"/>
        </w:rPr>
        <w:br/>
      </w:r>
      <w:r w:rsidRPr="00C36CBA">
        <w:rPr>
          <w:rFonts w:ascii="Verdana" w:eastAsia="宋体" w:hAnsi="Verdana"/>
        </w:rPr>
        <w:t>他走到左边，那儿有三个梯级通向楼梯的门）</w:t>
      </w:r>
      <w:r w:rsidRPr="00C36CBA">
        <w:rPr>
          <w:rFonts w:ascii="Verdana" w:eastAsia="宋体" w:hAnsi="Verdana"/>
        </w:rPr>
        <w:t xml:space="preserve"> </w:t>
      </w:r>
      <w:r w:rsidRPr="00C36CBA">
        <w:rPr>
          <w:rFonts w:ascii="Verdana" w:eastAsia="宋体" w:hAnsi="Verdana"/>
        </w:rPr>
        <w:br/>
        <w:t xml:space="preserve">Sheriff : I suppose anything Mrs. Peters does ‘ll be all right . She was to take in some clothes for her , you know , and a </w:t>
      </w:r>
      <w:r w:rsidRPr="00C36CBA">
        <w:rPr>
          <w:rFonts w:ascii="Verdana" w:eastAsia="宋体" w:hAnsi="Verdana"/>
        </w:rPr>
        <w:t xml:space="preserve">few little things. We left in such a hurry yesterday . </w:t>
      </w:r>
      <w:r w:rsidRPr="00C36CBA">
        <w:rPr>
          <w:rFonts w:ascii="Verdana" w:eastAsia="宋体" w:hAnsi="Verdana"/>
        </w:rPr>
        <w:br/>
      </w:r>
      <w:r w:rsidRPr="00C36CBA">
        <w:rPr>
          <w:rFonts w:ascii="Verdana" w:eastAsia="宋体" w:hAnsi="Verdana"/>
        </w:rPr>
        <w:t>司法官：我想彼得斯夫人做什么事情都可以，她要为她取一些衣服，你知道，还有一些小玩意儿。我们昨天太匆忙了。</w:t>
      </w:r>
      <w:r w:rsidRPr="00C36CBA">
        <w:rPr>
          <w:rFonts w:ascii="Verdana" w:eastAsia="宋体" w:hAnsi="Verdana"/>
        </w:rPr>
        <w:t xml:space="preserve"> </w:t>
      </w:r>
      <w:r w:rsidRPr="00C36CBA">
        <w:rPr>
          <w:rFonts w:ascii="Verdana" w:eastAsia="宋体" w:hAnsi="Verdana"/>
        </w:rPr>
        <w:br/>
        <w:t xml:space="preserve">County attorney : Yes , but I would like to see what you take , Mrs Peters ,and keep an eye out for anything that might be of use to us . </w:t>
      </w:r>
      <w:r w:rsidRPr="00C36CBA">
        <w:rPr>
          <w:rFonts w:ascii="Verdana" w:eastAsia="宋体" w:hAnsi="Verdana"/>
        </w:rPr>
        <w:br/>
      </w:r>
      <w:r w:rsidRPr="00C36CBA">
        <w:rPr>
          <w:rFonts w:ascii="Verdana" w:eastAsia="宋体" w:hAnsi="Verdana"/>
        </w:rPr>
        <w:t>县法官：是的。</w:t>
      </w:r>
      <w:r w:rsidRPr="00C36CBA">
        <w:rPr>
          <w:rFonts w:ascii="Verdana" w:eastAsia="宋体" w:hAnsi="Verdana"/>
        </w:rPr>
        <w:t>但我想要看看你拿的东西，彼得斯夫人，请睁大眼睛注意可能对我们有用的任何东西。</w:t>
      </w:r>
      <w:r w:rsidRPr="00C36CBA">
        <w:rPr>
          <w:rFonts w:ascii="Verdana" w:eastAsia="宋体" w:hAnsi="Verdana"/>
        </w:rPr>
        <w:t xml:space="preserve"> </w:t>
      </w:r>
      <w:r w:rsidRPr="00C36CBA">
        <w:rPr>
          <w:rFonts w:ascii="Verdana" w:eastAsia="宋体" w:hAnsi="Verdana"/>
        </w:rPr>
        <w:br/>
        <w:t xml:space="preserve">Mrs. Peters : Yes , Mr. Henderson . </w:t>
      </w:r>
      <w:r w:rsidRPr="00C36CBA">
        <w:rPr>
          <w:rFonts w:ascii="Verdana" w:eastAsia="宋体" w:hAnsi="Verdana"/>
        </w:rPr>
        <w:br/>
      </w:r>
      <w:r w:rsidRPr="00C36CBA">
        <w:rPr>
          <w:rFonts w:ascii="Verdana" w:eastAsia="宋体" w:hAnsi="Verdana"/>
        </w:rPr>
        <w:t>彼得斯夫人：好的，亨德森先生。</w:t>
      </w:r>
      <w:r w:rsidRPr="00C36CBA">
        <w:rPr>
          <w:rFonts w:ascii="Verdana" w:eastAsia="宋体" w:hAnsi="Verdana"/>
        </w:rPr>
        <w:t xml:space="preserve"> </w:t>
      </w:r>
      <w:r w:rsidRPr="00C36CBA">
        <w:rPr>
          <w:rFonts w:ascii="Verdana" w:eastAsia="宋体" w:hAnsi="Verdana"/>
        </w:rPr>
        <w:br/>
        <w:t xml:space="preserve">( The women listen to the men’s steps on the stairs , then look about the kitchen . ) </w:t>
      </w:r>
      <w:r w:rsidRPr="00C36CBA">
        <w:rPr>
          <w:rFonts w:ascii="Verdana" w:eastAsia="宋体" w:hAnsi="Verdana"/>
        </w:rPr>
        <w:br/>
      </w:r>
      <w:r w:rsidRPr="00C36CBA">
        <w:rPr>
          <w:rFonts w:ascii="Verdana" w:eastAsia="宋体" w:hAnsi="Verdana"/>
        </w:rPr>
        <w:t>两个女人听着男人们的脚步声走上楼梯，然后在厨房里四处打量）</w:t>
      </w:r>
      <w:r w:rsidRPr="00C36CBA">
        <w:rPr>
          <w:rFonts w:ascii="Verdana" w:eastAsia="宋体" w:hAnsi="Verdana"/>
        </w:rPr>
        <w:t xml:space="preserve"> </w:t>
      </w:r>
      <w:r w:rsidRPr="00C36CBA">
        <w:rPr>
          <w:rFonts w:ascii="Verdana" w:eastAsia="宋体" w:hAnsi="Verdana"/>
        </w:rPr>
        <w:br/>
        <w:t>Mrs. Hale : I ‘d hate men coming into my kit</w:t>
      </w:r>
      <w:r w:rsidRPr="00C36CBA">
        <w:rPr>
          <w:rFonts w:ascii="Verdana" w:eastAsia="宋体" w:hAnsi="Verdana"/>
        </w:rPr>
        <w:t xml:space="preserve">chen , snooping around and criticizing . </w:t>
      </w:r>
      <w:r w:rsidRPr="00C36CBA">
        <w:rPr>
          <w:rFonts w:ascii="Verdana" w:eastAsia="宋体" w:hAnsi="Verdana"/>
        </w:rPr>
        <w:br/>
      </w:r>
      <w:r w:rsidRPr="00C36CBA">
        <w:rPr>
          <w:rFonts w:ascii="Verdana" w:eastAsia="宋体" w:hAnsi="Verdana"/>
        </w:rPr>
        <w:t>黑尔夫人：我不喜欢男人进我的厨房，四处窥探，说三道四。</w:t>
      </w:r>
      <w:r w:rsidRPr="00C36CBA">
        <w:rPr>
          <w:rFonts w:ascii="Verdana" w:eastAsia="宋体" w:hAnsi="Verdana"/>
        </w:rPr>
        <w:t xml:space="preserve"> </w:t>
      </w:r>
      <w:r w:rsidRPr="00C36CBA">
        <w:rPr>
          <w:rFonts w:ascii="Verdana" w:eastAsia="宋体" w:hAnsi="Verdana"/>
        </w:rPr>
        <w:br/>
        <w:t xml:space="preserve">( she arranges the pans under sink which the county attorney had shoved out of place . ) </w:t>
      </w:r>
      <w:r w:rsidRPr="00C36CBA">
        <w:rPr>
          <w:rFonts w:ascii="Verdana" w:eastAsia="宋体" w:hAnsi="Verdana"/>
        </w:rPr>
        <w:br/>
      </w:r>
      <w:r w:rsidRPr="00C36CBA">
        <w:rPr>
          <w:rFonts w:ascii="Verdana" w:eastAsia="宋体" w:hAnsi="Verdana"/>
        </w:rPr>
        <w:t>（她将洗涤槽下县法官踢乱的煎锅摆好）</w:t>
      </w:r>
      <w:r w:rsidRPr="00C36CBA">
        <w:rPr>
          <w:rFonts w:ascii="Verdana" w:eastAsia="宋体" w:hAnsi="Verdana"/>
        </w:rPr>
        <w:t xml:space="preserve"> </w:t>
      </w:r>
      <w:r w:rsidRPr="00C36CBA">
        <w:rPr>
          <w:rFonts w:ascii="Verdana" w:eastAsia="宋体" w:hAnsi="Verdana"/>
        </w:rPr>
        <w:br/>
        <w:t xml:space="preserve">Mrs. Peters : Of course it’s no more than their duty . </w:t>
      </w:r>
      <w:r w:rsidRPr="00C36CBA">
        <w:rPr>
          <w:rFonts w:ascii="Verdana" w:eastAsia="宋体" w:hAnsi="Verdana"/>
        </w:rPr>
        <w:br/>
      </w:r>
      <w:r w:rsidRPr="00C36CBA">
        <w:rPr>
          <w:rFonts w:ascii="Verdana" w:eastAsia="宋体" w:hAnsi="Verdana"/>
        </w:rPr>
        <w:t>彼得斯夫人：当然，那不过是他们的职责。</w:t>
      </w:r>
      <w:r w:rsidRPr="00C36CBA">
        <w:rPr>
          <w:rFonts w:ascii="Verdana" w:eastAsia="宋体" w:hAnsi="Verdana"/>
        </w:rPr>
        <w:t xml:space="preserve"> </w:t>
      </w:r>
      <w:r w:rsidRPr="00C36CBA">
        <w:rPr>
          <w:rFonts w:ascii="Verdana" w:eastAsia="宋体" w:hAnsi="Verdana"/>
        </w:rPr>
        <w:br/>
        <w:t xml:space="preserve">Mrs. Hale : Duty’s all right , but I guess that deputy sheriff that came out to make fire might have a little of this on . </w:t>
      </w:r>
      <w:r w:rsidRPr="00C36CBA">
        <w:rPr>
          <w:rFonts w:ascii="Verdana" w:eastAsia="宋体" w:hAnsi="Verdana"/>
        </w:rPr>
        <w:br/>
      </w:r>
      <w:r w:rsidRPr="00C36CBA">
        <w:rPr>
          <w:rFonts w:ascii="Verdana" w:eastAsia="宋体" w:hAnsi="Verdana"/>
        </w:rPr>
        <w:t>黑尔夫人：职责我并不反对，可我猜想来生炉火的助理司法官可能已经让它变得更脏了。</w:t>
      </w:r>
      <w:r w:rsidRPr="00C36CBA">
        <w:rPr>
          <w:rFonts w:ascii="Verdana" w:eastAsia="宋体" w:hAnsi="Verdana"/>
        </w:rPr>
        <w:t xml:space="preserve"> </w:t>
      </w:r>
      <w:r w:rsidRPr="00C36CBA">
        <w:rPr>
          <w:rFonts w:ascii="Verdana" w:eastAsia="宋体" w:hAnsi="Verdana"/>
        </w:rPr>
        <w:br/>
        <w:t xml:space="preserve">( Gives the roller towel a pull . ) Wish I ‘d though of that sooner . Seems mean to talk </w:t>
      </w:r>
      <w:r w:rsidRPr="00C36CBA">
        <w:rPr>
          <w:rFonts w:ascii="Verdana" w:eastAsia="宋体" w:hAnsi="Verdana"/>
        </w:rPr>
        <w:t xml:space="preserve">about her for not having things slicked up when she had to come away in such a hurry . </w:t>
      </w:r>
      <w:r w:rsidRPr="00C36CBA">
        <w:rPr>
          <w:rFonts w:ascii="Verdana" w:eastAsia="宋体" w:hAnsi="Verdana"/>
        </w:rPr>
        <w:br/>
      </w:r>
      <w:r w:rsidRPr="00C36CBA">
        <w:rPr>
          <w:rFonts w:ascii="Verdana" w:eastAsia="宋体" w:hAnsi="Verdana"/>
        </w:rPr>
        <w:t>（拉一下环状毛巾）真希望我能早点儿想到这点，似乎有意要说她在不得不那样匆忙离开家时没有把东西收拾整洁。</w:t>
      </w:r>
      <w:r w:rsidRPr="00C36CBA">
        <w:rPr>
          <w:rFonts w:ascii="Verdana" w:eastAsia="宋体" w:hAnsi="Verdana"/>
        </w:rPr>
        <w:t xml:space="preserve"> </w:t>
      </w:r>
      <w:r w:rsidRPr="00C36CBA">
        <w:rPr>
          <w:rFonts w:ascii="Verdana" w:eastAsia="宋体" w:hAnsi="Verdana"/>
        </w:rPr>
        <w:br/>
        <w:t>Mrs. Peters : ( Who has gone to a small table in the left rear corner of the room , and lifed one end of a towel th</w:t>
      </w:r>
      <w:r w:rsidRPr="00C36CBA">
        <w:rPr>
          <w:rFonts w:ascii="Verdana" w:eastAsia="宋体" w:hAnsi="Verdana"/>
        </w:rPr>
        <w:t xml:space="preserve">at covers a pan . ) She had bread set . ( Stands still . ) </w:t>
      </w:r>
      <w:r w:rsidRPr="00C36CBA">
        <w:rPr>
          <w:rFonts w:ascii="Verdana" w:eastAsia="宋体" w:hAnsi="Verdana"/>
        </w:rPr>
        <w:br/>
      </w:r>
      <w:r w:rsidRPr="00C36CBA">
        <w:rPr>
          <w:rFonts w:ascii="Verdana" w:eastAsia="宋体" w:hAnsi="Verdana"/>
        </w:rPr>
        <w:t>彼得斯夫人：（她已经走到置于房间左后角的小桌旁，掀起盖着盘子的毛巾的一边）她把做面包的面发上了。（她站着不动）</w:t>
      </w:r>
      <w:r w:rsidRPr="00C36CBA">
        <w:rPr>
          <w:rFonts w:ascii="Verdana" w:eastAsia="宋体" w:hAnsi="Verdana"/>
        </w:rPr>
        <w:t xml:space="preserve"> </w:t>
      </w:r>
      <w:r w:rsidRPr="00C36CBA">
        <w:rPr>
          <w:rFonts w:ascii="Verdana" w:eastAsia="宋体" w:hAnsi="Verdana"/>
        </w:rPr>
        <w:br/>
        <w:t>Mrs. Hale :(Eyes fixed on a loaf of bread beside the breadbox , which is on a low shelf at the other side of the room . Moves slowly toward</w:t>
      </w:r>
      <w:r w:rsidRPr="00C36CBA">
        <w:rPr>
          <w:rFonts w:ascii="Verdana" w:eastAsia="宋体" w:hAnsi="Verdana"/>
        </w:rPr>
        <w:t xml:space="preserve"> it . ) she was going to put this in there . </w:t>
      </w:r>
      <w:r w:rsidRPr="00C36CBA">
        <w:rPr>
          <w:rFonts w:ascii="Verdana" w:eastAsia="宋体" w:hAnsi="Verdana"/>
        </w:rPr>
        <w:br/>
      </w:r>
      <w:r w:rsidRPr="00C36CBA">
        <w:rPr>
          <w:rFonts w:ascii="Verdana" w:eastAsia="宋体" w:hAnsi="Verdana"/>
        </w:rPr>
        <w:t>黑尔夫人：（眼睛盯着房间另一头一个低架上放在面包盒旁边的一条面包，慢慢走过去）她打算把这个放进这里边。</w:t>
      </w:r>
      <w:r w:rsidRPr="00C36CBA">
        <w:rPr>
          <w:rFonts w:ascii="Verdana" w:eastAsia="宋体" w:hAnsi="Verdana"/>
        </w:rPr>
        <w:t xml:space="preserve"> </w:t>
      </w:r>
      <w:r w:rsidRPr="00C36CBA">
        <w:rPr>
          <w:rFonts w:ascii="Verdana" w:eastAsia="宋体" w:hAnsi="Verdana"/>
        </w:rPr>
        <w:br/>
        <w:t>(Picks up loaf , then abruptly drops it . In a manner of returning to familiar things . )</w:t>
      </w:r>
      <w:r w:rsidRPr="00C36CBA">
        <w:rPr>
          <w:rFonts w:ascii="Verdana" w:eastAsia="宋体" w:hAnsi="Verdana"/>
        </w:rPr>
        <w:br/>
      </w:r>
      <w:r w:rsidRPr="00C36CBA">
        <w:rPr>
          <w:rFonts w:ascii="Verdana" w:eastAsia="宋体" w:hAnsi="Verdana"/>
        </w:rPr>
        <w:t>拿起面包，然后突然放下。样子就像在谈论熟知的一件事情）</w:t>
      </w:r>
      <w:r w:rsidRPr="00C36CBA">
        <w:rPr>
          <w:rFonts w:ascii="Verdana" w:eastAsia="宋体" w:hAnsi="Verdana"/>
        </w:rPr>
        <w:t xml:space="preserve"> </w:t>
      </w:r>
      <w:r w:rsidRPr="00C36CBA">
        <w:rPr>
          <w:rFonts w:ascii="Verdana" w:eastAsia="宋体" w:hAnsi="Verdana"/>
        </w:rPr>
        <w:br/>
        <w:t>It’s a shame about her fruit . I wonde</w:t>
      </w:r>
      <w:r w:rsidRPr="00C36CBA">
        <w:rPr>
          <w:rFonts w:ascii="Verdana" w:eastAsia="宋体" w:hAnsi="Verdana"/>
        </w:rPr>
        <w:t xml:space="preserve">r if it’s all gone . ( Gets up on the chair and looks . ) I think there’s some here that’s all right , Mrs. Peters . </w:t>
      </w:r>
      <w:r w:rsidRPr="00C36CBA">
        <w:rPr>
          <w:rFonts w:ascii="Verdana" w:eastAsia="宋体" w:hAnsi="Verdana"/>
        </w:rPr>
        <w:br/>
      </w:r>
      <w:r w:rsidRPr="00C36CBA">
        <w:rPr>
          <w:rFonts w:ascii="Verdana" w:eastAsia="宋体" w:hAnsi="Verdana"/>
        </w:rPr>
        <w:t>她的水果真令人遗憾；不知是不是都糟蹋了。（站到椅子上去看）我觉得这还会有好的，彼得斯夫人。</w:t>
      </w:r>
      <w:r w:rsidRPr="00C36CBA">
        <w:rPr>
          <w:rFonts w:ascii="Verdana" w:eastAsia="宋体" w:hAnsi="Verdana"/>
        </w:rPr>
        <w:t xml:space="preserve"> </w:t>
      </w:r>
      <w:r w:rsidRPr="00C36CBA">
        <w:rPr>
          <w:rFonts w:ascii="Verdana" w:eastAsia="宋体" w:hAnsi="Verdana"/>
        </w:rPr>
        <w:br/>
        <w:t>Yes -----here ; ( Holding it toward the window. ) this is cherries , too . ( Looking again.</w:t>
      </w:r>
      <w:r w:rsidRPr="00C36CBA">
        <w:rPr>
          <w:rFonts w:ascii="Verdana" w:eastAsia="宋体" w:hAnsi="Verdana"/>
        </w:rPr>
        <w:t xml:space="preserve"> ) I declare I believe that’s the only one . </w:t>
      </w:r>
      <w:r w:rsidRPr="00C36CBA">
        <w:rPr>
          <w:rFonts w:ascii="Verdana" w:eastAsia="宋体" w:hAnsi="Verdana"/>
        </w:rPr>
        <w:br/>
      </w:r>
      <w:r w:rsidRPr="00C36CBA">
        <w:rPr>
          <w:rFonts w:ascii="Verdana" w:eastAsia="宋体" w:hAnsi="Verdana"/>
        </w:rPr>
        <w:t>没错</w:t>
      </w:r>
      <w:r w:rsidRPr="00C36CBA">
        <w:rPr>
          <w:rFonts w:ascii="Verdana" w:eastAsia="宋体" w:hAnsi="Verdana"/>
        </w:rPr>
        <w:t>——</w:t>
      </w:r>
      <w:r w:rsidRPr="00C36CBA">
        <w:rPr>
          <w:rFonts w:ascii="Verdana" w:eastAsia="宋体" w:hAnsi="Verdana"/>
        </w:rPr>
        <w:t>在这儿，（举起来对着窗户）这也是樱桃。（再看）我敢说这是惟一的一瓶。</w:t>
      </w:r>
      <w:r w:rsidRPr="00C36CBA">
        <w:rPr>
          <w:rFonts w:ascii="Verdana" w:eastAsia="宋体" w:hAnsi="Verdana"/>
        </w:rPr>
        <w:t xml:space="preserve"> </w:t>
      </w:r>
      <w:r w:rsidRPr="00C36CBA">
        <w:rPr>
          <w:rFonts w:ascii="Verdana" w:eastAsia="宋体" w:hAnsi="Verdana"/>
        </w:rPr>
        <w:br/>
        <w:t xml:space="preserve">( Gets down , bottle in her hand . Goes to the sink and wipes it off on the outside . ) She’ll feel awful bad after all her hard work in the hot weather . </w:t>
      </w:r>
      <w:r w:rsidRPr="00C36CBA">
        <w:rPr>
          <w:rFonts w:ascii="Verdana" w:eastAsia="宋体" w:hAnsi="Verdana"/>
        </w:rPr>
        <w:br/>
        <w:t>(</w:t>
      </w:r>
      <w:r w:rsidRPr="00C36CBA">
        <w:rPr>
          <w:rFonts w:ascii="Verdana" w:eastAsia="宋体" w:hAnsi="Verdana"/>
        </w:rPr>
        <w:t>手拿着瓶子从椅子上下来，走</w:t>
      </w:r>
      <w:r w:rsidRPr="00C36CBA">
        <w:rPr>
          <w:rFonts w:ascii="Verdana" w:eastAsia="宋体" w:hAnsi="Verdana"/>
        </w:rPr>
        <w:t>到洗涤槽旁把瓶子外边擦净）她一定感觉很伤心，她大热天辛辛苦苦地做了这些</w:t>
      </w:r>
      <w:r w:rsidRPr="00C36CBA">
        <w:rPr>
          <w:rFonts w:ascii="Verdana" w:eastAsia="宋体" w:hAnsi="Verdana"/>
        </w:rPr>
        <w:t xml:space="preserve"> </w:t>
      </w:r>
      <w:r w:rsidRPr="00C36CBA">
        <w:rPr>
          <w:rFonts w:ascii="Verdana" w:eastAsia="宋体" w:hAnsi="Verdana"/>
        </w:rPr>
        <w:br/>
        <w:t xml:space="preserve">I remember the afternoon I put up my cherries last summer . </w:t>
      </w:r>
      <w:r w:rsidRPr="00C36CBA">
        <w:rPr>
          <w:rFonts w:ascii="Verdana" w:eastAsia="宋体" w:hAnsi="Verdana"/>
        </w:rPr>
        <w:br/>
      </w:r>
      <w:r w:rsidRPr="00C36CBA">
        <w:rPr>
          <w:rFonts w:ascii="Verdana" w:eastAsia="宋体" w:hAnsi="Verdana"/>
        </w:rPr>
        <w:t>我还记得去年夏天我做樱桃罐头的那个下午。</w:t>
      </w:r>
      <w:r w:rsidRPr="00C36CBA">
        <w:rPr>
          <w:rFonts w:ascii="Verdana" w:eastAsia="宋体" w:hAnsi="Verdana"/>
        </w:rPr>
        <w:t xml:space="preserve"> </w:t>
      </w:r>
      <w:r w:rsidRPr="00C36CBA">
        <w:rPr>
          <w:rFonts w:ascii="Verdana" w:eastAsia="宋体" w:hAnsi="Verdana"/>
        </w:rPr>
        <w:br/>
        <w:t xml:space="preserve">( She puts the bottle on the big kitchen table , center of the room . With a sigh , is about to sit down in the rocking –chair . Before </w:t>
      </w:r>
      <w:r w:rsidRPr="00C36CBA">
        <w:rPr>
          <w:rFonts w:ascii="Verdana" w:eastAsia="宋体" w:hAnsi="Verdana"/>
        </w:rPr>
        <w:t xml:space="preserve">she is seated realizes what chair it is ; with a slow look at it , steps back . The chair which she has touched rocks back and forth . ) </w:t>
      </w:r>
      <w:r w:rsidRPr="00C36CBA">
        <w:rPr>
          <w:rFonts w:ascii="Verdana" w:eastAsia="宋体" w:hAnsi="Verdana"/>
        </w:rPr>
        <w:t>（她把瓶子放在厨房中央的大桌子上。叹了一口气，准备在摇椅上坐下。正要坐时，意识到这是什么椅子；慢慢看了它一眼，退回来。她碰过的摇椅前后摆动）</w:t>
      </w:r>
      <w:r w:rsidRPr="00C36CBA">
        <w:rPr>
          <w:rFonts w:ascii="Verdana" w:eastAsia="宋体" w:hAnsi="Verdana"/>
        </w:rPr>
        <w:t xml:space="preserve"> </w:t>
      </w:r>
      <w:r w:rsidRPr="00C36CBA">
        <w:rPr>
          <w:rFonts w:ascii="Verdana" w:eastAsia="宋体" w:hAnsi="Verdana"/>
        </w:rPr>
        <w:br/>
        <w:t>Mrs Perters : Well , I must get those things fr</w:t>
      </w:r>
      <w:r w:rsidRPr="00C36CBA">
        <w:rPr>
          <w:rFonts w:ascii="Verdana" w:eastAsia="宋体" w:hAnsi="Verdana"/>
        </w:rPr>
        <w:t xml:space="preserve">om the front room closet . ( She goes to the door at the right , but after looking into the other room , steps back . ) You coming with me , mrs . hale ? </w:t>
      </w:r>
      <w:r w:rsidRPr="00C36CBA">
        <w:rPr>
          <w:rFonts w:ascii="Verdana" w:eastAsia="宋体" w:hAnsi="Verdana"/>
        </w:rPr>
        <w:br/>
        <w:t xml:space="preserve">You could help me carry them . </w:t>
      </w:r>
      <w:r w:rsidRPr="00C36CBA">
        <w:rPr>
          <w:rFonts w:ascii="Verdana" w:eastAsia="宋体" w:hAnsi="Verdana"/>
        </w:rPr>
        <w:br/>
        <w:t>( They go in the other room ; reappear , Mrs. Peters carrying a dress</w:t>
      </w:r>
      <w:r w:rsidRPr="00C36CBA">
        <w:rPr>
          <w:rFonts w:ascii="Verdana" w:eastAsia="宋体" w:hAnsi="Verdana"/>
        </w:rPr>
        <w:t xml:space="preserve"> and skirt , Mrs. Hale following with a pair of shoes . )</w:t>
      </w:r>
      <w:r w:rsidRPr="00C36CBA">
        <w:rPr>
          <w:rFonts w:ascii="Verdana" w:eastAsia="宋体" w:hAnsi="Verdana"/>
        </w:rPr>
        <w:t xml:space="preserve">　　彼得斯夫人：现在，我得到正屋壁橱里取那些衣物。（她走到右边的门口，往另一个房间里看了看，又走了回来）跟我一起去，好吗？黑尔夫人</w:t>
      </w:r>
      <w:r w:rsidRPr="00C36CBA">
        <w:rPr>
          <w:rFonts w:ascii="Verdana" w:eastAsia="宋体" w:hAnsi="Verdana"/>
        </w:rPr>
        <w:t>?</w:t>
      </w:r>
      <w:r w:rsidRPr="00C36CBA">
        <w:rPr>
          <w:rFonts w:ascii="Verdana" w:eastAsia="宋体" w:hAnsi="Verdana"/>
        </w:rPr>
        <w:t>你可以帮我拿着它们。</w:t>
      </w:r>
      <w:r w:rsidRPr="00C36CBA">
        <w:rPr>
          <w:rFonts w:ascii="Verdana" w:eastAsia="宋体" w:hAnsi="Verdana"/>
        </w:rPr>
        <w:t>(</w:t>
      </w:r>
      <w:r w:rsidRPr="00C36CBA">
        <w:rPr>
          <w:rFonts w:ascii="Verdana" w:eastAsia="宋体" w:hAnsi="Verdana"/>
        </w:rPr>
        <w:t>她们走进另一个房间，又走了回来，彼得斯夫人拿着一件衣服和一条裙子，黑尔夫人拿着一双鞋跟在后面）</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 xml:space="preserve">Mrs. Peters : My, it’s cold in there . </w:t>
      </w:r>
      <w:r w:rsidRPr="00C36CBA">
        <w:rPr>
          <w:rFonts w:ascii="Verdana" w:eastAsia="宋体" w:hAnsi="Verdana"/>
        </w:rPr>
        <w:br/>
      </w:r>
      <w:r w:rsidRPr="00C36CBA">
        <w:rPr>
          <w:rFonts w:ascii="Verdana" w:eastAsia="宋体" w:hAnsi="Verdana"/>
        </w:rPr>
        <w:t>彼得斯夫人：哎呀，那里真冷啊！</w:t>
      </w:r>
      <w:r w:rsidRPr="00C36CBA">
        <w:rPr>
          <w:rFonts w:ascii="Verdana" w:eastAsia="宋体" w:hAnsi="Verdana"/>
        </w:rPr>
        <w:t xml:space="preserve"> </w:t>
      </w:r>
      <w:r w:rsidRPr="00C36CBA">
        <w:rPr>
          <w:rFonts w:ascii="Verdana" w:eastAsia="宋体" w:hAnsi="Verdana"/>
        </w:rPr>
        <w:br/>
        <w:t>( She puts t</w:t>
      </w:r>
      <w:r w:rsidRPr="00C36CBA">
        <w:rPr>
          <w:rFonts w:ascii="Verdana" w:eastAsia="宋体" w:hAnsi="Verdana"/>
        </w:rPr>
        <w:t xml:space="preserve">he clothes on the big table , and hurries to the stove . ) </w:t>
      </w:r>
      <w:r w:rsidRPr="00C36CBA">
        <w:rPr>
          <w:rFonts w:ascii="Verdana" w:eastAsia="宋体" w:hAnsi="Verdana"/>
        </w:rPr>
        <w:br/>
      </w:r>
      <w:r w:rsidRPr="00C36CBA">
        <w:rPr>
          <w:rFonts w:ascii="Verdana" w:eastAsia="宋体" w:hAnsi="Verdana"/>
        </w:rPr>
        <w:t>（她将衣服放在大桌子上，快步走到炉火旁）</w:t>
      </w:r>
      <w:r w:rsidRPr="00C36CBA">
        <w:rPr>
          <w:rFonts w:ascii="Verdana" w:eastAsia="宋体" w:hAnsi="Verdana"/>
        </w:rPr>
        <w:t xml:space="preserve"> ` </w:t>
      </w:r>
      <w:r w:rsidRPr="00C36CBA">
        <w:rPr>
          <w:rFonts w:ascii="Verdana" w:eastAsia="宋体" w:hAnsi="Verdana"/>
        </w:rPr>
        <w:br/>
        <w:t xml:space="preserve">Mrs. Hale ? Examing her skirt . ) Wright was close . </w:t>
      </w:r>
      <w:r w:rsidRPr="00C36CBA">
        <w:rPr>
          <w:rFonts w:ascii="Verdana" w:eastAsia="宋体" w:hAnsi="Verdana"/>
        </w:rPr>
        <w:br/>
      </w:r>
      <w:r w:rsidRPr="00C36CBA">
        <w:rPr>
          <w:rFonts w:ascii="Verdana" w:eastAsia="宋体" w:hAnsi="Verdana"/>
        </w:rPr>
        <w:t>黑尔夫人：（审视着她的裙子）赖特是个吝啬的人。</w:t>
      </w:r>
      <w:r w:rsidRPr="00C36CBA">
        <w:rPr>
          <w:rFonts w:ascii="Verdana" w:eastAsia="宋体" w:hAnsi="Verdana"/>
        </w:rPr>
        <w:t xml:space="preserve"> </w:t>
      </w:r>
      <w:r w:rsidRPr="00C36CBA">
        <w:rPr>
          <w:rFonts w:ascii="Verdana" w:eastAsia="宋体" w:hAnsi="Verdana"/>
        </w:rPr>
        <w:br/>
        <w:t>I think maybe that’s why she kept so much to herself . she didn’t even belong to the Ladies A</w:t>
      </w:r>
      <w:r w:rsidRPr="00C36CBA">
        <w:rPr>
          <w:rFonts w:ascii="Verdana" w:eastAsia="宋体" w:hAnsi="Verdana"/>
        </w:rPr>
        <w:t xml:space="preserve">id . </w:t>
      </w:r>
      <w:r w:rsidRPr="00C36CBA">
        <w:rPr>
          <w:rFonts w:ascii="Verdana" w:eastAsia="宋体" w:hAnsi="Verdana"/>
        </w:rPr>
        <w:br/>
      </w:r>
      <w:r w:rsidRPr="00C36CBA">
        <w:rPr>
          <w:rFonts w:ascii="Verdana" w:eastAsia="宋体" w:hAnsi="Verdana"/>
        </w:rPr>
        <w:t>我想这可能就是为什么她不太与别人来往的原因。她甚至都没加入妇女捐助会。</w:t>
      </w:r>
      <w:r w:rsidRPr="00C36CBA">
        <w:rPr>
          <w:rFonts w:ascii="Verdana" w:eastAsia="宋体" w:hAnsi="Verdana"/>
        </w:rPr>
        <w:t xml:space="preserve"> </w:t>
      </w:r>
      <w:r w:rsidRPr="00C36CBA">
        <w:rPr>
          <w:rFonts w:ascii="Verdana" w:eastAsia="宋体" w:hAnsi="Verdana"/>
        </w:rPr>
        <w:br/>
        <w:t>I supposed she felt she couldn’t do her part , and then you don’t enjoy things when you feel shabby</w:t>
      </w:r>
      <w:r w:rsidRPr="00C36CBA">
        <w:rPr>
          <w:rFonts w:ascii="Verdana" w:eastAsia="宋体" w:hAnsi="Verdana"/>
        </w:rPr>
        <w:t>破舊的</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我想她觉得无法履行自己的那份职责，而且当你感到自己衣着寒酸时就不喜欢各种活动，</w:t>
      </w:r>
      <w:r w:rsidRPr="00C36CBA">
        <w:rPr>
          <w:rFonts w:ascii="Verdana" w:eastAsia="宋体" w:hAnsi="Verdana"/>
        </w:rPr>
        <w:t xml:space="preserve"> </w:t>
      </w:r>
      <w:r w:rsidRPr="00C36CBA">
        <w:rPr>
          <w:rFonts w:ascii="Verdana" w:eastAsia="宋体" w:hAnsi="Verdana"/>
        </w:rPr>
        <w:br/>
        <w:t>She used to wear pretty clothes and be lively , when she was Minni</w:t>
      </w:r>
      <w:r w:rsidRPr="00C36CBA">
        <w:rPr>
          <w:rFonts w:ascii="Verdana" w:eastAsia="宋体" w:hAnsi="Verdana"/>
        </w:rPr>
        <w:t xml:space="preserve">e Foster , one of the town girls singing in the choir . </w:t>
      </w:r>
      <w:r w:rsidRPr="00C36CBA">
        <w:rPr>
          <w:rFonts w:ascii="Verdana" w:eastAsia="宋体" w:hAnsi="Verdana"/>
        </w:rPr>
        <w:br/>
      </w:r>
      <w:r w:rsidRPr="00C36CBA">
        <w:rPr>
          <w:rFonts w:ascii="Verdana" w:eastAsia="宋体" w:hAnsi="Verdana"/>
        </w:rPr>
        <w:t>过去她穿着漂亮的衣服，活泼可爱，那时她还叫明妮</w:t>
      </w:r>
      <w:r w:rsidRPr="00C36CBA">
        <w:rPr>
          <w:rFonts w:ascii="Verdana" w:eastAsia="宋体" w:hAnsi="Verdana"/>
        </w:rPr>
        <w:t>?</w:t>
      </w:r>
      <w:r w:rsidRPr="00C36CBA">
        <w:rPr>
          <w:rFonts w:ascii="Verdana" w:eastAsia="宋体" w:hAnsi="Verdana"/>
        </w:rPr>
        <w:t>福斯特，是唱诗班里的一个城里姑娘。</w:t>
      </w:r>
      <w:r w:rsidRPr="00C36CBA">
        <w:rPr>
          <w:rFonts w:ascii="Verdana" w:eastAsia="宋体" w:hAnsi="Verdana"/>
        </w:rPr>
        <w:t xml:space="preserve"> </w:t>
      </w:r>
      <w:r w:rsidRPr="00C36CBA">
        <w:rPr>
          <w:rFonts w:ascii="Verdana" w:eastAsia="宋体" w:hAnsi="Verdana"/>
        </w:rPr>
        <w:br/>
        <w:t xml:space="preserve">But that –oh , that was thirty years ago . This all you was to take in ? </w:t>
      </w:r>
      <w:r w:rsidRPr="00C36CBA">
        <w:rPr>
          <w:rFonts w:ascii="Verdana" w:eastAsia="宋体" w:hAnsi="Verdana"/>
        </w:rPr>
        <w:br/>
      </w:r>
      <w:r w:rsidRPr="00C36CBA">
        <w:rPr>
          <w:rFonts w:ascii="Verdana" w:eastAsia="宋体" w:hAnsi="Verdana"/>
        </w:rPr>
        <w:t>可那</w:t>
      </w:r>
      <w:r w:rsidRPr="00C36CBA">
        <w:rPr>
          <w:rFonts w:ascii="Verdana" w:eastAsia="宋体" w:hAnsi="Verdana"/>
        </w:rPr>
        <w:t>——</w:t>
      </w:r>
      <w:r w:rsidRPr="00C36CBA">
        <w:rPr>
          <w:rFonts w:ascii="Verdana" w:eastAsia="宋体" w:hAnsi="Verdana"/>
        </w:rPr>
        <w:t>唉，那是三十年前的事了。你要取的东西就这些吗？</w:t>
      </w:r>
      <w:r w:rsidRPr="00C36CBA">
        <w:rPr>
          <w:rFonts w:ascii="Verdana" w:eastAsia="宋体" w:hAnsi="Verdana"/>
        </w:rPr>
        <w:t xml:space="preserve"> </w:t>
      </w:r>
      <w:r w:rsidRPr="00C36CBA">
        <w:rPr>
          <w:rFonts w:ascii="Verdana" w:eastAsia="宋体" w:hAnsi="Verdana"/>
        </w:rPr>
        <w:br/>
        <w:t>Mrs. Peters : She said she wanted an apron . Funny th</w:t>
      </w:r>
      <w:r w:rsidRPr="00C36CBA">
        <w:rPr>
          <w:rFonts w:ascii="Verdana" w:eastAsia="宋体" w:hAnsi="Verdana"/>
        </w:rPr>
        <w:t xml:space="preserve">ing to want , for there isn’t much to get you dirty in jail , goodness knows . </w:t>
      </w:r>
      <w:r w:rsidRPr="00C36CBA">
        <w:rPr>
          <w:rFonts w:ascii="Verdana" w:eastAsia="宋体" w:hAnsi="Verdana"/>
        </w:rPr>
        <w:br/>
      </w:r>
      <w:r w:rsidRPr="00C36CBA">
        <w:rPr>
          <w:rFonts w:ascii="Verdana" w:eastAsia="宋体" w:hAnsi="Verdana"/>
        </w:rPr>
        <w:t>彼得斯夫人：她说想要个围裙。要的东西真奇怪，监狱中没什么会把你弄脏，天知道。</w:t>
      </w:r>
      <w:r w:rsidRPr="00C36CBA">
        <w:rPr>
          <w:rFonts w:ascii="Verdana" w:eastAsia="宋体" w:hAnsi="Verdana"/>
        </w:rPr>
        <w:t xml:space="preserve"> </w:t>
      </w:r>
      <w:r w:rsidRPr="00C36CBA">
        <w:rPr>
          <w:rFonts w:ascii="Verdana" w:eastAsia="宋体" w:hAnsi="Verdana"/>
        </w:rPr>
        <w:br/>
        <w:t xml:space="preserve">But I suppose just to make her feel more natural . She said they was in the top drawer in this cupboard . </w:t>
      </w:r>
      <w:r w:rsidRPr="00C36CBA">
        <w:rPr>
          <w:rFonts w:ascii="Verdana" w:eastAsia="宋体" w:hAnsi="Verdana"/>
        </w:rPr>
        <w:br/>
      </w:r>
      <w:r w:rsidRPr="00C36CBA">
        <w:rPr>
          <w:rFonts w:ascii="Verdana" w:eastAsia="宋体" w:hAnsi="Verdana"/>
        </w:rPr>
        <w:t>可我想她只是想让自己感到更习惯。她说它们都在这个柜子上面的</w:t>
      </w:r>
      <w:r w:rsidRPr="00C36CBA">
        <w:rPr>
          <w:rFonts w:ascii="Verdana" w:eastAsia="宋体" w:hAnsi="Verdana"/>
        </w:rPr>
        <w:t>抽屉里。</w:t>
      </w:r>
      <w:r w:rsidRPr="00C36CBA">
        <w:rPr>
          <w:rFonts w:ascii="Verdana" w:eastAsia="宋体" w:hAnsi="Verdana"/>
        </w:rPr>
        <w:t xml:space="preserve"> </w:t>
      </w:r>
      <w:r w:rsidRPr="00C36CBA">
        <w:rPr>
          <w:rFonts w:ascii="Verdana" w:eastAsia="宋体" w:hAnsi="Verdana"/>
        </w:rPr>
        <w:br/>
        <w:t>Yes , here . And then her little shawl(</w:t>
      </w:r>
      <w:r w:rsidRPr="00C36CBA">
        <w:rPr>
          <w:rFonts w:ascii="Verdana" w:eastAsia="宋体" w:hAnsi="Verdana"/>
        </w:rPr>
        <w:t>圍巾</w:t>
      </w:r>
      <w:r w:rsidRPr="00C36CBA">
        <w:rPr>
          <w:rFonts w:ascii="Verdana" w:eastAsia="宋体" w:hAnsi="Verdana"/>
        </w:rPr>
        <w:t xml:space="preserve">) that always hung behind the door . ( Opens stair door and looks . ) Yes , here it is . ( Quickly shuts door leading upstairs . ) </w:t>
      </w:r>
      <w:r w:rsidRPr="00C36CBA">
        <w:rPr>
          <w:rFonts w:ascii="Verdana" w:eastAsia="宋体" w:hAnsi="Verdana"/>
        </w:rPr>
        <w:br/>
      </w:r>
      <w:r w:rsidRPr="00C36CBA">
        <w:rPr>
          <w:rFonts w:ascii="Verdana" w:eastAsia="宋体" w:hAnsi="Verdana"/>
        </w:rPr>
        <w:t>没错，在这儿。还有她总挂在门后的围巾。（打开楼梯门看了看）有了，在这儿。（迅速关上通向楼梯的门）</w:t>
      </w:r>
      <w:r w:rsidRPr="00C36CBA">
        <w:rPr>
          <w:rFonts w:ascii="Verdana" w:eastAsia="宋体" w:hAnsi="Verdana"/>
        </w:rPr>
        <w:t xml:space="preserve"> </w:t>
      </w:r>
    </w:p>
    <w:p w14:paraId="16882AB1" w14:textId="77777777" w:rsidR="00676182" w:rsidRPr="00C36CBA" w:rsidRDefault="00C36CBA">
      <w:pPr>
        <w:rPr>
          <w:rFonts w:ascii="Verdana" w:eastAsia="宋体" w:hAnsi="Verdana"/>
        </w:rPr>
      </w:pPr>
      <w:r w:rsidRPr="00C36CBA">
        <w:rPr>
          <w:rFonts w:ascii="Verdana" w:eastAsia="宋体" w:hAnsi="Verdana"/>
        </w:rPr>
        <w:t>Lesson Six Trifles ( Part t</w:t>
      </w:r>
      <w:r w:rsidRPr="00C36CBA">
        <w:rPr>
          <w:rFonts w:ascii="Verdana" w:eastAsia="宋体" w:hAnsi="Verdana"/>
        </w:rPr>
        <w:t xml:space="preserve">wo ) </w:t>
      </w:r>
      <w:r w:rsidRPr="00C36CBA">
        <w:rPr>
          <w:rFonts w:ascii="Verdana" w:eastAsia="宋体" w:hAnsi="Verdana"/>
        </w:rPr>
        <w:t>琐事</w:t>
      </w:r>
      <w:r w:rsidRPr="00C36CBA">
        <w:rPr>
          <w:rFonts w:ascii="Verdana" w:eastAsia="宋体" w:hAnsi="Verdana"/>
        </w:rPr>
        <w:t>(</w:t>
      </w:r>
      <w:r w:rsidRPr="00C36CBA">
        <w:rPr>
          <w:rFonts w:ascii="Verdana" w:eastAsia="宋体" w:hAnsi="Verdana"/>
        </w:rPr>
        <w:t>第二部分</w:t>
      </w:r>
      <w:r w:rsidRPr="00C36CBA">
        <w:rPr>
          <w:rFonts w:ascii="Verdana" w:eastAsia="宋体" w:hAnsi="Verdana"/>
        </w:rPr>
        <w:t xml:space="preserve">) </w:t>
      </w:r>
      <w:r w:rsidRPr="00C36CBA">
        <w:rPr>
          <w:rFonts w:ascii="Verdana" w:eastAsia="宋体" w:hAnsi="Verdana"/>
        </w:rPr>
        <w:br/>
        <w:t xml:space="preserve">Text </w:t>
      </w:r>
      <w:r w:rsidRPr="00C36CBA">
        <w:rPr>
          <w:rFonts w:ascii="Verdana" w:eastAsia="宋体" w:hAnsi="Verdana"/>
        </w:rPr>
        <w:br/>
        <w:t xml:space="preserve">Mrs. Hale : ( Abruptly moving toward her . ) Mrs . Perters ? </w:t>
      </w:r>
      <w:r w:rsidRPr="00C36CBA">
        <w:rPr>
          <w:rFonts w:ascii="Verdana" w:eastAsia="宋体" w:hAnsi="Verdana"/>
        </w:rPr>
        <w:br/>
      </w:r>
      <w:r w:rsidRPr="00C36CBA">
        <w:rPr>
          <w:rFonts w:ascii="Verdana" w:eastAsia="宋体" w:hAnsi="Verdana"/>
        </w:rPr>
        <w:t>黑尔夫人：（突然走向她）彼得斯夫人？</w:t>
      </w:r>
      <w:r w:rsidRPr="00C36CBA">
        <w:rPr>
          <w:rFonts w:ascii="Verdana" w:eastAsia="宋体" w:hAnsi="Verdana"/>
        </w:rPr>
        <w:t xml:space="preserve"> </w:t>
      </w:r>
      <w:r w:rsidRPr="00C36CBA">
        <w:rPr>
          <w:rFonts w:ascii="Verdana" w:eastAsia="宋体" w:hAnsi="Verdana"/>
        </w:rPr>
        <w:br/>
        <w:t xml:space="preserve">Mrs. Perters : Yes , Mrs. Hale ? </w:t>
      </w:r>
      <w:r w:rsidRPr="00C36CBA">
        <w:rPr>
          <w:rFonts w:ascii="Verdana" w:eastAsia="宋体" w:hAnsi="Verdana"/>
        </w:rPr>
        <w:br/>
      </w:r>
      <w:r w:rsidRPr="00C36CBA">
        <w:rPr>
          <w:rFonts w:ascii="Verdana" w:eastAsia="宋体" w:hAnsi="Verdana"/>
        </w:rPr>
        <w:t>彼得斯夫人：什么事，黑尔夫人？</w:t>
      </w:r>
      <w:r w:rsidRPr="00C36CBA">
        <w:rPr>
          <w:rFonts w:ascii="Verdana" w:eastAsia="宋体" w:hAnsi="Verdana"/>
        </w:rPr>
        <w:t xml:space="preserve"> </w:t>
      </w:r>
      <w:r w:rsidRPr="00C36CBA">
        <w:rPr>
          <w:rFonts w:ascii="Verdana" w:eastAsia="宋体" w:hAnsi="Verdana"/>
        </w:rPr>
        <w:br/>
        <w:t xml:space="preserve">Mrs. Hale : Do you think she did it ? </w:t>
      </w:r>
      <w:r w:rsidRPr="00C36CBA">
        <w:rPr>
          <w:rFonts w:ascii="Verdana" w:eastAsia="宋体" w:hAnsi="Verdana"/>
        </w:rPr>
        <w:br/>
      </w:r>
      <w:r w:rsidRPr="00C36CBA">
        <w:rPr>
          <w:rFonts w:ascii="Verdana" w:eastAsia="宋体" w:hAnsi="Verdana"/>
        </w:rPr>
        <w:t>黑尔夫人：你认为是她干的吗？</w:t>
      </w:r>
      <w:r w:rsidRPr="00C36CBA">
        <w:rPr>
          <w:rFonts w:ascii="Verdana" w:eastAsia="宋体" w:hAnsi="Verdana"/>
        </w:rPr>
        <w:t xml:space="preserve"> </w:t>
      </w:r>
      <w:r w:rsidRPr="00C36CBA">
        <w:rPr>
          <w:rFonts w:ascii="Verdana" w:eastAsia="宋体" w:hAnsi="Verdana"/>
        </w:rPr>
        <w:br/>
        <w:t xml:space="preserve">Mrs. Peters : (in a frightened voice. ) Oh , I </w:t>
      </w:r>
      <w:r w:rsidRPr="00C36CBA">
        <w:rPr>
          <w:rFonts w:ascii="Verdana" w:eastAsia="宋体" w:hAnsi="Verdana"/>
        </w:rPr>
        <w:t xml:space="preserve">don’t know . </w:t>
      </w:r>
      <w:r w:rsidRPr="00C36CBA">
        <w:rPr>
          <w:rFonts w:ascii="Verdana" w:eastAsia="宋体" w:hAnsi="Verdana"/>
        </w:rPr>
        <w:br/>
      </w:r>
      <w:r w:rsidRPr="00C36CBA">
        <w:rPr>
          <w:rFonts w:ascii="Verdana" w:eastAsia="宋体" w:hAnsi="Verdana"/>
        </w:rPr>
        <w:t>彼得斯夫人：（以惊恐的语调）啊，我不知道。</w:t>
      </w:r>
      <w:r w:rsidRPr="00C36CBA">
        <w:rPr>
          <w:rFonts w:ascii="Verdana" w:eastAsia="宋体" w:hAnsi="Verdana"/>
        </w:rPr>
        <w:t xml:space="preserve"> </w:t>
      </w:r>
      <w:r w:rsidRPr="00C36CBA">
        <w:rPr>
          <w:rFonts w:ascii="Verdana" w:eastAsia="宋体" w:hAnsi="Verdana"/>
        </w:rPr>
        <w:br/>
        <w:t xml:space="preserve">Mrs. Hale :Well , I don’t think she did . Asking for an apron and her little shawl . Worrying about her fruit . </w:t>
      </w:r>
      <w:r w:rsidRPr="00C36CBA">
        <w:rPr>
          <w:rFonts w:ascii="Verdana" w:eastAsia="宋体" w:hAnsi="Verdana"/>
        </w:rPr>
        <w:br/>
      </w:r>
      <w:r w:rsidRPr="00C36CBA">
        <w:rPr>
          <w:rFonts w:ascii="Verdana" w:eastAsia="宋体" w:hAnsi="Verdana"/>
        </w:rPr>
        <w:t>黑尔夫人：哼，我认为不是她，她要她的围裙和小围巾，还担心她的水果。</w:t>
      </w:r>
      <w:r w:rsidRPr="00C36CBA">
        <w:rPr>
          <w:rFonts w:ascii="Verdana" w:eastAsia="宋体" w:hAnsi="Verdana"/>
        </w:rPr>
        <w:t xml:space="preserve"> </w:t>
      </w:r>
      <w:r w:rsidRPr="00C36CBA">
        <w:rPr>
          <w:rFonts w:ascii="Verdana" w:eastAsia="宋体" w:hAnsi="Verdana"/>
        </w:rPr>
        <w:br/>
        <w:t>Mrs. Peters : ( Starts to speak , glances up , where footsteps are hear</w:t>
      </w:r>
      <w:r w:rsidRPr="00C36CBA">
        <w:rPr>
          <w:rFonts w:ascii="Verdana" w:eastAsia="宋体" w:hAnsi="Verdana"/>
        </w:rPr>
        <w:t xml:space="preserve">d in the room above . In a low voice . ) Mr. Peters says it looks bad for her . Mr. Henderson is awful sarcastic in a speech and he’ll make fun of her saying she didn’t wake up . </w:t>
      </w:r>
      <w:r w:rsidRPr="00C36CBA">
        <w:rPr>
          <w:rFonts w:ascii="Verdana" w:eastAsia="宋体" w:hAnsi="Verdana"/>
        </w:rPr>
        <w:br/>
      </w:r>
      <w:r w:rsidRPr="00C36CBA">
        <w:rPr>
          <w:rFonts w:ascii="Verdana" w:eastAsia="宋体" w:hAnsi="Verdana"/>
        </w:rPr>
        <w:t>彼得斯夫人：（开始讲话，向上看去，可以听到上面房间里的脚步声，以极低的声音）彼得斯先生说看起来情况对她不利。亨德森先生说话就爱挖苦人，他一定会取笑她说的</w:t>
      </w:r>
      <w:r w:rsidRPr="00C36CBA">
        <w:rPr>
          <w:rFonts w:ascii="Verdana" w:eastAsia="宋体" w:hAnsi="Verdana"/>
        </w:rPr>
        <w:t>她没有醒来一事。</w:t>
      </w:r>
      <w:r w:rsidRPr="00C36CBA">
        <w:rPr>
          <w:rFonts w:ascii="Verdana" w:eastAsia="宋体" w:hAnsi="Verdana"/>
        </w:rPr>
        <w:t xml:space="preserve"> </w:t>
      </w:r>
      <w:r w:rsidRPr="00C36CBA">
        <w:rPr>
          <w:rFonts w:ascii="Verdana" w:eastAsia="宋体" w:hAnsi="Verdana"/>
        </w:rPr>
        <w:br/>
        <w:t xml:space="preserve">Mrs hale : Well , I guess John Wright didn’t wake when they was slipping that rope under his neck . </w:t>
      </w:r>
      <w:r w:rsidRPr="00C36CBA">
        <w:rPr>
          <w:rFonts w:ascii="Verdana" w:eastAsia="宋体" w:hAnsi="Verdana"/>
        </w:rPr>
        <w:br/>
      </w:r>
      <w:r w:rsidRPr="00C36CBA">
        <w:rPr>
          <w:rFonts w:ascii="Verdana" w:eastAsia="宋体" w:hAnsi="Verdana"/>
        </w:rPr>
        <w:t>黑尔夫人：唉，我猜他们把绳子从他脖子下面穿过去时，约翰</w:t>
      </w:r>
      <w:r w:rsidRPr="00C36CBA">
        <w:rPr>
          <w:rFonts w:ascii="Verdana" w:eastAsia="宋体" w:hAnsi="Verdana"/>
        </w:rPr>
        <w:t>?</w:t>
      </w:r>
      <w:r w:rsidRPr="00C36CBA">
        <w:rPr>
          <w:rFonts w:ascii="Verdana" w:eastAsia="宋体" w:hAnsi="Verdana"/>
        </w:rPr>
        <w:t>赖特并没有醒。</w:t>
      </w:r>
      <w:r w:rsidRPr="00C36CBA">
        <w:rPr>
          <w:rFonts w:ascii="Verdana" w:eastAsia="宋体" w:hAnsi="Verdana"/>
        </w:rPr>
        <w:t xml:space="preserve"> </w:t>
      </w:r>
      <w:r w:rsidRPr="00C36CBA">
        <w:rPr>
          <w:rFonts w:ascii="Verdana" w:eastAsia="宋体" w:hAnsi="Verdana"/>
        </w:rPr>
        <w:br/>
        <w:t>Mrs. Peters : No , it’s strange . It must have been done awful crafty(</w:t>
      </w:r>
      <w:r w:rsidRPr="00C36CBA">
        <w:rPr>
          <w:rFonts w:ascii="Verdana" w:eastAsia="宋体" w:hAnsi="Verdana"/>
        </w:rPr>
        <w:t>熟練</w:t>
      </w:r>
      <w:r w:rsidRPr="00C36CBA">
        <w:rPr>
          <w:rFonts w:ascii="Verdana" w:eastAsia="宋体" w:hAnsi="Verdana"/>
        </w:rPr>
        <w:t>) and still</w:t>
      </w:r>
      <w:r w:rsidRPr="00C36CBA">
        <w:rPr>
          <w:rFonts w:ascii="Verdana" w:eastAsia="宋体" w:hAnsi="Verdana"/>
        </w:rPr>
        <w:t>（鎮靜）</w:t>
      </w:r>
      <w:r w:rsidRPr="00C36CBA">
        <w:rPr>
          <w:rFonts w:ascii="Verdana" w:eastAsia="宋体" w:hAnsi="Verdana"/>
        </w:rPr>
        <w:t xml:space="preserve"> . They say it was su</w:t>
      </w:r>
      <w:r w:rsidRPr="00C36CBA">
        <w:rPr>
          <w:rFonts w:ascii="Verdana" w:eastAsia="宋体" w:hAnsi="Verdana"/>
        </w:rPr>
        <w:t xml:space="preserve">ch a ----funny way to kill a man , rigging it all up like that . </w:t>
      </w:r>
      <w:r w:rsidRPr="00C36CBA">
        <w:rPr>
          <w:rFonts w:ascii="Verdana" w:eastAsia="宋体" w:hAnsi="Verdana"/>
        </w:rPr>
        <w:br/>
      </w:r>
      <w:r w:rsidRPr="00C36CBA">
        <w:rPr>
          <w:rFonts w:ascii="Verdana" w:eastAsia="宋体" w:hAnsi="Verdana"/>
        </w:rPr>
        <w:t>彼得斯夫人：不，这很奇怪。这一切一定做得非常熟练和镇定。他们说这是一种如此</w:t>
      </w:r>
      <w:r w:rsidRPr="00C36CBA">
        <w:rPr>
          <w:rFonts w:ascii="Verdana" w:eastAsia="宋体" w:hAnsi="Verdana"/>
        </w:rPr>
        <w:t>——</w:t>
      </w:r>
      <w:r w:rsidRPr="00C36CBA">
        <w:rPr>
          <w:rFonts w:ascii="Verdana" w:eastAsia="宋体" w:hAnsi="Verdana"/>
        </w:rPr>
        <w:t>可笑的杀人方式，一切就那样草草地进行了。</w:t>
      </w:r>
      <w:r w:rsidRPr="00C36CBA">
        <w:rPr>
          <w:rFonts w:ascii="Verdana" w:eastAsia="宋体" w:hAnsi="Verdana"/>
        </w:rPr>
        <w:t xml:space="preserve"> </w:t>
      </w:r>
      <w:r w:rsidRPr="00C36CBA">
        <w:rPr>
          <w:rFonts w:ascii="Verdana" w:eastAsia="宋体" w:hAnsi="Verdana"/>
        </w:rPr>
        <w:br/>
        <w:t xml:space="preserve">Mrs. Hale : That ‘s just what Mr. Hale said . There was a gun in the house . He says that’s what he can’t understand . </w:t>
      </w:r>
      <w:r w:rsidRPr="00C36CBA">
        <w:rPr>
          <w:rFonts w:ascii="Verdana" w:eastAsia="宋体" w:hAnsi="Verdana"/>
        </w:rPr>
        <w:br/>
      </w:r>
      <w:r w:rsidRPr="00C36CBA">
        <w:rPr>
          <w:rFonts w:ascii="Verdana" w:eastAsia="宋体" w:hAnsi="Verdana"/>
        </w:rPr>
        <w:t>黑尔夫人：黑尔先生</w:t>
      </w:r>
      <w:r w:rsidRPr="00C36CBA">
        <w:rPr>
          <w:rFonts w:ascii="Verdana" w:eastAsia="宋体" w:hAnsi="Verdana"/>
        </w:rPr>
        <w:t>也正是这么说的。当时，房间里有一支枪。他说他不明白的正是这一点</w:t>
      </w:r>
      <w:r w:rsidRPr="00C36CBA">
        <w:rPr>
          <w:rFonts w:ascii="Verdana" w:eastAsia="宋体" w:hAnsi="Verdana"/>
        </w:rPr>
        <w:t xml:space="preserve"> </w:t>
      </w:r>
      <w:r w:rsidRPr="00C36CBA">
        <w:rPr>
          <w:rFonts w:ascii="Verdana" w:eastAsia="宋体" w:hAnsi="Verdana"/>
        </w:rPr>
        <w:br/>
        <w:t xml:space="preserve">Mrs. Perters : Mr. Henderson said coming out that what was needed for the case was a motive ; something to show anger , or ---sudden feeling . </w:t>
      </w:r>
      <w:r w:rsidRPr="00C36CBA">
        <w:rPr>
          <w:rFonts w:ascii="Verdana" w:eastAsia="宋体" w:hAnsi="Verdana"/>
        </w:rPr>
        <w:br/>
      </w:r>
      <w:r w:rsidRPr="00C36CBA">
        <w:rPr>
          <w:rFonts w:ascii="Verdana" w:eastAsia="宋体" w:hAnsi="Verdana"/>
        </w:rPr>
        <w:t>彼得斯夫人：亨德森先生说目前案件最需要的是找出动机，能表明愤怒，或</w:t>
      </w:r>
      <w:r w:rsidRPr="00C36CBA">
        <w:rPr>
          <w:rFonts w:ascii="Verdana" w:eastAsia="宋体" w:hAnsi="Verdana"/>
        </w:rPr>
        <w:t>——</w:t>
      </w:r>
      <w:r w:rsidRPr="00C36CBA">
        <w:rPr>
          <w:rFonts w:ascii="Verdana" w:eastAsia="宋体" w:hAnsi="Verdana"/>
        </w:rPr>
        <w:t>突然反感的东西。</w:t>
      </w:r>
      <w:r w:rsidRPr="00C36CBA">
        <w:rPr>
          <w:rFonts w:ascii="Verdana" w:eastAsia="宋体" w:hAnsi="Verdana"/>
        </w:rPr>
        <w:t xml:space="preserve"> </w:t>
      </w:r>
      <w:r w:rsidRPr="00C36CBA">
        <w:rPr>
          <w:rFonts w:ascii="Verdana" w:eastAsia="宋体" w:hAnsi="Verdana"/>
        </w:rPr>
        <w:br/>
        <w:t>Mrs. Hale : ( Who is standing by t</w:t>
      </w:r>
      <w:r w:rsidRPr="00C36CBA">
        <w:rPr>
          <w:rFonts w:ascii="Verdana" w:eastAsia="宋体" w:hAnsi="Verdana"/>
        </w:rPr>
        <w:t xml:space="preserve">he table. ) Well , I don’t see any signs of anger around here . </w:t>
      </w:r>
      <w:r w:rsidRPr="00C36CBA">
        <w:rPr>
          <w:rFonts w:ascii="Verdana" w:eastAsia="宋体" w:hAnsi="Verdana"/>
        </w:rPr>
        <w:br/>
      </w:r>
      <w:r w:rsidRPr="00C36CBA">
        <w:rPr>
          <w:rFonts w:ascii="Verdana" w:eastAsia="宋体" w:hAnsi="Verdana"/>
        </w:rPr>
        <w:t>黑尔夫人：（正站在桌旁）可是我没看到周围有任何发怒的迹象。</w:t>
      </w:r>
      <w:r w:rsidRPr="00C36CBA">
        <w:rPr>
          <w:rFonts w:ascii="Verdana" w:eastAsia="宋体" w:hAnsi="Verdana"/>
        </w:rPr>
        <w:t xml:space="preserve"> </w:t>
      </w:r>
      <w:r w:rsidRPr="00C36CBA">
        <w:rPr>
          <w:rFonts w:ascii="Verdana" w:eastAsia="宋体" w:hAnsi="Verdana"/>
        </w:rPr>
        <w:br/>
        <w:t xml:space="preserve">( She puts her hand on the dish towel which lies on the table , stands looking down at table , one half of which is clean , the other half messy . ) It’s wiped </w:t>
      </w:r>
      <w:r w:rsidRPr="00C36CBA">
        <w:rPr>
          <w:rFonts w:ascii="Verdana" w:eastAsia="宋体" w:hAnsi="Verdana"/>
        </w:rPr>
        <w:t xml:space="preserve">to here . </w:t>
      </w:r>
      <w:r w:rsidRPr="00C36CBA">
        <w:rPr>
          <w:rFonts w:ascii="Verdana" w:eastAsia="宋体" w:hAnsi="Verdana"/>
        </w:rPr>
        <w:br/>
      </w:r>
      <w:r w:rsidRPr="00C36CBA">
        <w:rPr>
          <w:rFonts w:ascii="Verdana" w:eastAsia="宋体" w:hAnsi="Verdana"/>
        </w:rPr>
        <w:t>（她把手放在桌子上的擦碗布上，站在那里看着桌子，桌子上一半整洁，一半脏乱）桌子就擦到这儿。）</w:t>
      </w:r>
      <w:r w:rsidRPr="00C36CBA">
        <w:rPr>
          <w:rFonts w:ascii="Verdana" w:eastAsia="宋体" w:hAnsi="Verdana"/>
        </w:rPr>
        <w:t xml:space="preserve"> </w:t>
      </w:r>
      <w:r w:rsidRPr="00C36CBA">
        <w:rPr>
          <w:rFonts w:ascii="Verdana" w:eastAsia="宋体" w:hAnsi="Verdana"/>
        </w:rPr>
        <w:br/>
        <w:t xml:space="preserve">( Makes a move as if to finish work , then turn s and looks at loaf of bread outside the breadbox . Drops towel . In that voice of coming back to familiar things . ) </w:t>
      </w:r>
      <w:r w:rsidRPr="00C36CBA">
        <w:rPr>
          <w:rFonts w:ascii="Verdana" w:eastAsia="宋体" w:hAnsi="Verdana"/>
        </w:rPr>
        <w:br/>
      </w:r>
      <w:r w:rsidRPr="00C36CBA">
        <w:rPr>
          <w:rFonts w:ascii="Verdana" w:eastAsia="宋体" w:hAnsi="Verdana"/>
        </w:rPr>
        <w:t>（开始动手好像要把活儿干完，然后转身看着面包盒外的那条面包。</w:t>
      </w:r>
      <w:r w:rsidRPr="00C36CBA">
        <w:rPr>
          <w:rFonts w:ascii="Verdana" w:eastAsia="宋体" w:hAnsi="Verdana"/>
        </w:rPr>
        <w:t>丢下擦碗布。还是那种谈论熟悉的事情的语调）</w:t>
      </w:r>
      <w:r w:rsidRPr="00C36CBA">
        <w:rPr>
          <w:rFonts w:ascii="Verdana" w:eastAsia="宋体" w:hAnsi="Verdana"/>
        </w:rPr>
        <w:t xml:space="preserve"> </w:t>
      </w:r>
      <w:r w:rsidRPr="00C36CBA">
        <w:rPr>
          <w:rFonts w:ascii="Verdana" w:eastAsia="宋体" w:hAnsi="Verdana"/>
        </w:rPr>
        <w:br/>
        <w:t xml:space="preserve">Wonder how they are finding things upstairs . I hope she had it a little more tidied up there . </w:t>
      </w:r>
      <w:r w:rsidRPr="00C36CBA">
        <w:rPr>
          <w:rFonts w:ascii="Verdana" w:eastAsia="宋体" w:hAnsi="Verdana"/>
        </w:rPr>
        <w:br/>
      </w:r>
      <w:r w:rsidRPr="00C36CBA">
        <w:rPr>
          <w:rFonts w:ascii="Verdana" w:eastAsia="宋体" w:hAnsi="Verdana"/>
        </w:rPr>
        <w:t>不知道楼上证据找得怎么样了。我希望她把那里收拾得更整洁一些。</w:t>
      </w:r>
      <w:r w:rsidRPr="00C36CBA">
        <w:rPr>
          <w:rFonts w:ascii="Verdana" w:eastAsia="宋体" w:hAnsi="Verdana"/>
        </w:rPr>
        <w:t xml:space="preserve"> </w:t>
      </w:r>
      <w:r w:rsidRPr="00C36CBA">
        <w:rPr>
          <w:rFonts w:ascii="Verdana" w:eastAsia="宋体" w:hAnsi="Verdana"/>
        </w:rPr>
        <w:br/>
        <w:t>You know it seems kind of sneaking . Locking her up in town and then coming out here and trying to get h</w:t>
      </w:r>
      <w:r w:rsidRPr="00C36CBA">
        <w:rPr>
          <w:rFonts w:ascii="Verdana" w:eastAsia="宋体" w:hAnsi="Verdana"/>
        </w:rPr>
        <w:t xml:space="preserve">er own house to turn against her ! </w:t>
      </w:r>
      <w:r w:rsidRPr="00C36CBA">
        <w:rPr>
          <w:rFonts w:ascii="Verdana" w:eastAsia="宋体" w:hAnsi="Verdana"/>
        </w:rPr>
        <w:br/>
      </w:r>
      <w:r w:rsidRPr="00C36CBA">
        <w:rPr>
          <w:rFonts w:ascii="Verdana" w:eastAsia="宋体" w:hAnsi="Verdana"/>
        </w:rPr>
        <w:t>你知道这样做似乎有点鬼鬼祟祟，把她关在城里，然后到这儿来想让她自己的房子转而与她作对。</w:t>
      </w:r>
      <w:r w:rsidRPr="00C36CBA">
        <w:rPr>
          <w:rFonts w:ascii="Verdana" w:eastAsia="宋体" w:hAnsi="Verdana"/>
        </w:rPr>
        <w:t xml:space="preserve"> </w:t>
      </w:r>
      <w:r w:rsidRPr="00C36CBA">
        <w:rPr>
          <w:rFonts w:ascii="Verdana" w:eastAsia="宋体" w:hAnsi="Verdana"/>
        </w:rPr>
        <w:br/>
        <w:t xml:space="preserve">Mrs. Peters : But Mrs. Hale , the law is the law . </w:t>
      </w:r>
      <w:r w:rsidRPr="00C36CBA">
        <w:rPr>
          <w:rFonts w:ascii="Verdana" w:eastAsia="宋体" w:hAnsi="Verdana"/>
        </w:rPr>
        <w:br/>
      </w:r>
      <w:r w:rsidRPr="00C36CBA">
        <w:rPr>
          <w:rFonts w:ascii="Verdana" w:eastAsia="宋体" w:hAnsi="Verdana"/>
        </w:rPr>
        <w:t>彼得斯夫人：可是，黑尔夫人，法律就是法律。</w:t>
      </w:r>
      <w:r w:rsidRPr="00C36CBA">
        <w:rPr>
          <w:rFonts w:ascii="Verdana" w:eastAsia="宋体" w:hAnsi="Verdana"/>
        </w:rPr>
        <w:t xml:space="preserve"> </w:t>
      </w:r>
      <w:r w:rsidRPr="00C36CBA">
        <w:rPr>
          <w:rFonts w:ascii="Verdana" w:eastAsia="宋体" w:hAnsi="Verdana"/>
        </w:rPr>
        <w:br/>
        <w:t xml:space="preserve">Mrs. Hale : I suppose it is . ( Unbuttoning her coat . ) Better loosen up your things , Mrs. Peters </w:t>
      </w:r>
      <w:r w:rsidRPr="00C36CBA">
        <w:rPr>
          <w:rFonts w:ascii="Verdana" w:eastAsia="宋体" w:hAnsi="Verdana"/>
        </w:rPr>
        <w:t xml:space="preserve">. You won’t feel them when you go out . </w:t>
      </w:r>
      <w:r w:rsidRPr="00C36CBA">
        <w:rPr>
          <w:rFonts w:ascii="Verdana" w:eastAsia="宋体" w:hAnsi="Verdana"/>
        </w:rPr>
        <w:br/>
      </w:r>
      <w:r w:rsidRPr="00C36CBA">
        <w:rPr>
          <w:rFonts w:ascii="Verdana" w:eastAsia="宋体" w:hAnsi="Verdana"/>
        </w:rPr>
        <w:t>黑尔夫人：我想是这样。（解开外套）最好解开你的外衣，彼得斯夫人。当你出去时你会感觉不到穿着它们。</w:t>
      </w:r>
      <w:r w:rsidRPr="00C36CBA">
        <w:rPr>
          <w:rFonts w:ascii="Verdana" w:eastAsia="宋体" w:hAnsi="Verdana"/>
        </w:rPr>
        <w:t xml:space="preserve"> </w:t>
      </w:r>
      <w:r w:rsidRPr="00C36CBA">
        <w:rPr>
          <w:rFonts w:ascii="Verdana" w:eastAsia="宋体" w:hAnsi="Verdana"/>
        </w:rPr>
        <w:br/>
        <w:t xml:space="preserve">( Mrs. Peters takes off her fur tippet , goes to hang it on hook at back of room , stands looking at the under part of the small corner table . ) </w:t>
      </w:r>
      <w:r w:rsidRPr="00C36CBA">
        <w:rPr>
          <w:rFonts w:ascii="Verdana" w:eastAsia="宋体" w:hAnsi="Verdana"/>
        </w:rPr>
        <w:br/>
        <w:t>(</w:t>
      </w:r>
      <w:r w:rsidRPr="00C36CBA">
        <w:rPr>
          <w:rFonts w:ascii="Verdana" w:eastAsia="宋体" w:hAnsi="Verdana"/>
        </w:rPr>
        <w:t>彼得斯夫人解下她的皮披肩，挂到房间</w:t>
      </w:r>
      <w:r w:rsidRPr="00C36CBA">
        <w:rPr>
          <w:rFonts w:ascii="Verdana" w:eastAsia="宋体" w:hAnsi="Verdana"/>
        </w:rPr>
        <w:t>后面的衣钩上，站在那里看小角桌的下部）</w:t>
      </w:r>
      <w:r w:rsidRPr="00C36CBA">
        <w:rPr>
          <w:rFonts w:ascii="Verdana" w:eastAsia="宋体" w:hAnsi="Verdana"/>
        </w:rPr>
        <w:t xml:space="preserve"> </w:t>
      </w:r>
      <w:r w:rsidRPr="00C36CBA">
        <w:rPr>
          <w:rFonts w:ascii="Verdana" w:eastAsia="宋体" w:hAnsi="Verdana"/>
        </w:rPr>
        <w:br/>
        <w:t xml:space="preserve">Mrs. Peters : She was piecing a quilt . </w:t>
      </w:r>
      <w:r w:rsidRPr="00C36CBA">
        <w:rPr>
          <w:rFonts w:ascii="Verdana" w:eastAsia="宋体" w:hAnsi="Verdana"/>
        </w:rPr>
        <w:br/>
      </w:r>
      <w:r w:rsidRPr="00C36CBA">
        <w:rPr>
          <w:rFonts w:ascii="Verdana" w:eastAsia="宋体" w:hAnsi="Verdana"/>
        </w:rPr>
        <w:t>彼得斯夫人：她正在拼接被子。</w:t>
      </w:r>
      <w:r w:rsidRPr="00C36CBA">
        <w:rPr>
          <w:rFonts w:ascii="Verdana" w:eastAsia="宋体" w:hAnsi="Verdana"/>
        </w:rPr>
        <w:t xml:space="preserve"> </w:t>
      </w:r>
      <w:r w:rsidRPr="00C36CBA">
        <w:rPr>
          <w:rFonts w:ascii="Verdana" w:eastAsia="宋体" w:hAnsi="Verdana"/>
        </w:rPr>
        <w:br/>
        <w:t xml:space="preserve">( She brings the large sewing basket and they look at the bright pieces . ) </w:t>
      </w:r>
      <w:r w:rsidRPr="00C36CBA">
        <w:rPr>
          <w:rFonts w:ascii="Verdana" w:eastAsia="宋体" w:hAnsi="Verdana"/>
        </w:rPr>
        <w:br/>
        <w:t>(</w:t>
      </w:r>
      <w:r w:rsidRPr="00C36CBA">
        <w:rPr>
          <w:rFonts w:ascii="Verdana" w:eastAsia="宋体" w:hAnsi="Verdana"/>
        </w:rPr>
        <w:t>她把大针线篮拿过来，两人看着色彩鲜明的布片）</w:t>
      </w:r>
      <w:r w:rsidRPr="00C36CBA">
        <w:rPr>
          <w:rFonts w:ascii="Verdana" w:eastAsia="宋体" w:hAnsi="Verdana"/>
        </w:rPr>
        <w:t xml:space="preserve"> </w:t>
      </w:r>
      <w:r w:rsidRPr="00C36CBA">
        <w:rPr>
          <w:rFonts w:ascii="Verdana" w:eastAsia="宋体" w:hAnsi="Verdana"/>
        </w:rPr>
        <w:br/>
        <w:t>Mrs. Hale : It’s log cabin pattern . Pretty , isn’t it ? I wonder if she was</w:t>
      </w:r>
      <w:r w:rsidRPr="00C36CBA">
        <w:rPr>
          <w:rFonts w:ascii="Verdana" w:eastAsia="宋体" w:hAnsi="Verdana"/>
        </w:rPr>
        <w:t xml:space="preserve"> going to quilt it(</w:t>
      </w:r>
      <w:r w:rsidRPr="00C36CBA">
        <w:rPr>
          <w:rFonts w:ascii="Verdana" w:eastAsia="宋体" w:hAnsi="Verdana"/>
        </w:rPr>
        <w:t>縫上</w:t>
      </w:r>
      <w:r w:rsidRPr="00C36CBA">
        <w:rPr>
          <w:rFonts w:ascii="Verdana" w:eastAsia="宋体" w:hAnsi="Verdana"/>
        </w:rPr>
        <w:t>) or just knot it(</w:t>
      </w:r>
      <w:r w:rsidRPr="00C36CBA">
        <w:rPr>
          <w:rFonts w:ascii="Verdana" w:eastAsia="宋体" w:hAnsi="Verdana"/>
        </w:rPr>
        <w:t>打成花聯結</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黑尔夫人：这是小木屋图案。真漂亮，是吧？不知她是打算缝上还是只是用打成花联接？</w:t>
      </w:r>
      <w:r w:rsidRPr="00C36CBA">
        <w:rPr>
          <w:rFonts w:ascii="Verdana" w:eastAsia="宋体" w:hAnsi="Verdana"/>
        </w:rPr>
        <w:t xml:space="preserve"> </w:t>
      </w:r>
      <w:r w:rsidRPr="00C36CBA">
        <w:rPr>
          <w:rFonts w:ascii="Verdana" w:eastAsia="宋体" w:hAnsi="Verdana"/>
        </w:rPr>
        <w:br/>
        <w:t xml:space="preserve">( Footsteps have been heard coming down the stairs . The sheriff enters followed by Hale and the county attorney . ) </w:t>
      </w:r>
      <w:r w:rsidRPr="00C36CBA">
        <w:rPr>
          <w:rFonts w:ascii="Verdana" w:eastAsia="宋体" w:hAnsi="Verdana"/>
        </w:rPr>
        <w:br/>
        <w:t>(</w:t>
      </w:r>
      <w:r w:rsidRPr="00C36CBA">
        <w:rPr>
          <w:rFonts w:ascii="Verdana" w:eastAsia="宋体" w:hAnsi="Verdana"/>
        </w:rPr>
        <w:t>听到下楼的脚步声。司法官走上，黑尔和县法官跟上）</w:t>
      </w:r>
      <w:r w:rsidRPr="00C36CBA">
        <w:rPr>
          <w:rFonts w:ascii="Verdana" w:eastAsia="宋体" w:hAnsi="Verdana"/>
        </w:rPr>
        <w:t xml:space="preserve"> </w:t>
      </w:r>
      <w:r w:rsidRPr="00C36CBA">
        <w:rPr>
          <w:rFonts w:ascii="Verdana" w:eastAsia="宋体" w:hAnsi="Verdana"/>
        </w:rPr>
        <w:br/>
        <w:t>Sheriff : They wonder</w:t>
      </w:r>
      <w:r w:rsidRPr="00C36CBA">
        <w:rPr>
          <w:rFonts w:ascii="Verdana" w:eastAsia="宋体" w:hAnsi="Verdana"/>
        </w:rPr>
        <w:t xml:space="preserve"> if she was going to quilt it or just knot it !( The men laugh ; the women look abashed . ) </w:t>
      </w:r>
      <w:r w:rsidRPr="00C36CBA">
        <w:rPr>
          <w:rFonts w:ascii="Verdana" w:eastAsia="宋体" w:hAnsi="Verdana"/>
        </w:rPr>
        <w:br/>
      </w:r>
      <w:r w:rsidRPr="00C36CBA">
        <w:rPr>
          <w:rFonts w:ascii="Verdana" w:eastAsia="宋体" w:hAnsi="Verdana"/>
        </w:rPr>
        <w:t>司法官：她们想知道她是打算缝上还是只是用打成花联接</w:t>
      </w:r>
      <w:r w:rsidRPr="00C36CBA">
        <w:rPr>
          <w:rFonts w:ascii="Verdana" w:eastAsia="宋体" w:hAnsi="Verdana"/>
        </w:rPr>
        <w:t>(</w:t>
      </w:r>
      <w:r w:rsidRPr="00C36CBA">
        <w:rPr>
          <w:rFonts w:ascii="Verdana" w:eastAsia="宋体" w:hAnsi="Verdana"/>
        </w:rPr>
        <w:t>男人们大笑，两个女人看起来有点不好意思）</w:t>
      </w:r>
      <w:r w:rsidRPr="00C36CBA">
        <w:rPr>
          <w:rFonts w:ascii="Verdana" w:eastAsia="宋体" w:hAnsi="Verdana"/>
        </w:rPr>
        <w:t xml:space="preserve"> </w:t>
      </w:r>
      <w:r w:rsidRPr="00C36CBA">
        <w:rPr>
          <w:rFonts w:ascii="Verdana" w:eastAsia="宋体" w:hAnsi="Verdana"/>
        </w:rPr>
        <w:br/>
        <w:t>County attorney : ( Rubbing his hands over the stove . ) Frank’s fire didn’t do much up there , did it ? Well , let</w:t>
      </w:r>
      <w:r w:rsidRPr="00C36CBA">
        <w:rPr>
          <w:rFonts w:ascii="Verdana" w:eastAsia="宋体" w:hAnsi="Verdana"/>
        </w:rPr>
        <w:t>’s go out to the barn</w:t>
      </w:r>
      <w:r w:rsidRPr="00C36CBA">
        <w:rPr>
          <w:rFonts w:ascii="Verdana" w:eastAsia="宋体" w:hAnsi="Verdana"/>
        </w:rPr>
        <w:t>庫房</w:t>
      </w:r>
      <w:r w:rsidRPr="00C36CBA">
        <w:rPr>
          <w:rFonts w:ascii="Verdana" w:eastAsia="宋体" w:hAnsi="Verdana"/>
        </w:rPr>
        <w:t xml:space="preserve"> and get that cleared up . </w:t>
      </w:r>
      <w:r w:rsidRPr="00C36CBA">
        <w:rPr>
          <w:rFonts w:ascii="Verdana" w:eastAsia="宋体" w:hAnsi="Verdana"/>
        </w:rPr>
        <w:br/>
      </w:r>
      <w:r w:rsidRPr="00C36CBA">
        <w:rPr>
          <w:rFonts w:ascii="Verdana" w:eastAsia="宋体" w:hAnsi="Verdana"/>
        </w:rPr>
        <w:t>县法官：（在火炉上搓着手）弗兰克生的炉火对上面没起什么作用，是吧？好了，现在咱们出去到库房，把那儿也弄清楚。</w:t>
      </w:r>
      <w:r w:rsidRPr="00C36CBA">
        <w:rPr>
          <w:rFonts w:ascii="Verdana" w:eastAsia="宋体" w:hAnsi="Verdana"/>
        </w:rPr>
        <w:t xml:space="preserve"> </w:t>
      </w:r>
      <w:r w:rsidRPr="00C36CBA">
        <w:rPr>
          <w:rFonts w:ascii="Verdana" w:eastAsia="宋体" w:hAnsi="Verdana"/>
        </w:rPr>
        <w:br/>
        <w:t xml:space="preserve">( The men go outside . ) </w:t>
      </w:r>
      <w:r w:rsidRPr="00C36CBA">
        <w:rPr>
          <w:rFonts w:ascii="Verdana" w:eastAsia="宋体" w:hAnsi="Verdana"/>
        </w:rPr>
        <w:t>（男人们走出屋外）</w:t>
      </w:r>
      <w:r w:rsidRPr="00C36CBA">
        <w:rPr>
          <w:rFonts w:ascii="Verdana" w:eastAsia="宋体" w:hAnsi="Verdana"/>
        </w:rPr>
        <w:t xml:space="preserve"> </w:t>
      </w:r>
      <w:r w:rsidRPr="00C36CBA">
        <w:rPr>
          <w:rFonts w:ascii="Verdana" w:eastAsia="宋体" w:hAnsi="Verdana"/>
        </w:rPr>
        <w:br/>
        <w:t>Mrs. Hale : ( Resentfully . ) I don’t know as there’s anything so strange , our taking up our time with little th</w:t>
      </w:r>
      <w:r w:rsidRPr="00C36CBA">
        <w:rPr>
          <w:rFonts w:ascii="Verdana" w:eastAsia="宋体" w:hAnsi="Verdana"/>
        </w:rPr>
        <w:t xml:space="preserve">ings while we’re waiting for them to get the evidence . </w:t>
      </w:r>
      <w:r w:rsidRPr="00C36CBA">
        <w:rPr>
          <w:rFonts w:ascii="Verdana" w:eastAsia="宋体" w:hAnsi="Verdana"/>
        </w:rPr>
        <w:br/>
      </w:r>
      <w:r w:rsidRPr="00C36CBA">
        <w:rPr>
          <w:rFonts w:ascii="Verdana" w:eastAsia="宋体" w:hAnsi="Verdana"/>
        </w:rPr>
        <w:t>黑尔夫人：（愤愤不平地）我们只是一边等他们找出证据，一边花点自己的时间注意些小事情。</w:t>
      </w:r>
      <w:r w:rsidRPr="00C36CBA">
        <w:rPr>
          <w:rFonts w:ascii="Verdana" w:eastAsia="宋体" w:hAnsi="Verdana"/>
        </w:rPr>
        <w:t xml:space="preserve"> </w:t>
      </w:r>
      <w:r w:rsidRPr="00C36CBA">
        <w:rPr>
          <w:rFonts w:ascii="Verdana" w:eastAsia="宋体" w:hAnsi="Verdana"/>
        </w:rPr>
        <w:br/>
        <w:t xml:space="preserve">( She sits down at the big table smoothing out a block with decision . ) I don’t see as it’s anything to laugh about . </w:t>
      </w:r>
      <w:r w:rsidRPr="00C36CBA">
        <w:rPr>
          <w:rFonts w:ascii="Verdana" w:eastAsia="宋体" w:hAnsi="Verdana"/>
        </w:rPr>
        <w:br/>
        <w:t>(</w:t>
      </w:r>
      <w:r w:rsidRPr="00C36CBA">
        <w:rPr>
          <w:rFonts w:ascii="Verdana" w:eastAsia="宋体" w:hAnsi="Verdana"/>
        </w:rPr>
        <w:t>她在大桌旁坐下，果断地捋平一个拼块）我看不出哪儿可笑</w:t>
      </w:r>
      <w:r w:rsidRPr="00C36CBA">
        <w:rPr>
          <w:rFonts w:ascii="Verdana" w:eastAsia="宋体" w:hAnsi="Verdana"/>
        </w:rPr>
        <w:t xml:space="preserve">. </w:t>
      </w:r>
      <w:r w:rsidRPr="00C36CBA">
        <w:rPr>
          <w:rFonts w:ascii="Verdana" w:eastAsia="宋体" w:hAnsi="Verdana"/>
        </w:rPr>
        <w:br/>
        <w:t xml:space="preserve">Mrs. </w:t>
      </w:r>
      <w:r w:rsidRPr="00C36CBA">
        <w:rPr>
          <w:rFonts w:ascii="Verdana" w:eastAsia="宋体" w:hAnsi="Verdana"/>
        </w:rPr>
        <w:t xml:space="preserve">Peters : ( Apologetically . ) Of course they’ve got awful important things on their minds . </w:t>
      </w:r>
      <w:r w:rsidRPr="00C36CBA">
        <w:rPr>
          <w:rFonts w:ascii="Verdana" w:eastAsia="宋体" w:hAnsi="Verdana"/>
        </w:rPr>
        <w:br/>
      </w:r>
      <w:r w:rsidRPr="00C36CBA">
        <w:rPr>
          <w:rFonts w:ascii="Verdana" w:eastAsia="宋体" w:hAnsi="Verdana"/>
        </w:rPr>
        <w:t>彼得斯夫人：（抱歉地）当然，他们心里想着特别要紧的事。</w:t>
      </w:r>
      <w:r w:rsidRPr="00C36CBA">
        <w:rPr>
          <w:rFonts w:ascii="Verdana" w:eastAsia="宋体" w:hAnsi="Verdana"/>
        </w:rPr>
        <w:t xml:space="preserve"> </w:t>
      </w:r>
      <w:r w:rsidRPr="00C36CBA">
        <w:rPr>
          <w:rFonts w:ascii="Verdana" w:eastAsia="宋体" w:hAnsi="Verdana"/>
        </w:rPr>
        <w:br/>
        <w:t xml:space="preserve">( Pulls up a chair and joins Mrs. Hale at the table . ) </w:t>
      </w:r>
      <w:r w:rsidRPr="00C36CBA">
        <w:rPr>
          <w:rFonts w:ascii="Verdana" w:eastAsia="宋体" w:hAnsi="Verdana"/>
        </w:rPr>
        <w:br/>
        <w:t>(</w:t>
      </w:r>
      <w:r w:rsidRPr="00C36CBA">
        <w:rPr>
          <w:rFonts w:ascii="Verdana" w:eastAsia="宋体" w:hAnsi="Verdana"/>
        </w:rPr>
        <w:t>拉过一把椅子，跟黑尔夫人一起坐在桌旁）</w:t>
      </w:r>
      <w:r w:rsidRPr="00C36CBA">
        <w:rPr>
          <w:rFonts w:ascii="Verdana" w:eastAsia="宋体" w:hAnsi="Verdana"/>
        </w:rPr>
        <w:t xml:space="preserve"> </w:t>
      </w:r>
      <w:r w:rsidRPr="00C36CBA">
        <w:rPr>
          <w:rFonts w:ascii="Verdana" w:eastAsia="宋体" w:hAnsi="Verdana"/>
        </w:rPr>
        <w:br/>
        <w:t>Mrs. Hale : ( Examining another block . ) Mrs. Peters ,</w:t>
      </w:r>
      <w:r w:rsidRPr="00C36CBA">
        <w:rPr>
          <w:rFonts w:ascii="Verdana" w:eastAsia="宋体" w:hAnsi="Verdana"/>
        </w:rPr>
        <w:t xml:space="preserve"> look at this one . Here , this is the one she was working on , and look at the sewing ! All the rest of it has been so nice and even . </w:t>
      </w:r>
      <w:r w:rsidRPr="00C36CBA">
        <w:rPr>
          <w:rFonts w:ascii="Verdana" w:eastAsia="宋体" w:hAnsi="Verdana"/>
        </w:rPr>
        <w:br/>
      </w:r>
      <w:r w:rsidRPr="00C36CBA">
        <w:rPr>
          <w:rFonts w:ascii="Verdana" w:eastAsia="宋体" w:hAnsi="Verdana"/>
        </w:rPr>
        <w:t>黑尔夫人：（仔细看着另一个拼块）彼得斯夫人，你看这块。这儿，这是她正在缝着的那块。再看看针脚！其他部分的针脚都细致平坦，</w:t>
      </w:r>
      <w:r w:rsidRPr="00C36CBA">
        <w:rPr>
          <w:rFonts w:ascii="Verdana" w:eastAsia="宋体" w:hAnsi="Verdana"/>
        </w:rPr>
        <w:t xml:space="preserve"> </w:t>
      </w:r>
      <w:r w:rsidRPr="00C36CBA">
        <w:rPr>
          <w:rFonts w:ascii="Verdana" w:eastAsia="宋体" w:hAnsi="Verdana"/>
        </w:rPr>
        <w:br/>
        <w:t>And look at this ! It’s all over the place ! Why , it loo</w:t>
      </w:r>
      <w:r w:rsidRPr="00C36CBA">
        <w:rPr>
          <w:rFonts w:ascii="Verdana" w:eastAsia="宋体" w:hAnsi="Verdana"/>
        </w:rPr>
        <w:t xml:space="preserve">ks as if she didn’t know what she was about ! </w:t>
      </w:r>
      <w:r w:rsidRPr="00C36CBA">
        <w:rPr>
          <w:rFonts w:ascii="Verdana" w:eastAsia="宋体" w:hAnsi="Verdana"/>
        </w:rPr>
        <w:br/>
      </w:r>
      <w:r w:rsidRPr="00C36CBA">
        <w:rPr>
          <w:rFonts w:ascii="Verdana" w:eastAsia="宋体" w:hAnsi="Verdana"/>
        </w:rPr>
        <w:t>再看看这儿！针脚很乱！哎，看起来她好像根本不知道自己在干什么。</w:t>
      </w:r>
      <w:r w:rsidRPr="00C36CBA">
        <w:rPr>
          <w:rFonts w:ascii="Verdana" w:eastAsia="宋体" w:hAnsi="Verdana"/>
        </w:rPr>
        <w:t xml:space="preserve"> </w:t>
      </w:r>
      <w:r w:rsidRPr="00C36CBA">
        <w:rPr>
          <w:rFonts w:ascii="Verdana" w:eastAsia="宋体" w:hAnsi="Verdana"/>
        </w:rPr>
        <w:br/>
        <w:t xml:space="preserve">(After she has said this they look at each other , then start to glance back at the door . After an instant Mrs. Hale has pulled at a knot and ripped the sewing . ) </w:t>
      </w:r>
      <w:r w:rsidRPr="00C36CBA">
        <w:rPr>
          <w:rFonts w:ascii="Verdana" w:eastAsia="宋体" w:hAnsi="Verdana"/>
        </w:rPr>
        <w:br/>
      </w:r>
      <w:r w:rsidRPr="00C36CBA">
        <w:rPr>
          <w:rFonts w:ascii="Verdana" w:eastAsia="宋体" w:hAnsi="Verdana"/>
        </w:rPr>
        <w:t>她说完后，两个女人面</w:t>
      </w:r>
      <w:r w:rsidRPr="00C36CBA">
        <w:rPr>
          <w:rFonts w:ascii="Verdana" w:eastAsia="宋体" w:hAnsi="Verdana"/>
        </w:rPr>
        <w:t>面相觑，然后开始回头看房门。过了一会儿，黑尔夫人扯开一个结，拆开缝好的布块）</w:t>
      </w:r>
      <w:r w:rsidRPr="00C36CBA">
        <w:rPr>
          <w:rFonts w:ascii="Verdana" w:eastAsia="宋体" w:hAnsi="Verdana"/>
        </w:rPr>
        <w:t xml:space="preserve"> </w:t>
      </w:r>
      <w:r w:rsidRPr="00C36CBA">
        <w:rPr>
          <w:rFonts w:ascii="Verdana" w:eastAsia="宋体" w:hAnsi="Verdana"/>
        </w:rPr>
        <w:br/>
        <w:t xml:space="preserve">Mrs. Peters : Oh , what are you doing , Mrs. Hale ? </w:t>
      </w:r>
      <w:r w:rsidRPr="00C36CBA">
        <w:rPr>
          <w:rFonts w:ascii="Verdana" w:eastAsia="宋体" w:hAnsi="Verdana"/>
        </w:rPr>
        <w:br/>
      </w:r>
      <w:r w:rsidRPr="00C36CBA">
        <w:rPr>
          <w:rFonts w:ascii="Verdana" w:eastAsia="宋体" w:hAnsi="Verdana"/>
        </w:rPr>
        <w:t>彼得斯夫人：喂，你在干什么，黑尔夫人？</w:t>
      </w:r>
      <w:r w:rsidRPr="00C36CBA">
        <w:rPr>
          <w:rFonts w:ascii="Verdana" w:eastAsia="宋体" w:hAnsi="Verdana"/>
        </w:rPr>
        <w:t xml:space="preserve"> </w:t>
      </w:r>
      <w:r w:rsidRPr="00C36CBA">
        <w:rPr>
          <w:rFonts w:ascii="Verdana" w:eastAsia="宋体" w:hAnsi="Verdana"/>
        </w:rPr>
        <w:br/>
        <w:t>Mrs. Hale :)( Mildly . ) Just pulling out a stitch or two that ‘s not sewed very good . ( Threading a needle . ) Bad sewing always made me fid</w:t>
      </w:r>
      <w:r w:rsidRPr="00C36CBA">
        <w:rPr>
          <w:rFonts w:ascii="Verdana" w:eastAsia="宋体" w:hAnsi="Verdana"/>
        </w:rPr>
        <w:t xml:space="preserve">gety . </w:t>
      </w:r>
      <w:r w:rsidRPr="00C36CBA">
        <w:rPr>
          <w:rFonts w:ascii="Verdana" w:eastAsia="宋体" w:hAnsi="Verdana"/>
        </w:rPr>
        <w:br/>
      </w:r>
      <w:r w:rsidRPr="00C36CBA">
        <w:rPr>
          <w:rFonts w:ascii="Verdana" w:eastAsia="宋体" w:hAnsi="Verdana"/>
        </w:rPr>
        <w:t>黑尔夫人：（语气温和地）只是拆开一两针缝得不太好的针脚。（穿好针）一见到针脚不好，我就烦躁不安。</w:t>
      </w:r>
      <w:r w:rsidRPr="00C36CBA">
        <w:rPr>
          <w:rFonts w:ascii="Verdana" w:eastAsia="宋体" w:hAnsi="Verdana"/>
        </w:rPr>
        <w:t xml:space="preserve"> </w:t>
      </w:r>
      <w:r w:rsidRPr="00C36CBA">
        <w:rPr>
          <w:rFonts w:ascii="Verdana" w:eastAsia="宋体" w:hAnsi="Verdana"/>
        </w:rPr>
        <w:br/>
        <w:t xml:space="preserve">Mrs. Peters : ( Nervously . ) I don’t think we ought to touch things . </w:t>
      </w:r>
      <w:r w:rsidRPr="00C36CBA">
        <w:rPr>
          <w:rFonts w:ascii="Verdana" w:eastAsia="宋体" w:hAnsi="Verdana"/>
        </w:rPr>
        <w:br/>
      </w:r>
      <w:r w:rsidRPr="00C36CBA">
        <w:rPr>
          <w:rFonts w:ascii="Verdana" w:eastAsia="宋体" w:hAnsi="Verdana"/>
        </w:rPr>
        <w:t>彼得斯夫人：（紧张地）我觉得我们不该动这些东西。</w:t>
      </w:r>
      <w:r w:rsidRPr="00C36CBA">
        <w:rPr>
          <w:rFonts w:ascii="Verdana" w:eastAsia="宋体" w:hAnsi="Verdana"/>
        </w:rPr>
        <w:t xml:space="preserve"> </w:t>
      </w:r>
      <w:r w:rsidRPr="00C36CBA">
        <w:rPr>
          <w:rFonts w:ascii="Verdana" w:eastAsia="宋体" w:hAnsi="Verdana"/>
        </w:rPr>
        <w:br/>
        <w:t xml:space="preserve">Mrs. Hale : I ‘ll just finish up this end . ( Suddenly stopping and leaning forward . ) Mrs. Peters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黑尔夫人：我只是把这端缝完。（突然停下来向前探身）彼得斯夫人？</w:t>
      </w:r>
      <w:r w:rsidRPr="00C36CBA">
        <w:rPr>
          <w:rFonts w:ascii="Verdana" w:eastAsia="宋体" w:hAnsi="Verdana"/>
        </w:rPr>
        <w:t xml:space="preserve"> </w:t>
      </w:r>
      <w:r w:rsidRPr="00C36CBA">
        <w:rPr>
          <w:rFonts w:ascii="Verdana" w:eastAsia="宋体" w:hAnsi="Verdana"/>
        </w:rPr>
        <w:br/>
        <w:t xml:space="preserve">Mrs. Peters : yes , Mrs. Hale ? </w:t>
      </w:r>
      <w:r w:rsidRPr="00C36CBA">
        <w:rPr>
          <w:rFonts w:ascii="Verdana" w:eastAsia="宋体" w:hAnsi="Verdana"/>
        </w:rPr>
        <w:br/>
      </w:r>
      <w:r w:rsidRPr="00C36CBA">
        <w:rPr>
          <w:rFonts w:ascii="Verdana" w:eastAsia="宋体" w:hAnsi="Verdana"/>
        </w:rPr>
        <w:t>彼得斯夫人：什么事，黑尔夫人？</w:t>
      </w:r>
      <w:r w:rsidRPr="00C36CBA">
        <w:rPr>
          <w:rFonts w:ascii="Verdana" w:eastAsia="宋体" w:hAnsi="Verdana"/>
        </w:rPr>
        <w:t xml:space="preserve"> </w:t>
      </w:r>
      <w:r w:rsidRPr="00C36CBA">
        <w:rPr>
          <w:rFonts w:ascii="Verdana" w:eastAsia="宋体" w:hAnsi="Verdana"/>
        </w:rPr>
        <w:br/>
        <w:t xml:space="preserve">Mrs. Hale : What do you suppose she was so nervous about ? </w:t>
      </w:r>
      <w:r w:rsidRPr="00C36CBA">
        <w:rPr>
          <w:rFonts w:ascii="Verdana" w:eastAsia="宋体" w:hAnsi="Verdana"/>
        </w:rPr>
        <w:br/>
      </w:r>
      <w:r w:rsidRPr="00C36CBA">
        <w:rPr>
          <w:rFonts w:ascii="Verdana" w:eastAsia="宋体" w:hAnsi="Verdana"/>
        </w:rPr>
        <w:t>黑尔夫人：据你看她为什么这么紧张？</w:t>
      </w:r>
      <w:r w:rsidRPr="00C36CBA">
        <w:rPr>
          <w:rFonts w:ascii="Verdana" w:eastAsia="宋体" w:hAnsi="Verdana"/>
        </w:rPr>
        <w:t xml:space="preserve"> </w:t>
      </w:r>
      <w:r w:rsidRPr="00C36CBA">
        <w:rPr>
          <w:rFonts w:ascii="Verdana" w:eastAsia="宋体" w:hAnsi="Verdana"/>
        </w:rPr>
        <w:br/>
        <w:t xml:space="preserve">Mrs. Peters : Oh ----I don’t know . I don’t know as she was nervous. I sometimes sew awful </w:t>
      </w:r>
      <w:r w:rsidRPr="00C36CBA">
        <w:rPr>
          <w:rFonts w:ascii="Verdana" w:eastAsia="宋体" w:hAnsi="Verdana"/>
        </w:rPr>
        <w:t xml:space="preserve">queer when I ‘m just tired . </w:t>
      </w:r>
      <w:r w:rsidRPr="00C36CBA">
        <w:rPr>
          <w:rFonts w:ascii="Verdana" w:eastAsia="宋体" w:hAnsi="Verdana"/>
        </w:rPr>
        <w:br/>
      </w:r>
      <w:r w:rsidRPr="00C36CBA">
        <w:rPr>
          <w:rFonts w:ascii="Verdana" w:eastAsia="宋体" w:hAnsi="Verdana"/>
        </w:rPr>
        <w:t>彼得斯夫人：这个，</w:t>
      </w:r>
      <w:r w:rsidRPr="00C36CBA">
        <w:rPr>
          <w:rFonts w:ascii="Verdana" w:eastAsia="宋体" w:hAnsi="Verdana"/>
        </w:rPr>
        <w:t>——</w:t>
      </w:r>
      <w:r w:rsidRPr="00C36CBA">
        <w:rPr>
          <w:rFonts w:ascii="Verdana" w:eastAsia="宋体" w:hAnsi="Verdana"/>
        </w:rPr>
        <w:t>我不知道。我不知道她是不是紧张。有时我累了也缝得很糟。</w:t>
      </w:r>
      <w:r w:rsidRPr="00C36CBA">
        <w:rPr>
          <w:rFonts w:ascii="Verdana" w:eastAsia="宋体" w:hAnsi="Verdana"/>
        </w:rPr>
        <w:t xml:space="preserve"> </w:t>
      </w:r>
      <w:r w:rsidRPr="00C36CBA">
        <w:rPr>
          <w:rFonts w:ascii="Verdana" w:eastAsia="宋体" w:hAnsi="Verdana"/>
        </w:rPr>
        <w:br/>
        <w:t xml:space="preserve">( Mrs. Hale starts to say something , looks at Mrs. Peters , then goes on sewing . ) </w:t>
      </w:r>
      <w:r w:rsidRPr="00C36CBA">
        <w:rPr>
          <w:rFonts w:ascii="Verdana" w:eastAsia="宋体" w:hAnsi="Verdana"/>
        </w:rPr>
        <w:br/>
        <w:t>(</w:t>
      </w:r>
      <w:r w:rsidRPr="00C36CBA">
        <w:rPr>
          <w:rFonts w:ascii="Verdana" w:eastAsia="宋体" w:hAnsi="Verdana"/>
        </w:rPr>
        <w:t>黑尔夫人开口说了句什么，看着彼得斯夫人。然后继续缝）</w:t>
      </w:r>
      <w:r w:rsidRPr="00C36CBA">
        <w:rPr>
          <w:rFonts w:ascii="Verdana" w:eastAsia="宋体" w:hAnsi="Verdana"/>
        </w:rPr>
        <w:t xml:space="preserve"> </w:t>
      </w:r>
      <w:r w:rsidRPr="00C36CBA">
        <w:rPr>
          <w:rFonts w:ascii="Verdana" w:eastAsia="宋体" w:hAnsi="Verdana"/>
        </w:rPr>
        <w:br/>
        <w:t xml:space="preserve">Well , I must get these things wrapped up . They may be through sooner </w:t>
      </w:r>
      <w:r w:rsidRPr="00C36CBA">
        <w:rPr>
          <w:rFonts w:ascii="Verdana" w:eastAsia="宋体" w:hAnsi="Verdana"/>
        </w:rPr>
        <w:t xml:space="preserve">than we think . </w:t>
      </w:r>
      <w:r w:rsidRPr="00C36CBA">
        <w:rPr>
          <w:rFonts w:ascii="Verdana" w:eastAsia="宋体" w:hAnsi="Verdana"/>
        </w:rPr>
        <w:br/>
      </w:r>
      <w:r w:rsidRPr="00C36CBA">
        <w:rPr>
          <w:rFonts w:ascii="Verdana" w:eastAsia="宋体" w:hAnsi="Verdana"/>
        </w:rPr>
        <w:t>噢，我得把这些衣服包起来。他们干得可能比我们想的要快。</w:t>
      </w:r>
      <w:r w:rsidRPr="00C36CBA">
        <w:rPr>
          <w:rFonts w:ascii="Verdana" w:eastAsia="宋体" w:hAnsi="Verdana"/>
        </w:rPr>
        <w:t xml:space="preserve"> </w:t>
      </w:r>
      <w:r w:rsidRPr="00C36CBA">
        <w:rPr>
          <w:rFonts w:ascii="Verdana" w:eastAsia="宋体" w:hAnsi="Verdana"/>
        </w:rPr>
        <w:br/>
        <w:t xml:space="preserve">( Putting apron and other things together . ) I wonder where I can find a piece of paper , and string . </w:t>
      </w:r>
      <w:r w:rsidRPr="00C36CBA">
        <w:rPr>
          <w:rFonts w:ascii="Verdana" w:eastAsia="宋体" w:hAnsi="Verdana"/>
        </w:rPr>
        <w:br/>
      </w:r>
      <w:r w:rsidRPr="00C36CBA">
        <w:rPr>
          <w:rFonts w:ascii="Verdana" w:eastAsia="宋体" w:hAnsi="Verdana"/>
        </w:rPr>
        <w:t>不知哪儿能找到一张纸和一根绳子</w:t>
      </w:r>
      <w:r w:rsidRPr="00C36CBA">
        <w:rPr>
          <w:rFonts w:ascii="Verdana" w:eastAsia="宋体" w:hAnsi="Verdana"/>
        </w:rPr>
        <w:t xml:space="preserve"> </w:t>
      </w:r>
      <w:r w:rsidRPr="00C36CBA">
        <w:rPr>
          <w:rFonts w:ascii="Verdana" w:eastAsia="宋体" w:hAnsi="Verdana"/>
        </w:rPr>
        <w:br/>
        <w:t xml:space="preserve">Mrs. Hale : In that cupboard , maybe . </w:t>
      </w:r>
      <w:r w:rsidRPr="00C36CBA">
        <w:rPr>
          <w:rFonts w:ascii="Verdana" w:eastAsia="宋体" w:hAnsi="Verdana"/>
        </w:rPr>
        <w:br/>
      </w:r>
      <w:r w:rsidRPr="00C36CBA">
        <w:rPr>
          <w:rFonts w:ascii="Verdana" w:eastAsia="宋体" w:hAnsi="Verdana"/>
        </w:rPr>
        <w:t>黑尔夫人：食品柜里可能有</w:t>
      </w:r>
      <w:r w:rsidRPr="00C36CBA">
        <w:rPr>
          <w:rFonts w:ascii="Verdana" w:eastAsia="宋体" w:hAnsi="Verdana"/>
        </w:rPr>
        <w:t xml:space="preserve"> </w:t>
      </w:r>
      <w:r w:rsidRPr="00C36CBA">
        <w:rPr>
          <w:rFonts w:ascii="Verdana" w:eastAsia="宋体" w:hAnsi="Verdana"/>
        </w:rPr>
        <w:br/>
        <w:t>Mrs. Peters : ( looking in cupboar</w:t>
      </w:r>
      <w:r w:rsidRPr="00C36CBA">
        <w:rPr>
          <w:rFonts w:ascii="Verdana" w:eastAsia="宋体" w:hAnsi="Verdana"/>
        </w:rPr>
        <w:t xml:space="preserve">d . ) Why , here ‘s a birdcage . </w:t>
      </w:r>
      <w:r w:rsidRPr="00C36CBA">
        <w:rPr>
          <w:rFonts w:ascii="Verdana" w:eastAsia="宋体" w:hAnsi="Verdana"/>
        </w:rPr>
        <w:br/>
      </w:r>
      <w:r w:rsidRPr="00C36CBA">
        <w:rPr>
          <w:rFonts w:ascii="Verdana" w:eastAsia="宋体" w:hAnsi="Verdana"/>
        </w:rPr>
        <w:t>彼得斯夫人：（向食品柜里张望）咦，这儿有一只鸟笼。</w:t>
      </w:r>
      <w:r w:rsidRPr="00C36CBA">
        <w:rPr>
          <w:rFonts w:ascii="Verdana" w:eastAsia="宋体" w:hAnsi="Verdana"/>
        </w:rPr>
        <w:t xml:space="preserve"> </w:t>
      </w:r>
      <w:r w:rsidRPr="00C36CBA">
        <w:rPr>
          <w:rFonts w:ascii="Verdana" w:eastAsia="宋体" w:hAnsi="Verdana"/>
        </w:rPr>
        <w:br/>
        <w:t xml:space="preserve">( Holds it up . ) Did she have a bird , Mrs. Hale ? </w:t>
      </w:r>
      <w:r w:rsidRPr="00C36CBA">
        <w:rPr>
          <w:rFonts w:ascii="Verdana" w:eastAsia="宋体" w:hAnsi="Verdana"/>
        </w:rPr>
        <w:br/>
        <w:t>(</w:t>
      </w:r>
      <w:r w:rsidRPr="00C36CBA">
        <w:rPr>
          <w:rFonts w:ascii="Verdana" w:eastAsia="宋体" w:hAnsi="Verdana"/>
        </w:rPr>
        <w:t>拿起鸟笼）她养鸟吗，黑尔夫人？</w:t>
      </w:r>
      <w:r w:rsidRPr="00C36CBA">
        <w:rPr>
          <w:rFonts w:ascii="Verdana" w:eastAsia="宋体" w:hAnsi="Verdana"/>
        </w:rPr>
        <w:t xml:space="preserve"> </w:t>
      </w:r>
      <w:r w:rsidRPr="00C36CBA">
        <w:rPr>
          <w:rFonts w:ascii="Verdana" w:eastAsia="宋体" w:hAnsi="Verdana"/>
        </w:rPr>
        <w:br/>
        <w:t xml:space="preserve">Mrs. Hale : Why , I don’t know whether she did or not ---I ‘ve not been here for so long . There was a man around last year </w:t>
      </w:r>
      <w:r w:rsidRPr="00C36CBA">
        <w:rPr>
          <w:rFonts w:ascii="Verdana" w:eastAsia="宋体" w:hAnsi="Verdana"/>
        </w:rPr>
        <w:t xml:space="preserve">selling canaries cheap , but I don’t know as she took one ; maybe she did . She use to sing real pretty herself . </w:t>
      </w:r>
      <w:r w:rsidRPr="00C36CBA">
        <w:rPr>
          <w:rFonts w:ascii="Verdana" w:eastAsia="宋体" w:hAnsi="Verdana"/>
        </w:rPr>
        <w:br/>
      </w:r>
      <w:r w:rsidRPr="00C36CBA">
        <w:rPr>
          <w:rFonts w:ascii="Verdana" w:eastAsia="宋体" w:hAnsi="Verdana"/>
        </w:rPr>
        <w:t>黑尔夫人：我不知道她养不养鸟</w:t>
      </w:r>
      <w:r w:rsidRPr="00C36CBA">
        <w:rPr>
          <w:rFonts w:ascii="Verdana" w:eastAsia="宋体" w:hAnsi="Verdana"/>
        </w:rPr>
        <w:t>——</w:t>
      </w:r>
      <w:r w:rsidRPr="00C36CBA">
        <w:rPr>
          <w:rFonts w:ascii="Verdana" w:eastAsia="宋体" w:hAnsi="Verdana"/>
        </w:rPr>
        <w:t>我好久没到这儿来了。去年附近有个男人卖金丝雀，挺便宜，可我不知道她买了没买；也许她买了一只。她自己过去歌唱得就非常好听。</w:t>
      </w:r>
      <w:r w:rsidRPr="00C36CBA">
        <w:rPr>
          <w:rFonts w:ascii="Verdana" w:eastAsia="宋体" w:hAnsi="Verdana"/>
        </w:rPr>
        <w:t xml:space="preserve"> </w:t>
      </w:r>
      <w:r w:rsidRPr="00C36CBA">
        <w:rPr>
          <w:rFonts w:ascii="Verdana" w:eastAsia="宋体" w:hAnsi="Verdana"/>
        </w:rPr>
        <w:br/>
        <w:t>Mrs. Peters : ( Glancing around . ) Seems funny to think of a b</w:t>
      </w:r>
      <w:r w:rsidRPr="00C36CBA">
        <w:rPr>
          <w:rFonts w:ascii="Verdana" w:eastAsia="宋体" w:hAnsi="Verdana"/>
        </w:rPr>
        <w:t xml:space="preserve">ird here .But she must have had one , or why would she have a cage ? I wonder what happened to it . </w:t>
      </w:r>
      <w:r w:rsidRPr="00C36CBA">
        <w:rPr>
          <w:rFonts w:ascii="Verdana" w:eastAsia="宋体" w:hAnsi="Verdana"/>
        </w:rPr>
        <w:br/>
      </w:r>
      <w:r w:rsidRPr="00C36CBA">
        <w:rPr>
          <w:rFonts w:ascii="Verdana" w:eastAsia="宋体" w:hAnsi="Verdana"/>
        </w:rPr>
        <w:t>彼得斯夫人：（扫视四周）想到这里有只鸟似乎有点可笑。但她一定养了鸟，要不为什么有一只鸟笼呢？不知道这鸟出了什么事。</w:t>
      </w:r>
      <w:r w:rsidRPr="00C36CBA">
        <w:rPr>
          <w:rFonts w:ascii="Verdana" w:eastAsia="宋体" w:hAnsi="Verdana"/>
        </w:rPr>
        <w:t xml:space="preserve"> </w:t>
      </w:r>
      <w:r w:rsidRPr="00C36CBA">
        <w:rPr>
          <w:rFonts w:ascii="Verdana" w:eastAsia="宋体" w:hAnsi="Verdana"/>
        </w:rPr>
        <w:br/>
        <w:t xml:space="preserve">Mrs. Hale : I suppose maybe the cat got it . </w:t>
      </w:r>
      <w:r w:rsidRPr="00C36CBA">
        <w:rPr>
          <w:rFonts w:ascii="Verdana" w:eastAsia="宋体" w:hAnsi="Verdana"/>
        </w:rPr>
        <w:br/>
      </w:r>
      <w:r w:rsidRPr="00C36CBA">
        <w:rPr>
          <w:rFonts w:ascii="Verdana" w:eastAsia="宋体" w:hAnsi="Verdana"/>
        </w:rPr>
        <w:t>黑尔夫人：我想也许让猫吃了。</w:t>
      </w:r>
      <w:r w:rsidRPr="00C36CBA">
        <w:rPr>
          <w:rFonts w:ascii="Verdana" w:eastAsia="宋体" w:hAnsi="Verdana"/>
        </w:rPr>
        <w:t xml:space="preserve"> </w:t>
      </w:r>
      <w:r w:rsidRPr="00C36CBA">
        <w:rPr>
          <w:rFonts w:ascii="Verdana" w:eastAsia="宋体" w:hAnsi="Verdana"/>
        </w:rPr>
        <w:br/>
        <w:t xml:space="preserve">Mrs. Peters : No, she didn’t have </w:t>
      </w:r>
      <w:r w:rsidRPr="00C36CBA">
        <w:rPr>
          <w:rFonts w:ascii="Verdana" w:eastAsia="宋体" w:hAnsi="Verdana"/>
        </w:rPr>
        <w:t xml:space="preserve">a cat . She got that feeling some people have about cats ----being afraid of them . My cat got in her room and she was real upset and asked me to take it out . </w:t>
      </w:r>
      <w:r w:rsidRPr="00C36CBA">
        <w:rPr>
          <w:rFonts w:ascii="Verdana" w:eastAsia="宋体" w:hAnsi="Verdana"/>
        </w:rPr>
        <w:br/>
      </w:r>
      <w:r w:rsidRPr="00C36CBA">
        <w:rPr>
          <w:rFonts w:ascii="Verdana" w:eastAsia="宋体" w:hAnsi="Verdana"/>
        </w:rPr>
        <w:t>彼得所夫人：不会，她没养猫。她对猫的感觉跟有些人一样，</w:t>
      </w:r>
      <w:r w:rsidRPr="00C36CBA">
        <w:rPr>
          <w:rFonts w:ascii="Verdana" w:eastAsia="宋体" w:hAnsi="Verdana"/>
        </w:rPr>
        <w:t>——</w:t>
      </w:r>
      <w:r w:rsidRPr="00C36CBA">
        <w:rPr>
          <w:rFonts w:ascii="Verdana" w:eastAsia="宋体" w:hAnsi="Verdana"/>
        </w:rPr>
        <w:t>感到害怕。我的猫进了她的房间，她特别慌乱，让我把它弄出去。</w:t>
      </w:r>
      <w:r w:rsidRPr="00C36CBA">
        <w:rPr>
          <w:rFonts w:ascii="Verdana" w:eastAsia="宋体" w:hAnsi="Verdana"/>
        </w:rPr>
        <w:t xml:space="preserve"> </w:t>
      </w:r>
      <w:r w:rsidRPr="00C36CBA">
        <w:rPr>
          <w:rFonts w:ascii="Verdana" w:eastAsia="宋体" w:hAnsi="Verdana"/>
        </w:rPr>
        <w:br/>
        <w:t>Mrs. Hale : My sister Bessie was li</w:t>
      </w:r>
      <w:r w:rsidRPr="00C36CBA">
        <w:rPr>
          <w:rFonts w:ascii="Verdana" w:eastAsia="宋体" w:hAnsi="Verdana"/>
        </w:rPr>
        <w:t>ke that . Queer(</w:t>
      </w:r>
      <w:r w:rsidRPr="00C36CBA">
        <w:rPr>
          <w:rFonts w:ascii="Verdana" w:eastAsia="宋体" w:hAnsi="Verdana"/>
        </w:rPr>
        <w:t>古怪</w:t>
      </w:r>
      <w:r w:rsidRPr="00C36CBA">
        <w:rPr>
          <w:rFonts w:ascii="Verdana" w:eastAsia="宋体" w:hAnsi="Verdana"/>
        </w:rPr>
        <w:t xml:space="preserve">) , ain’t it ? </w:t>
      </w:r>
      <w:r w:rsidRPr="00C36CBA">
        <w:rPr>
          <w:rFonts w:ascii="Verdana" w:eastAsia="宋体" w:hAnsi="Verdana"/>
        </w:rPr>
        <w:br/>
      </w:r>
      <w:r w:rsidRPr="00C36CBA">
        <w:rPr>
          <w:rFonts w:ascii="Verdana" w:eastAsia="宋体" w:hAnsi="Verdana"/>
        </w:rPr>
        <w:t>黑尔夫人：我姐姐贝茜就是那样。古怪，是不是？</w:t>
      </w:r>
      <w:r w:rsidRPr="00C36CBA">
        <w:rPr>
          <w:rFonts w:ascii="Verdana" w:eastAsia="宋体" w:hAnsi="Verdana"/>
        </w:rPr>
        <w:t xml:space="preserve"> </w:t>
      </w:r>
      <w:r w:rsidRPr="00C36CBA">
        <w:rPr>
          <w:rFonts w:ascii="Verdana" w:eastAsia="宋体" w:hAnsi="Verdana"/>
        </w:rPr>
        <w:br/>
        <w:t xml:space="preserve">Mrs. Peters : (Examining the cage . ) Why , look at this door . It’s broke . One hinge is pulled apart . </w:t>
      </w:r>
      <w:r w:rsidRPr="00C36CBA">
        <w:rPr>
          <w:rFonts w:ascii="Verdana" w:eastAsia="宋体" w:hAnsi="Verdana"/>
        </w:rPr>
        <w:br/>
      </w:r>
      <w:r w:rsidRPr="00C36CBA">
        <w:rPr>
          <w:rFonts w:ascii="Verdana" w:eastAsia="宋体" w:hAnsi="Verdana"/>
        </w:rPr>
        <w:t>彼得斯夫人：（仔细查看鸟笼）喂，看看这笼门，已经坏了，一个轴已经扯断了。</w:t>
      </w:r>
      <w:r w:rsidRPr="00C36CBA">
        <w:rPr>
          <w:rFonts w:ascii="Verdana" w:eastAsia="宋体" w:hAnsi="Verdana"/>
        </w:rPr>
        <w:t xml:space="preserve"> </w:t>
      </w:r>
      <w:r w:rsidRPr="00C36CBA">
        <w:rPr>
          <w:rFonts w:ascii="Verdana" w:eastAsia="宋体" w:hAnsi="Verdana"/>
        </w:rPr>
        <w:br/>
        <w:t>Mrs. Hale : ( Looking too . ) Looks as if someone must</w:t>
      </w:r>
      <w:r w:rsidRPr="00C36CBA">
        <w:rPr>
          <w:rFonts w:ascii="Verdana" w:eastAsia="宋体" w:hAnsi="Verdana"/>
        </w:rPr>
        <w:t xml:space="preserve"> have been tough with it . </w:t>
      </w:r>
      <w:r w:rsidRPr="00C36CBA">
        <w:rPr>
          <w:rFonts w:ascii="Verdana" w:eastAsia="宋体" w:hAnsi="Verdana"/>
        </w:rPr>
        <w:br/>
      </w:r>
      <w:r w:rsidRPr="00C36CBA">
        <w:rPr>
          <w:rFonts w:ascii="Verdana" w:eastAsia="宋体" w:hAnsi="Verdana"/>
        </w:rPr>
        <w:t>黑尔夫人：（也看）看上去好像有人对它很粗暴。</w:t>
      </w:r>
      <w:r w:rsidRPr="00C36CBA">
        <w:rPr>
          <w:rFonts w:ascii="Verdana" w:eastAsia="宋体" w:hAnsi="Verdana"/>
        </w:rPr>
        <w:t xml:space="preserve"> </w:t>
      </w:r>
      <w:r w:rsidRPr="00C36CBA">
        <w:rPr>
          <w:rFonts w:ascii="Verdana" w:eastAsia="宋体" w:hAnsi="Verdana"/>
        </w:rPr>
        <w:br/>
        <w:t xml:space="preserve">Mrs. Peters : Why , yes . </w:t>
      </w:r>
      <w:r w:rsidRPr="00C36CBA">
        <w:rPr>
          <w:rFonts w:ascii="Verdana" w:eastAsia="宋体" w:hAnsi="Verdana"/>
        </w:rPr>
        <w:br/>
      </w:r>
      <w:r w:rsidRPr="00C36CBA">
        <w:rPr>
          <w:rFonts w:ascii="Verdana" w:eastAsia="宋体" w:hAnsi="Verdana"/>
        </w:rPr>
        <w:t>彼得斯夫人：一点没错。</w:t>
      </w:r>
      <w:r w:rsidRPr="00C36CBA">
        <w:rPr>
          <w:rFonts w:ascii="Verdana" w:eastAsia="宋体" w:hAnsi="Verdana"/>
        </w:rPr>
        <w:t xml:space="preserve"> </w:t>
      </w:r>
      <w:r w:rsidRPr="00C36CBA">
        <w:rPr>
          <w:rFonts w:ascii="Verdana" w:eastAsia="宋体" w:hAnsi="Verdana"/>
        </w:rPr>
        <w:br/>
        <w:t xml:space="preserve">( She brings the cage forward and puts it on the table . ) </w:t>
      </w:r>
      <w:r w:rsidRPr="00C36CBA">
        <w:rPr>
          <w:rFonts w:ascii="Verdana" w:eastAsia="宋体" w:hAnsi="Verdana"/>
        </w:rPr>
        <w:br/>
      </w:r>
      <w:r w:rsidRPr="00C36CBA">
        <w:rPr>
          <w:rFonts w:ascii="Verdana" w:eastAsia="宋体" w:hAnsi="Verdana"/>
        </w:rPr>
        <w:t>（她拿着鸟笼走上前，把它放在桌上）</w:t>
      </w:r>
      <w:r w:rsidRPr="00C36CBA">
        <w:rPr>
          <w:rFonts w:ascii="Verdana" w:eastAsia="宋体" w:hAnsi="Verdana"/>
        </w:rPr>
        <w:t xml:space="preserve"> </w:t>
      </w:r>
      <w:r w:rsidRPr="00C36CBA">
        <w:rPr>
          <w:rFonts w:ascii="Verdana" w:eastAsia="宋体" w:hAnsi="Verdana"/>
        </w:rPr>
        <w:br/>
        <w:t>Mrs. Hale : I wish if they’re going to find any evidence they’d be about it . I don’t</w:t>
      </w:r>
      <w:r w:rsidRPr="00C36CBA">
        <w:rPr>
          <w:rFonts w:ascii="Verdana" w:eastAsia="宋体" w:hAnsi="Verdana"/>
        </w:rPr>
        <w:t xml:space="preserve"> like this place . </w:t>
      </w:r>
      <w:r w:rsidRPr="00C36CBA">
        <w:rPr>
          <w:rFonts w:ascii="Verdana" w:eastAsia="宋体" w:hAnsi="Verdana"/>
        </w:rPr>
        <w:br/>
      </w:r>
      <w:r w:rsidRPr="00C36CBA">
        <w:rPr>
          <w:rFonts w:ascii="Verdana" w:eastAsia="宋体" w:hAnsi="Verdana"/>
        </w:rPr>
        <w:t>黑尔夫人：我希望他们要找到什么证据就赶快干。我不喜欢这个地方。</w:t>
      </w:r>
      <w:r w:rsidRPr="00C36CBA">
        <w:rPr>
          <w:rFonts w:ascii="Verdana" w:eastAsia="宋体" w:hAnsi="Verdana"/>
        </w:rPr>
        <w:t xml:space="preserve"> </w:t>
      </w:r>
      <w:r w:rsidRPr="00C36CBA">
        <w:rPr>
          <w:rFonts w:ascii="Verdana" w:eastAsia="宋体" w:hAnsi="Verdana"/>
        </w:rPr>
        <w:br/>
        <w:t xml:space="preserve">Mrs. Peters : But I ‘m awful glad you came with me , Mrs. Hale . It would be lonesome for me sitting here alone . </w:t>
      </w:r>
      <w:r w:rsidRPr="00C36CBA">
        <w:rPr>
          <w:rFonts w:ascii="Verdana" w:eastAsia="宋体" w:hAnsi="Verdana"/>
        </w:rPr>
        <w:br/>
      </w:r>
      <w:r w:rsidRPr="00C36CBA">
        <w:rPr>
          <w:rFonts w:ascii="Verdana" w:eastAsia="宋体" w:hAnsi="Verdana"/>
        </w:rPr>
        <w:t>彼得斯夫人：可你陪我来找特别高兴，黑尔夫人。我一个人坐在这儿会感到孤独。</w:t>
      </w:r>
      <w:r w:rsidRPr="00C36CBA">
        <w:rPr>
          <w:rFonts w:ascii="Verdana" w:eastAsia="宋体" w:hAnsi="Verdana"/>
        </w:rPr>
        <w:t xml:space="preserve"> </w:t>
      </w:r>
      <w:r w:rsidRPr="00C36CBA">
        <w:rPr>
          <w:rFonts w:ascii="Verdana" w:eastAsia="宋体" w:hAnsi="Verdana"/>
        </w:rPr>
        <w:br/>
        <w:t>Mrs. Hale : It would , wouldn’t it ? ( Dropping he</w:t>
      </w:r>
      <w:r w:rsidRPr="00C36CBA">
        <w:rPr>
          <w:rFonts w:ascii="Verdana" w:eastAsia="宋体" w:hAnsi="Verdana"/>
        </w:rPr>
        <w:t xml:space="preserve">r sewing . ) But I tell you what I do wish , Mrs. Peters . I wish I had come over sometimes when she was here . I ----( looking around the room . ) ----wish I had . </w:t>
      </w:r>
      <w:r w:rsidRPr="00C36CBA">
        <w:rPr>
          <w:rFonts w:ascii="Verdana" w:eastAsia="宋体" w:hAnsi="Verdana"/>
        </w:rPr>
        <w:br/>
      </w:r>
      <w:r w:rsidRPr="00C36CBA">
        <w:rPr>
          <w:rFonts w:ascii="Verdana" w:eastAsia="宋体" w:hAnsi="Verdana"/>
        </w:rPr>
        <w:t>黑尔夫人：我也会的，不是吗？（放下针线活）但告诉你我心里怎么想，彼得斯夫人。我希望她在这儿时我常来几次。我</w:t>
      </w:r>
      <w:r w:rsidRPr="00C36CBA">
        <w:rPr>
          <w:rFonts w:ascii="Verdana" w:eastAsia="宋体" w:hAnsi="Verdana"/>
        </w:rPr>
        <w:t>——</w:t>
      </w:r>
      <w:r w:rsidRPr="00C36CBA">
        <w:rPr>
          <w:rFonts w:ascii="Verdana" w:eastAsia="宋体" w:hAnsi="Verdana"/>
        </w:rPr>
        <w:t>（环顾室内）希望这样。</w:t>
      </w:r>
      <w:r w:rsidRPr="00C36CBA">
        <w:rPr>
          <w:rFonts w:ascii="Verdana" w:eastAsia="宋体" w:hAnsi="Verdana"/>
        </w:rPr>
        <w:t xml:space="preserve">` </w:t>
      </w:r>
      <w:r w:rsidRPr="00C36CBA">
        <w:rPr>
          <w:rFonts w:ascii="Verdana" w:eastAsia="宋体" w:hAnsi="Verdana"/>
        </w:rPr>
        <w:br/>
        <w:t xml:space="preserve">Mrs. Peters : But of </w:t>
      </w:r>
      <w:r w:rsidRPr="00C36CBA">
        <w:rPr>
          <w:rFonts w:ascii="Verdana" w:eastAsia="宋体" w:hAnsi="Verdana"/>
        </w:rPr>
        <w:t xml:space="preserve">course you were awful busy , Mrs. Hale -----your house and your children . </w:t>
      </w:r>
      <w:r w:rsidRPr="00C36CBA">
        <w:rPr>
          <w:rFonts w:ascii="Verdana" w:eastAsia="宋体" w:hAnsi="Verdana"/>
        </w:rPr>
        <w:br/>
      </w:r>
      <w:r w:rsidRPr="00C36CBA">
        <w:rPr>
          <w:rFonts w:ascii="Verdana" w:eastAsia="宋体" w:hAnsi="Verdana"/>
        </w:rPr>
        <w:t>彼得斯夫人：可是你当然特别忙，黑尔夫人。</w:t>
      </w:r>
      <w:r w:rsidRPr="00C36CBA">
        <w:rPr>
          <w:rFonts w:ascii="Verdana" w:eastAsia="宋体" w:hAnsi="Verdana"/>
        </w:rPr>
        <w:t>——</w:t>
      </w:r>
      <w:r w:rsidRPr="00C36CBA">
        <w:rPr>
          <w:rFonts w:ascii="Verdana" w:eastAsia="宋体" w:hAnsi="Verdana"/>
        </w:rPr>
        <w:t>你的家，你的孩子。</w:t>
      </w:r>
      <w:r w:rsidRPr="00C36CBA">
        <w:rPr>
          <w:rFonts w:ascii="Verdana" w:eastAsia="宋体" w:hAnsi="Verdana"/>
        </w:rPr>
        <w:t xml:space="preserve"> </w:t>
      </w:r>
      <w:r w:rsidRPr="00C36CBA">
        <w:rPr>
          <w:rFonts w:ascii="Verdana" w:eastAsia="宋体" w:hAnsi="Verdana"/>
        </w:rPr>
        <w:br/>
        <w:t xml:space="preserve">Mrs. Hale : I could’ve come . I stayed away because it weren’t cheerful -----and that’s why I ought to have come . </w:t>
      </w:r>
      <w:r w:rsidRPr="00C36CBA">
        <w:rPr>
          <w:rFonts w:ascii="Verdana" w:eastAsia="宋体" w:hAnsi="Verdana"/>
        </w:rPr>
        <w:br/>
      </w:r>
      <w:r w:rsidRPr="00C36CBA">
        <w:rPr>
          <w:rFonts w:ascii="Verdana" w:eastAsia="宋体" w:hAnsi="Verdana"/>
        </w:rPr>
        <w:t>黑尔夫人：我本来能来。我没进来是因为这里令人不快。</w:t>
      </w:r>
      <w:r w:rsidRPr="00C36CBA">
        <w:rPr>
          <w:rFonts w:ascii="Verdana" w:eastAsia="宋体" w:hAnsi="Verdana"/>
        </w:rPr>
        <w:t>——</w:t>
      </w:r>
      <w:r w:rsidRPr="00C36CBA">
        <w:rPr>
          <w:rFonts w:ascii="Verdana" w:eastAsia="宋体" w:hAnsi="Verdana"/>
        </w:rPr>
        <w:t>这正是为</w:t>
      </w:r>
      <w:r w:rsidRPr="00C36CBA">
        <w:rPr>
          <w:rFonts w:ascii="Verdana" w:eastAsia="宋体" w:hAnsi="Verdana"/>
        </w:rPr>
        <w:t>什么我应该过来。</w:t>
      </w:r>
      <w:r w:rsidRPr="00C36CBA">
        <w:rPr>
          <w:rFonts w:ascii="Verdana" w:eastAsia="宋体" w:hAnsi="Verdana"/>
        </w:rPr>
        <w:t xml:space="preserve"> </w:t>
      </w:r>
      <w:r w:rsidRPr="00C36CBA">
        <w:rPr>
          <w:rFonts w:ascii="Verdana" w:eastAsia="宋体" w:hAnsi="Verdana"/>
        </w:rPr>
        <w:br/>
        <w:t xml:space="preserve">I ---I ‘ve never liked this place . Maybe because it’s down in a hollow and you don’t see the road . </w:t>
      </w:r>
      <w:r w:rsidRPr="00C36CBA">
        <w:rPr>
          <w:rFonts w:ascii="Verdana" w:eastAsia="宋体" w:hAnsi="Verdana"/>
        </w:rPr>
        <w:br/>
      </w:r>
      <w:r w:rsidRPr="00C36CBA">
        <w:rPr>
          <w:rFonts w:ascii="Verdana" w:eastAsia="宋体" w:hAnsi="Verdana"/>
        </w:rPr>
        <w:t>我</w:t>
      </w:r>
      <w:r w:rsidRPr="00C36CBA">
        <w:rPr>
          <w:rFonts w:ascii="Verdana" w:eastAsia="宋体" w:hAnsi="Verdana"/>
        </w:rPr>
        <w:t>——</w:t>
      </w:r>
      <w:r w:rsidRPr="00C36CBA">
        <w:rPr>
          <w:rFonts w:ascii="Verdana" w:eastAsia="宋体" w:hAnsi="Verdana"/>
        </w:rPr>
        <w:t>我从不喜欢这个地方。也许因为它建在一块洼地上，从这看不见大路。</w:t>
      </w:r>
      <w:r w:rsidRPr="00C36CBA">
        <w:rPr>
          <w:rFonts w:ascii="Verdana" w:eastAsia="宋体" w:hAnsi="Verdana"/>
        </w:rPr>
        <w:t xml:space="preserve">` </w:t>
      </w:r>
      <w:r w:rsidRPr="00C36CBA">
        <w:rPr>
          <w:rFonts w:ascii="Verdana" w:eastAsia="宋体" w:hAnsi="Verdana"/>
        </w:rPr>
        <w:br/>
        <w:t>I don’t know what it is but it’s a lonesome place and always was . I wish I had come over to see Minnie Fos</w:t>
      </w:r>
      <w:r w:rsidRPr="00C36CBA">
        <w:rPr>
          <w:rFonts w:ascii="Verdana" w:eastAsia="宋体" w:hAnsi="Verdana"/>
        </w:rPr>
        <w:t xml:space="preserve">ter sometimes . I can see now ----( Shakes her head . ) </w:t>
      </w:r>
      <w:r w:rsidRPr="00C36CBA">
        <w:rPr>
          <w:rFonts w:ascii="Verdana" w:eastAsia="宋体" w:hAnsi="Verdana"/>
        </w:rPr>
        <w:br/>
      </w:r>
      <w:r w:rsidRPr="00C36CBA">
        <w:rPr>
          <w:rFonts w:ascii="Verdana" w:eastAsia="宋体" w:hAnsi="Verdana"/>
        </w:rPr>
        <w:t>我也不知道为什么，可这个地方令人感到寂寞，一直是这样。真希望我过去常来看看明妮</w:t>
      </w:r>
      <w:r w:rsidRPr="00C36CBA">
        <w:rPr>
          <w:rFonts w:ascii="Verdana" w:eastAsia="宋体" w:hAnsi="Verdana"/>
        </w:rPr>
        <w:t>?</w:t>
      </w:r>
      <w:r w:rsidRPr="00C36CBA">
        <w:rPr>
          <w:rFonts w:ascii="Verdana" w:eastAsia="宋体" w:hAnsi="Verdana"/>
        </w:rPr>
        <w:t>福斯特。我现在能明白</w:t>
      </w:r>
      <w:r w:rsidRPr="00C36CBA">
        <w:rPr>
          <w:rFonts w:ascii="Verdana" w:eastAsia="宋体" w:hAnsi="Verdana"/>
        </w:rPr>
        <w:t>——</w:t>
      </w:r>
      <w:r w:rsidRPr="00C36CBA">
        <w:rPr>
          <w:rFonts w:ascii="Verdana" w:eastAsia="宋体" w:hAnsi="Verdana"/>
        </w:rPr>
        <w:t>（她摇摇头）</w:t>
      </w:r>
      <w:r w:rsidRPr="00C36CBA">
        <w:rPr>
          <w:rFonts w:ascii="Verdana" w:eastAsia="宋体" w:hAnsi="Verdana"/>
        </w:rPr>
        <w:t xml:space="preserve"> </w:t>
      </w:r>
      <w:r w:rsidRPr="00C36CBA">
        <w:rPr>
          <w:rFonts w:ascii="Verdana" w:eastAsia="宋体" w:hAnsi="Verdana"/>
        </w:rPr>
        <w:br/>
        <w:t>Mrs. Peters : Well , you mustn’t reproach(</w:t>
      </w:r>
      <w:r w:rsidRPr="00C36CBA">
        <w:rPr>
          <w:rFonts w:ascii="Verdana" w:eastAsia="宋体" w:hAnsi="Verdana"/>
        </w:rPr>
        <w:t>責備</w:t>
      </w:r>
      <w:r w:rsidRPr="00C36CBA">
        <w:rPr>
          <w:rFonts w:ascii="Verdana" w:eastAsia="宋体" w:hAnsi="Verdana"/>
        </w:rPr>
        <w:t>) yourself , Mrs. Hale . Somehow we just don’t see how it is with other folks until ----somethi</w:t>
      </w:r>
      <w:r w:rsidRPr="00C36CBA">
        <w:rPr>
          <w:rFonts w:ascii="Verdana" w:eastAsia="宋体" w:hAnsi="Verdana"/>
        </w:rPr>
        <w:t xml:space="preserve">ng comes up . </w:t>
      </w:r>
      <w:r w:rsidRPr="00C36CBA">
        <w:rPr>
          <w:rFonts w:ascii="Verdana" w:eastAsia="宋体" w:hAnsi="Verdana"/>
        </w:rPr>
        <w:br/>
      </w:r>
      <w:r w:rsidRPr="00C36CBA">
        <w:rPr>
          <w:rFonts w:ascii="Verdana" w:eastAsia="宋体" w:hAnsi="Verdana"/>
        </w:rPr>
        <w:t xml:space="preserve">　彼得斯夫人：好了，你不该责备自己，黑尔夫人。不知为什么我们就是看不到别人过得怎样，直到</w:t>
      </w:r>
      <w:r w:rsidRPr="00C36CBA">
        <w:rPr>
          <w:rFonts w:ascii="Verdana" w:eastAsia="宋体" w:hAnsi="Verdana"/>
        </w:rPr>
        <w:t>——</w:t>
      </w:r>
      <w:r w:rsidRPr="00C36CBA">
        <w:rPr>
          <w:rFonts w:ascii="Verdana" w:eastAsia="宋体" w:hAnsi="Verdana"/>
        </w:rPr>
        <w:t>出了什么事为止。</w:t>
      </w:r>
      <w:r w:rsidRPr="00C36CBA">
        <w:rPr>
          <w:rFonts w:ascii="Verdana" w:eastAsia="宋体" w:hAnsi="Verdana"/>
        </w:rPr>
        <w:t xml:space="preserve"> </w:t>
      </w:r>
      <w:r w:rsidRPr="00C36CBA">
        <w:rPr>
          <w:rFonts w:ascii="Verdana" w:eastAsia="宋体" w:hAnsi="Verdana"/>
        </w:rPr>
        <w:br/>
        <w:t xml:space="preserve">Mrs. Hale : Not having children makes less work ----but it makes a quiet house , and Wright out to work all day , and no company when he did come in . </w:t>
      </w:r>
      <w:r w:rsidRPr="00C36CBA">
        <w:rPr>
          <w:rFonts w:ascii="Verdana" w:eastAsia="宋体" w:hAnsi="Verdana"/>
        </w:rPr>
        <w:br/>
      </w:r>
      <w:r w:rsidRPr="00C36CBA">
        <w:rPr>
          <w:rFonts w:ascii="Verdana" w:eastAsia="宋体" w:hAnsi="Verdana"/>
        </w:rPr>
        <w:t>黑尔夫人：没有孩子就没有那么多活儿，</w:t>
      </w:r>
      <w:r w:rsidRPr="00C36CBA">
        <w:rPr>
          <w:rFonts w:ascii="Verdana" w:eastAsia="宋体" w:hAnsi="Verdana"/>
        </w:rPr>
        <w:t>——</w:t>
      </w:r>
      <w:r w:rsidRPr="00C36CBA">
        <w:rPr>
          <w:rFonts w:ascii="Verdana" w:eastAsia="宋体" w:hAnsi="Verdana"/>
        </w:rPr>
        <w:t>但会使家里冷冷清清，而且赖</w:t>
      </w:r>
      <w:r w:rsidRPr="00C36CBA">
        <w:rPr>
          <w:rFonts w:ascii="Verdana" w:eastAsia="宋体" w:hAnsi="Verdana"/>
        </w:rPr>
        <w:t>特整天出去干活儿，就算他回了家也没人陪她。</w:t>
      </w:r>
      <w:r w:rsidRPr="00C36CBA">
        <w:rPr>
          <w:rFonts w:ascii="Verdana" w:eastAsia="宋体" w:hAnsi="Verdana"/>
        </w:rPr>
        <w:t xml:space="preserve"> </w:t>
      </w:r>
      <w:r w:rsidRPr="00C36CBA">
        <w:rPr>
          <w:rFonts w:ascii="Verdana" w:eastAsia="宋体" w:hAnsi="Verdana"/>
        </w:rPr>
        <w:br/>
        <w:t xml:space="preserve">Did you know John Wright , Mrs. Peters ? </w:t>
      </w:r>
      <w:r w:rsidRPr="00C36CBA">
        <w:rPr>
          <w:rFonts w:ascii="Verdana" w:eastAsia="宋体" w:hAnsi="Verdana"/>
        </w:rPr>
        <w:br/>
      </w:r>
      <w:r w:rsidRPr="00C36CBA">
        <w:rPr>
          <w:rFonts w:ascii="Verdana" w:eastAsia="宋体" w:hAnsi="Verdana"/>
        </w:rPr>
        <w:t>你认识约翰</w:t>
      </w:r>
      <w:r w:rsidRPr="00C36CBA">
        <w:rPr>
          <w:rFonts w:ascii="Verdana" w:eastAsia="宋体" w:hAnsi="Verdana"/>
        </w:rPr>
        <w:t>?</w:t>
      </w:r>
      <w:r w:rsidRPr="00C36CBA">
        <w:rPr>
          <w:rFonts w:ascii="Verdana" w:eastAsia="宋体" w:hAnsi="Verdana"/>
        </w:rPr>
        <w:t>赖特吗，彼得斯夫人？</w:t>
      </w:r>
      <w:r w:rsidRPr="00C36CBA">
        <w:rPr>
          <w:rFonts w:ascii="Verdana" w:eastAsia="宋体" w:hAnsi="Verdana"/>
        </w:rPr>
        <w:t xml:space="preserve"> </w:t>
      </w:r>
      <w:r w:rsidRPr="00C36CBA">
        <w:rPr>
          <w:rFonts w:ascii="Verdana" w:eastAsia="宋体" w:hAnsi="Verdana"/>
        </w:rPr>
        <w:br/>
        <w:t xml:space="preserve">Mrs. Peters : Not to know him ; I ‘ve seen him in town . They say he was a good man . </w:t>
      </w:r>
      <w:r w:rsidRPr="00C36CBA">
        <w:rPr>
          <w:rFonts w:ascii="Verdana" w:eastAsia="宋体" w:hAnsi="Verdana"/>
        </w:rPr>
        <w:br/>
      </w:r>
      <w:r w:rsidRPr="00C36CBA">
        <w:rPr>
          <w:rFonts w:ascii="Verdana" w:eastAsia="宋体" w:hAnsi="Verdana"/>
        </w:rPr>
        <w:t>彼得斯夫人：不太认识。我在城里见过他，人家说他人不错。</w:t>
      </w:r>
      <w:r w:rsidRPr="00C36CBA">
        <w:rPr>
          <w:rFonts w:ascii="Verdana" w:eastAsia="宋体" w:hAnsi="Verdana"/>
        </w:rPr>
        <w:t xml:space="preserve">` </w:t>
      </w:r>
      <w:r w:rsidRPr="00C36CBA">
        <w:rPr>
          <w:rFonts w:ascii="Verdana" w:eastAsia="宋体" w:hAnsi="Verdana"/>
        </w:rPr>
        <w:br/>
        <w:t>Mrs. Hale : yes ---good ; he didn’t drink , and kept his</w:t>
      </w:r>
      <w:r w:rsidRPr="00C36CBA">
        <w:rPr>
          <w:rFonts w:ascii="Verdana" w:eastAsia="宋体" w:hAnsi="Verdana"/>
        </w:rPr>
        <w:t xml:space="preserve"> word as well as most , I guess , and paid his debts . </w:t>
      </w:r>
      <w:r w:rsidRPr="00C36CBA">
        <w:rPr>
          <w:rFonts w:ascii="Verdana" w:eastAsia="宋体" w:hAnsi="Verdana"/>
        </w:rPr>
        <w:br/>
      </w:r>
      <w:r w:rsidRPr="00C36CBA">
        <w:rPr>
          <w:rFonts w:ascii="Verdana" w:eastAsia="宋体" w:hAnsi="Verdana"/>
        </w:rPr>
        <w:t>黑尔夫人：是的</w:t>
      </w:r>
      <w:r w:rsidRPr="00C36CBA">
        <w:rPr>
          <w:rFonts w:ascii="Verdana" w:eastAsia="宋体" w:hAnsi="Verdana"/>
        </w:rPr>
        <w:t>——</w:t>
      </w:r>
      <w:r w:rsidRPr="00C36CBA">
        <w:rPr>
          <w:rFonts w:ascii="Verdana" w:eastAsia="宋体" w:hAnsi="Verdana"/>
        </w:rPr>
        <w:t>不错。他不喝酒，信守诺言，我想这同大多数人一样，而且他还从不拖延还账。</w:t>
      </w:r>
      <w:r w:rsidRPr="00C36CBA">
        <w:rPr>
          <w:rFonts w:ascii="Verdana" w:eastAsia="宋体" w:hAnsi="Verdana"/>
        </w:rPr>
        <w:t xml:space="preserve">` </w:t>
      </w:r>
      <w:r w:rsidRPr="00C36CBA">
        <w:rPr>
          <w:rFonts w:ascii="Verdana" w:eastAsia="宋体" w:hAnsi="Verdana"/>
        </w:rPr>
        <w:br/>
        <w:t xml:space="preserve">but he was a hard man , Mrs. Peters . Just to pass the time of day with him ----( shivers . ) Like a raw wind that gets to the bone . </w:t>
      </w:r>
      <w:r w:rsidRPr="00C36CBA">
        <w:rPr>
          <w:rFonts w:ascii="Verdana" w:eastAsia="宋体" w:hAnsi="Verdana"/>
        </w:rPr>
        <w:br/>
      </w:r>
      <w:r w:rsidRPr="00C36CBA">
        <w:rPr>
          <w:rFonts w:ascii="Verdana" w:eastAsia="宋体" w:hAnsi="Verdana"/>
        </w:rPr>
        <w:t>可他是个冷酷的人，彼得斯夫人。想想每</w:t>
      </w:r>
      <w:r w:rsidRPr="00C36CBA">
        <w:rPr>
          <w:rFonts w:ascii="Verdana" w:eastAsia="宋体" w:hAnsi="Verdana"/>
        </w:rPr>
        <w:t>天跟他一起过日子，</w:t>
      </w:r>
      <w:r w:rsidRPr="00C36CBA">
        <w:rPr>
          <w:rFonts w:ascii="Verdana" w:eastAsia="宋体" w:hAnsi="Verdana"/>
        </w:rPr>
        <w:t>——</w:t>
      </w:r>
      <w:r w:rsidRPr="00C36CBA">
        <w:rPr>
          <w:rFonts w:ascii="Verdana" w:eastAsia="宋体" w:hAnsi="Verdana"/>
        </w:rPr>
        <w:t>（一阵战栗）就像一阵阴冷的风侵袭入骨。</w:t>
      </w:r>
      <w:r w:rsidRPr="00C36CBA">
        <w:rPr>
          <w:rFonts w:ascii="Verdana" w:eastAsia="宋体" w:hAnsi="Verdana"/>
        </w:rPr>
        <w:t xml:space="preserve"> </w:t>
      </w:r>
      <w:r w:rsidRPr="00C36CBA">
        <w:rPr>
          <w:rFonts w:ascii="Verdana" w:eastAsia="宋体" w:hAnsi="Verdana"/>
        </w:rPr>
        <w:br/>
        <w:t xml:space="preserve">(Pauses , her eye falling on the cage . ) I should think she would have wanted a bird . But what do you suppose went with it ? </w:t>
      </w:r>
      <w:r w:rsidRPr="00C36CBA">
        <w:rPr>
          <w:rFonts w:ascii="Verdana" w:eastAsia="宋体" w:hAnsi="Verdana"/>
        </w:rPr>
        <w:br/>
        <w:t>(</w:t>
      </w:r>
      <w:r w:rsidRPr="00C36CBA">
        <w:rPr>
          <w:rFonts w:ascii="Verdana" w:eastAsia="宋体" w:hAnsi="Verdana"/>
        </w:rPr>
        <w:t>停下话，眼光落在鸟笼上）我想她会要一只鸟的，可是你想这只鸟会怎么样？</w:t>
      </w:r>
      <w:r w:rsidRPr="00C36CBA">
        <w:rPr>
          <w:rFonts w:ascii="Verdana" w:eastAsia="宋体" w:hAnsi="Verdana"/>
        </w:rPr>
        <w:t xml:space="preserve"> </w:t>
      </w:r>
      <w:r w:rsidRPr="00C36CBA">
        <w:rPr>
          <w:rFonts w:ascii="Verdana" w:eastAsia="宋体" w:hAnsi="Verdana"/>
        </w:rPr>
        <w:br/>
        <w:t xml:space="preserve">Mrs. Peters : I don’t know , unless it got sick and died . </w:t>
      </w:r>
      <w:r w:rsidRPr="00C36CBA">
        <w:rPr>
          <w:rFonts w:ascii="Verdana" w:eastAsia="宋体" w:hAnsi="Verdana"/>
        </w:rPr>
        <w:br/>
      </w:r>
      <w:r w:rsidRPr="00C36CBA">
        <w:rPr>
          <w:rFonts w:ascii="Verdana" w:eastAsia="宋体" w:hAnsi="Verdana"/>
        </w:rPr>
        <w:t>彼得斯夫人：我不知道，要么生病死掉了。</w:t>
      </w:r>
      <w:r w:rsidRPr="00C36CBA">
        <w:rPr>
          <w:rFonts w:ascii="Verdana" w:eastAsia="宋体" w:hAnsi="Verdana"/>
        </w:rPr>
        <w:t xml:space="preserve"> </w:t>
      </w:r>
      <w:r w:rsidRPr="00C36CBA">
        <w:rPr>
          <w:rFonts w:ascii="Verdana" w:eastAsia="宋体" w:hAnsi="Verdana"/>
        </w:rPr>
        <w:br/>
        <w:t xml:space="preserve">( She reaches over and swings the broken door , swings it again . Both women watch it . ) </w:t>
      </w:r>
      <w:r w:rsidRPr="00C36CBA">
        <w:rPr>
          <w:rFonts w:ascii="Verdana" w:eastAsia="宋体" w:hAnsi="Verdana"/>
        </w:rPr>
        <w:br/>
        <w:t>(</w:t>
      </w:r>
      <w:r w:rsidRPr="00C36CBA">
        <w:rPr>
          <w:rFonts w:ascii="Verdana" w:eastAsia="宋体" w:hAnsi="Verdana"/>
        </w:rPr>
        <w:t>她伸手拨弄了一下断裂的笼门，又拨了一下，两个女人一起注视着</w:t>
      </w:r>
      <w:r w:rsidRPr="00C36CBA">
        <w:rPr>
          <w:rFonts w:ascii="Verdana" w:eastAsia="宋体" w:hAnsi="Verdana"/>
        </w:rPr>
        <w:t xml:space="preserve">) </w:t>
      </w:r>
      <w:r w:rsidRPr="00C36CBA">
        <w:rPr>
          <w:rFonts w:ascii="Verdana" w:eastAsia="宋体" w:hAnsi="Verdana"/>
        </w:rPr>
        <w:br/>
        <w:t>Mrs. Hale : You weren’t raised round here , were you ?( Mrs. Peters shakes her head . ) You didn’t know ----he</w:t>
      </w:r>
      <w:r w:rsidRPr="00C36CBA">
        <w:rPr>
          <w:rFonts w:ascii="Verdana" w:eastAsia="宋体" w:hAnsi="Verdana"/>
        </w:rPr>
        <w:t xml:space="preserve">r ? </w:t>
      </w:r>
      <w:r w:rsidRPr="00C36CBA">
        <w:rPr>
          <w:rFonts w:ascii="Verdana" w:eastAsia="宋体" w:hAnsi="Verdana"/>
        </w:rPr>
        <w:br/>
      </w:r>
      <w:r w:rsidRPr="00C36CBA">
        <w:rPr>
          <w:rFonts w:ascii="Verdana" w:eastAsia="宋体" w:hAnsi="Verdana"/>
        </w:rPr>
        <w:t>黑尔夫人：你不是在这儿附近长大的，对吗？（彼得斯夫人摇摇头）你不认识</w:t>
      </w:r>
      <w:r w:rsidRPr="00C36CBA">
        <w:rPr>
          <w:rFonts w:ascii="Verdana" w:eastAsia="宋体" w:hAnsi="Verdana"/>
        </w:rPr>
        <w:t>——</w:t>
      </w:r>
      <w:r w:rsidRPr="00C36CBA">
        <w:rPr>
          <w:rFonts w:ascii="Verdana" w:eastAsia="宋体" w:hAnsi="Verdana"/>
        </w:rPr>
        <w:t>她？</w:t>
      </w:r>
      <w:r w:rsidRPr="00C36CBA">
        <w:rPr>
          <w:rFonts w:ascii="Verdana" w:eastAsia="宋体" w:hAnsi="Verdana"/>
        </w:rPr>
        <w:t xml:space="preserve"> </w:t>
      </w:r>
      <w:r w:rsidRPr="00C36CBA">
        <w:rPr>
          <w:rFonts w:ascii="Verdana" w:eastAsia="宋体" w:hAnsi="Verdana"/>
        </w:rPr>
        <w:br/>
        <w:t xml:space="preserve">Mrs. Peters : Not till they brought her yesterday . </w:t>
      </w:r>
      <w:r w:rsidRPr="00C36CBA">
        <w:rPr>
          <w:rFonts w:ascii="Verdana" w:eastAsia="宋体" w:hAnsi="Verdana"/>
        </w:rPr>
        <w:br/>
      </w:r>
      <w:r w:rsidRPr="00C36CBA">
        <w:rPr>
          <w:rFonts w:ascii="Verdana" w:eastAsia="宋体" w:hAnsi="Verdana"/>
        </w:rPr>
        <w:t>彼得斯夫人：直到昨天他们把她带来才认识</w:t>
      </w:r>
      <w:r w:rsidRPr="00C36CBA">
        <w:rPr>
          <w:rFonts w:ascii="Verdana" w:eastAsia="宋体" w:hAnsi="Verdana"/>
        </w:rPr>
        <w:t xml:space="preserve"> </w:t>
      </w:r>
      <w:r w:rsidRPr="00C36CBA">
        <w:rPr>
          <w:rFonts w:ascii="Verdana" w:eastAsia="宋体" w:hAnsi="Verdana"/>
        </w:rPr>
        <w:br/>
        <w:t>Mrs. Hale : She ----come to think of it , she was kind of like a bird herself ----real sweet and pretty , but kind of timid(</w:t>
      </w:r>
      <w:r w:rsidRPr="00C36CBA">
        <w:rPr>
          <w:rFonts w:ascii="Verdana" w:eastAsia="宋体" w:hAnsi="Verdana"/>
        </w:rPr>
        <w:t>膽怯</w:t>
      </w:r>
      <w:r w:rsidRPr="00C36CBA">
        <w:rPr>
          <w:rFonts w:ascii="Verdana" w:eastAsia="宋体" w:hAnsi="Verdana"/>
        </w:rPr>
        <w:t>) and –flut</w:t>
      </w:r>
      <w:r w:rsidRPr="00C36CBA">
        <w:rPr>
          <w:rFonts w:ascii="Verdana" w:eastAsia="宋体" w:hAnsi="Verdana"/>
        </w:rPr>
        <w:t>tery</w:t>
      </w:r>
      <w:r w:rsidRPr="00C36CBA">
        <w:rPr>
          <w:rFonts w:ascii="Verdana" w:eastAsia="宋体" w:hAnsi="Verdana"/>
        </w:rPr>
        <w:t>心神不寧</w:t>
      </w:r>
      <w:r w:rsidRPr="00C36CBA">
        <w:rPr>
          <w:rFonts w:ascii="Verdana" w:eastAsia="宋体" w:hAnsi="Verdana"/>
        </w:rPr>
        <w:t xml:space="preserve"> . How ---she ---did ----change . </w:t>
      </w:r>
      <w:r w:rsidRPr="00C36CBA">
        <w:rPr>
          <w:rFonts w:ascii="Verdana" w:eastAsia="宋体" w:hAnsi="Verdana"/>
        </w:rPr>
        <w:br/>
      </w:r>
      <w:r w:rsidRPr="00C36CBA">
        <w:rPr>
          <w:rFonts w:ascii="Verdana" w:eastAsia="宋体" w:hAnsi="Verdana"/>
        </w:rPr>
        <w:t>黑尔夫人：她</w:t>
      </w:r>
      <w:r w:rsidRPr="00C36CBA">
        <w:rPr>
          <w:rFonts w:ascii="Verdana" w:eastAsia="宋体" w:hAnsi="Verdana"/>
        </w:rPr>
        <w:t>——</w:t>
      </w:r>
      <w:r w:rsidRPr="00C36CBA">
        <w:rPr>
          <w:rFonts w:ascii="Verdana" w:eastAsia="宋体" w:hAnsi="Verdana"/>
        </w:rPr>
        <w:t>想想看；她本人就有些像只鸟</w:t>
      </w:r>
      <w:r w:rsidRPr="00C36CBA">
        <w:rPr>
          <w:rFonts w:ascii="Verdana" w:eastAsia="宋体" w:hAnsi="Verdana"/>
        </w:rPr>
        <w:t>——</w:t>
      </w:r>
      <w:r w:rsidRPr="00C36CBA">
        <w:rPr>
          <w:rFonts w:ascii="Verdana" w:eastAsia="宋体" w:hAnsi="Verdana"/>
        </w:rPr>
        <w:t>的确漂亮可爱，只是有点胆怯和</w:t>
      </w:r>
      <w:r w:rsidRPr="00C36CBA">
        <w:rPr>
          <w:rFonts w:ascii="Verdana" w:eastAsia="宋体" w:hAnsi="Verdana"/>
        </w:rPr>
        <w:t>——</w:t>
      </w:r>
      <w:r w:rsidRPr="00C36CBA">
        <w:rPr>
          <w:rFonts w:ascii="Verdana" w:eastAsia="宋体" w:hAnsi="Verdana"/>
        </w:rPr>
        <w:t>心神不宁。她</w:t>
      </w:r>
      <w:r w:rsidRPr="00C36CBA">
        <w:rPr>
          <w:rFonts w:ascii="Verdana" w:eastAsia="宋体" w:hAnsi="Verdana"/>
        </w:rPr>
        <w:t>——</w:t>
      </w:r>
      <w:r w:rsidRPr="00C36CBA">
        <w:rPr>
          <w:rFonts w:ascii="Verdana" w:eastAsia="宋体" w:hAnsi="Verdana"/>
        </w:rPr>
        <w:t>怎么</w:t>
      </w:r>
      <w:r w:rsidRPr="00C36CBA">
        <w:rPr>
          <w:rFonts w:ascii="Verdana" w:eastAsia="宋体" w:hAnsi="Verdana"/>
        </w:rPr>
        <w:t>——</w:t>
      </w:r>
      <w:r w:rsidRPr="00C36CBA">
        <w:rPr>
          <w:rFonts w:ascii="Verdana" w:eastAsia="宋体" w:hAnsi="Verdana"/>
        </w:rPr>
        <w:t>会</w:t>
      </w:r>
      <w:r w:rsidRPr="00C36CBA">
        <w:rPr>
          <w:rFonts w:ascii="Verdana" w:eastAsia="宋体" w:hAnsi="Verdana"/>
        </w:rPr>
        <w:t>——</w:t>
      </w:r>
      <w:r w:rsidRPr="00C36CBA">
        <w:rPr>
          <w:rFonts w:ascii="Verdana" w:eastAsia="宋体" w:hAnsi="Verdana"/>
        </w:rPr>
        <w:t>改变。</w:t>
      </w:r>
      <w:r w:rsidRPr="00C36CBA">
        <w:rPr>
          <w:rFonts w:ascii="Verdana" w:eastAsia="宋体" w:hAnsi="Verdana"/>
        </w:rPr>
        <w:t xml:space="preserve"> </w:t>
      </w:r>
      <w:r w:rsidRPr="00C36CBA">
        <w:rPr>
          <w:rFonts w:ascii="Verdana" w:eastAsia="宋体" w:hAnsi="Verdana"/>
        </w:rPr>
        <w:br/>
        <w:t>( Silence ; then as if struck by a happy thought and relieved to get back to everyday things . ) Tell you what , Mrs. Peters , why don’t you take the quil</w:t>
      </w:r>
      <w:r w:rsidRPr="00C36CBA">
        <w:rPr>
          <w:rFonts w:ascii="Verdana" w:eastAsia="宋体" w:hAnsi="Verdana"/>
        </w:rPr>
        <w:t>t(</w:t>
      </w:r>
      <w:r w:rsidRPr="00C36CBA">
        <w:rPr>
          <w:rFonts w:ascii="Verdana" w:eastAsia="宋体" w:hAnsi="Verdana"/>
        </w:rPr>
        <w:t>棉被</w:t>
      </w:r>
      <w:r w:rsidRPr="00C36CBA">
        <w:rPr>
          <w:rFonts w:ascii="Verdana" w:eastAsia="宋体" w:hAnsi="Verdana"/>
        </w:rPr>
        <w:t xml:space="preserve">) in with you ? it might take up her mind . </w:t>
      </w:r>
      <w:r w:rsidRPr="00C36CBA">
        <w:rPr>
          <w:rFonts w:ascii="Verdana" w:eastAsia="宋体" w:hAnsi="Verdana"/>
        </w:rPr>
        <w:br/>
      </w:r>
      <w:r w:rsidRPr="00C36CBA">
        <w:rPr>
          <w:rFonts w:ascii="Verdana" w:eastAsia="宋体" w:hAnsi="Verdana"/>
        </w:rPr>
        <w:t xml:space="preserve">（沉默；接着仿佛被一种快乐的思绪所打动，变得不再忧虑，又回到现实中）听我说，彼得斯夫人，你把这被子也带去吧。这也许能让她分分神。　　　　　</w:t>
      </w:r>
      <w:r w:rsidRPr="00C36CBA">
        <w:rPr>
          <w:rFonts w:ascii="Verdana" w:eastAsia="宋体" w:hAnsi="Verdana"/>
        </w:rPr>
        <w:t xml:space="preserve"> </w:t>
      </w:r>
      <w:r w:rsidRPr="00C36CBA">
        <w:rPr>
          <w:rFonts w:ascii="Verdana" w:eastAsia="宋体" w:hAnsi="Verdana"/>
        </w:rPr>
        <w:br/>
        <w:t xml:space="preserve">Mrs. Peters : Why , I think that’s a real nice idea , Mrs. Hale . </w:t>
      </w:r>
      <w:r w:rsidRPr="00C36CBA">
        <w:rPr>
          <w:rFonts w:ascii="Verdana" w:eastAsia="宋体" w:hAnsi="Verdana"/>
        </w:rPr>
        <w:br/>
      </w:r>
      <w:r w:rsidRPr="00C36CBA">
        <w:rPr>
          <w:rFonts w:ascii="Verdana" w:eastAsia="宋体" w:hAnsi="Verdana"/>
        </w:rPr>
        <w:t>彼得斯夫人：啊，我觉得这真是个好主意，黑尔夫人。</w:t>
      </w:r>
      <w:r w:rsidRPr="00C36CBA">
        <w:rPr>
          <w:rFonts w:ascii="Verdana" w:eastAsia="宋体" w:hAnsi="Verdana"/>
        </w:rPr>
        <w:t xml:space="preserve">` </w:t>
      </w:r>
      <w:r w:rsidRPr="00C36CBA">
        <w:rPr>
          <w:rFonts w:ascii="Verdana" w:eastAsia="宋体" w:hAnsi="Verdana"/>
        </w:rPr>
        <w:br/>
        <w:t>There couldn’t possibly be any objection t</w:t>
      </w:r>
      <w:r w:rsidRPr="00C36CBA">
        <w:rPr>
          <w:rFonts w:ascii="Verdana" w:eastAsia="宋体" w:hAnsi="Verdana"/>
        </w:rPr>
        <w:t>o</w:t>
      </w:r>
      <w:r w:rsidRPr="00C36CBA">
        <w:rPr>
          <w:rFonts w:ascii="Verdana" w:eastAsia="宋体" w:hAnsi="Verdana"/>
        </w:rPr>
        <w:t>反對</w:t>
      </w:r>
      <w:r w:rsidRPr="00C36CBA">
        <w:rPr>
          <w:rFonts w:ascii="Verdana" w:eastAsia="宋体" w:hAnsi="Verdana"/>
        </w:rPr>
        <w:t xml:space="preserve"> it , could there ? Now , just what would I take ? I wonder if her patches</w:t>
      </w:r>
      <w:r w:rsidRPr="00C36CBA">
        <w:rPr>
          <w:rFonts w:ascii="Verdana" w:eastAsia="宋体" w:hAnsi="Verdana"/>
        </w:rPr>
        <w:t>布片</w:t>
      </w:r>
      <w:r w:rsidRPr="00C36CBA">
        <w:rPr>
          <w:rFonts w:ascii="Verdana" w:eastAsia="宋体" w:hAnsi="Verdana"/>
        </w:rPr>
        <w:t xml:space="preserve"> are in here ----and her things . </w:t>
      </w:r>
      <w:r w:rsidRPr="00C36CBA">
        <w:rPr>
          <w:rFonts w:ascii="Verdana" w:eastAsia="宋体" w:hAnsi="Verdana"/>
        </w:rPr>
        <w:br/>
      </w:r>
      <w:r w:rsidRPr="00C36CBA">
        <w:rPr>
          <w:rFonts w:ascii="Verdana" w:eastAsia="宋体" w:hAnsi="Verdana"/>
        </w:rPr>
        <w:t>不会有人反对这样做，对吗？那么我带哪些东西呢？不知她的布片在不在这里，</w:t>
      </w:r>
      <w:r w:rsidRPr="00C36CBA">
        <w:rPr>
          <w:rFonts w:ascii="Verdana" w:eastAsia="宋体" w:hAnsi="Verdana"/>
        </w:rPr>
        <w:t>——</w:t>
      </w:r>
      <w:r w:rsidRPr="00C36CBA">
        <w:rPr>
          <w:rFonts w:ascii="Verdana" w:eastAsia="宋体" w:hAnsi="Verdana"/>
        </w:rPr>
        <w:t>还有她的工具。</w:t>
      </w:r>
      <w:r w:rsidRPr="00C36CBA">
        <w:rPr>
          <w:rFonts w:ascii="Verdana" w:eastAsia="宋体" w:hAnsi="Verdana"/>
        </w:rPr>
        <w:t xml:space="preserve"> </w:t>
      </w:r>
      <w:r w:rsidRPr="00C36CBA">
        <w:rPr>
          <w:rFonts w:ascii="Verdana" w:eastAsia="宋体" w:hAnsi="Verdana"/>
        </w:rPr>
        <w:br/>
        <w:t xml:space="preserve">( They look in the sewing basket . ) </w:t>
      </w:r>
      <w:r w:rsidRPr="00C36CBA">
        <w:rPr>
          <w:rFonts w:ascii="Verdana" w:eastAsia="宋体" w:hAnsi="Verdana"/>
        </w:rPr>
        <w:br/>
      </w:r>
      <w:r w:rsidRPr="00C36CBA">
        <w:rPr>
          <w:rFonts w:ascii="Verdana" w:eastAsia="宋体" w:hAnsi="Verdana"/>
        </w:rPr>
        <w:t>（她们在针线篮里找）</w:t>
      </w:r>
      <w:r w:rsidRPr="00C36CBA">
        <w:rPr>
          <w:rFonts w:ascii="Verdana" w:eastAsia="宋体" w:hAnsi="Verdana"/>
        </w:rPr>
        <w:t xml:space="preserve"> </w:t>
      </w:r>
      <w:r w:rsidRPr="00C36CBA">
        <w:rPr>
          <w:rFonts w:ascii="Verdana" w:eastAsia="宋体" w:hAnsi="Verdana"/>
        </w:rPr>
        <w:br/>
        <w:t>Mrs. Hale : Here’s some red . I expect this ha</w:t>
      </w:r>
      <w:r w:rsidRPr="00C36CBA">
        <w:rPr>
          <w:rFonts w:ascii="Verdana" w:eastAsia="宋体" w:hAnsi="Verdana"/>
        </w:rPr>
        <w:t xml:space="preserve">s got sewing things in it . </w:t>
      </w:r>
      <w:r w:rsidRPr="00C36CBA">
        <w:rPr>
          <w:rFonts w:ascii="Verdana" w:eastAsia="宋体" w:hAnsi="Verdana"/>
        </w:rPr>
        <w:br/>
      </w:r>
      <w:r w:rsidRPr="00C36CBA">
        <w:rPr>
          <w:rFonts w:ascii="Verdana" w:eastAsia="宋体" w:hAnsi="Verdana"/>
        </w:rPr>
        <w:t>黑尔夫人：这里有些红色布片。我希望缝补工具都装在这里边。</w:t>
      </w:r>
      <w:r w:rsidRPr="00C36CBA">
        <w:rPr>
          <w:rFonts w:ascii="Verdana" w:eastAsia="宋体" w:hAnsi="Verdana"/>
        </w:rPr>
        <w:t xml:space="preserve"> </w:t>
      </w:r>
      <w:r w:rsidRPr="00C36CBA">
        <w:rPr>
          <w:rFonts w:ascii="Verdana" w:eastAsia="宋体" w:hAnsi="Verdana"/>
        </w:rPr>
        <w:br/>
        <w:t xml:space="preserve">( Brings out a fancy box . ) What a pretty box . Looks like something somebody would give you . </w:t>
      </w:r>
      <w:r w:rsidRPr="00C36CBA">
        <w:rPr>
          <w:rFonts w:ascii="Verdana" w:eastAsia="宋体" w:hAnsi="Verdana"/>
        </w:rPr>
        <w:br/>
        <w:t>(</w:t>
      </w:r>
      <w:r w:rsidRPr="00C36CBA">
        <w:rPr>
          <w:rFonts w:ascii="Verdana" w:eastAsia="宋体" w:hAnsi="Verdana"/>
        </w:rPr>
        <w:t>拿出一个鲜艳的盒子）多漂亮的盒子啊！简直就像别人送给你的礼物一样。</w:t>
      </w:r>
      <w:r w:rsidRPr="00C36CBA">
        <w:rPr>
          <w:rFonts w:ascii="Verdana" w:eastAsia="宋体" w:hAnsi="Verdana"/>
        </w:rPr>
        <w:t xml:space="preserve"> </w:t>
      </w:r>
      <w:r w:rsidRPr="00C36CBA">
        <w:rPr>
          <w:rFonts w:ascii="Verdana" w:eastAsia="宋体" w:hAnsi="Verdana"/>
        </w:rPr>
        <w:br/>
        <w:t>Maybe her scissors(</w:t>
      </w:r>
      <w:r w:rsidRPr="00C36CBA">
        <w:rPr>
          <w:rFonts w:ascii="Verdana" w:eastAsia="宋体" w:hAnsi="Verdana"/>
        </w:rPr>
        <w:t>剪刀</w:t>
      </w:r>
      <w:r w:rsidRPr="00C36CBA">
        <w:rPr>
          <w:rFonts w:ascii="Verdana" w:eastAsia="宋体" w:hAnsi="Verdana"/>
        </w:rPr>
        <w:t>) are in here . ( Opens box . Suddenly puts</w:t>
      </w:r>
      <w:r w:rsidRPr="00C36CBA">
        <w:rPr>
          <w:rFonts w:ascii="Verdana" w:eastAsia="宋体" w:hAnsi="Verdana"/>
        </w:rPr>
        <w:t xml:space="preserve"> her hand to her nose . ) Why </w:t>
      </w:r>
      <w:r w:rsidRPr="00C36CBA">
        <w:rPr>
          <w:rFonts w:ascii="Verdana" w:eastAsia="宋体" w:hAnsi="Verdana"/>
        </w:rPr>
        <w:br/>
      </w:r>
      <w:r w:rsidRPr="00C36CBA">
        <w:rPr>
          <w:rFonts w:ascii="Verdana" w:eastAsia="宋体" w:hAnsi="Verdana"/>
        </w:rPr>
        <w:t>也许她的剪刀在里边。（打开盒子，突然用手捂住鼻子）啊</w:t>
      </w:r>
      <w:r w:rsidRPr="00C36CBA">
        <w:rPr>
          <w:rFonts w:ascii="Verdana" w:eastAsia="宋体" w:hAnsi="Verdana"/>
        </w:rPr>
        <w:t xml:space="preserve"> </w:t>
      </w:r>
      <w:r w:rsidRPr="00C36CBA">
        <w:rPr>
          <w:rFonts w:ascii="Verdana" w:eastAsia="宋体" w:hAnsi="Verdana"/>
        </w:rPr>
        <w:br/>
        <w:t xml:space="preserve">----( Mrs. Peters bends nearer , then turns her face away . ) </w:t>
      </w:r>
      <w:r w:rsidRPr="00C36CBA">
        <w:rPr>
          <w:rFonts w:ascii="Verdana" w:eastAsia="宋体" w:hAnsi="Verdana"/>
        </w:rPr>
        <w:br/>
        <w:t>——</w:t>
      </w:r>
      <w:r w:rsidRPr="00C36CBA">
        <w:rPr>
          <w:rFonts w:ascii="Verdana" w:eastAsia="宋体" w:hAnsi="Verdana"/>
        </w:rPr>
        <w:t>（彼得斯夫人弯腰靠近些，然后转过脸去）</w:t>
      </w:r>
      <w:r w:rsidRPr="00C36CBA">
        <w:rPr>
          <w:rFonts w:ascii="Verdana" w:eastAsia="宋体" w:hAnsi="Verdana"/>
        </w:rPr>
        <w:t xml:space="preserve"> </w:t>
      </w:r>
      <w:r w:rsidRPr="00C36CBA">
        <w:rPr>
          <w:rFonts w:ascii="Verdana" w:eastAsia="宋体" w:hAnsi="Verdana"/>
        </w:rPr>
        <w:br/>
        <w:t xml:space="preserve">There ‘s something wrapped up in this piece of silk . </w:t>
      </w:r>
      <w:r w:rsidRPr="00C36CBA">
        <w:rPr>
          <w:rFonts w:ascii="Verdana" w:eastAsia="宋体" w:hAnsi="Verdana"/>
        </w:rPr>
        <w:br/>
      </w:r>
      <w:r w:rsidRPr="00C36CBA">
        <w:rPr>
          <w:rFonts w:ascii="Verdana" w:eastAsia="宋体" w:hAnsi="Verdana"/>
        </w:rPr>
        <w:t>这块绸子里包着东西。</w:t>
      </w:r>
      <w:r w:rsidRPr="00C36CBA">
        <w:rPr>
          <w:rFonts w:ascii="Verdana" w:eastAsia="宋体" w:hAnsi="Verdana"/>
        </w:rPr>
        <w:t xml:space="preserve"> </w:t>
      </w:r>
      <w:r w:rsidRPr="00C36CBA">
        <w:rPr>
          <w:rFonts w:ascii="Verdana" w:eastAsia="宋体" w:hAnsi="Verdana"/>
        </w:rPr>
        <w:br/>
        <w:t xml:space="preserve">Mrs. Peters : Why , this isn’t her scissors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彼得斯夫人：哎，这不是她的剪刀。</w:t>
      </w:r>
      <w:r w:rsidRPr="00C36CBA">
        <w:rPr>
          <w:rFonts w:ascii="Verdana" w:eastAsia="宋体" w:hAnsi="Verdana"/>
        </w:rPr>
        <w:t xml:space="preserve">` </w:t>
      </w:r>
      <w:r w:rsidRPr="00C36CBA">
        <w:rPr>
          <w:rFonts w:ascii="Verdana" w:eastAsia="宋体" w:hAnsi="Verdana"/>
        </w:rPr>
        <w:br/>
        <w:t xml:space="preserve">Mrs. Hale : ( Lifting the silk . ) Oh , Mrs peters ----it’s ---- </w:t>
      </w:r>
      <w:r w:rsidRPr="00C36CBA">
        <w:rPr>
          <w:rFonts w:ascii="Verdana" w:eastAsia="宋体" w:hAnsi="Verdana"/>
        </w:rPr>
        <w:br/>
      </w:r>
      <w:r w:rsidRPr="00C36CBA">
        <w:rPr>
          <w:rFonts w:ascii="Verdana" w:eastAsia="宋体" w:hAnsi="Verdana"/>
        </w:rPr>
        <w:t>黑尔夫人：（拿起那块绸子）哎呀，彼得斯夫人</w:t>
      </w:r>
      <w:r w:rsidRPr="00C36CBA">
        <w:rPr>
          <w:rFonts w:ascii="Verdana" w:eastAsia="宋体" w:hAnsi="Verdana"/>
        </w:rPr>
        <w:t>——</w:t>
      </w:r>
      <w:r w:rsidRPr="00C36CBA">
        <w:rPr>
          <w:rFonts w:ascii="Verdana" w:eastAsia="宋体" w:hAnsi="Verdana"/>
        </w:rPr>
        <w:t>这是</w:t>
      </w:r>
      <w:r w:rsidRPr="00C36CBA">
        <w:rPr>
          <w:rFonts w:ascii="Verdana" w:eastAsia="宋体" w:hAnsi="Verdana"/>
        </w:rPr>
        <w:t xml:space="preserve">—— </w:t>
      </w:r>
      <w:r w:rsidRPr="00C36CBA">
        <w:rPr>
          <w:rFonts w:ascii="Verdana" w:eastAsia="宋体" w:hAnsi="Verdana"/>
        </w:rPr>
        <w:br/>
        <w:t xml:space="preserve">( Mrs. Peters bends closer. ) </w:t>
      </w:r>
      <w:r w:rsidRPr="00C36CBA">
        <w:rPr>
          <w:rFonts w:ascii="Verdana" w:eastAsia="宋体" w:hAnsi="Verdana"/>
        </w:rPr>
        <w:br/>
        <w:t>(</w:t>
      </w:r>
      <w:r w:rsidRPr="00C36CBA">
        <w:rPr>
          <w:rFonts w:ascii="Verdana" w:eastAsia="宋体" w:hAnsi="Verdana"/>
        </w:rPr>
        <w:t>彼得斯夫人弯腰靠近了些）</w:t>
      </w:r>
      <w:r w:rsidRPr="00C36CBA">
        <w:rPr>
          <w:rFonts w:ascii="Verdana" w:eastAsia="宋体" w:hAnsi="Verdana"/>
        </w:rPr>
        <w:t xml:space="preserve"> </w:t>
      </w:r>
      <w:r w:rsidRPr="00C36CBA">
        <w:rPr>
          <w:rFonts w:ascii="Verdana" w:eastAsia="宋体" w:hAnsi="Verdana"/>
        </w:rPr>
        <w:br/>
        <w:t xml:space="preserve">Mrs. Peters : It’s the bird . </w:t>
      </w:r>
      <w:r w:rsidRPr="00C36CBA">
        <w:rPr>
          <w:rFonts w:ascii="Verdana" w:eastAsia="宋体" w:hAnsi="Verdana"/>
        </w:rPr>
        <w:br/>
      </w:r>
      <w:r w:rsidRPr="00C36CBA">
        <w:rPr>
          <w:rFonts w:ascii="Verdana" w:eastAsia="宋体" w:hAnsi="Verdana"/>
        </w:rPr>
        <w:t>彼得斯夫人：这是那只鸟。</w:t>
      </w:r>
      <w:r w:rsidRPr="00C36CBA">
        <w:rPr>
          <w:rFonts w:ascii="Verdana" w:eastAsia="宋体" w:hAnsi="Verdana"/>
        </w:rPr>
        <w:t xml:space="preserve"> </w:t>
      </w:r>
      <w:r w:rsidRPr="00C36CBA">
        <w:rPr>
          <w:rFonts w:ascii="Verdana" w:eastAsia="宋体" w:hAnsi="Verdana"/>
        </w:rPr>
        <w:br/>
        <w:t>Mrs. Hale : ( Jumping up ) But , Mrs. Peters ---</w:t>
      </w:r>
      <w:r w:rsidRPr="00C36CBA">
        <w:rPr>
          <w:rFonts w:ascii="Verdana" w:eastAsia="宋体" w:hAnsi="Verdana"/>
        </w:rPr>
        <w:t xml:space="preserve">look at it ! its neck ! Look at its neck ! It’s all ----other side to . </w:t>
      </w:r>
      <w:r w:rsidRPr="00C36CBA">
        <w:rPr>
          <w:rFonts w:ascii="Verdana" w:eastAsia="宋体" w:hAnsi="Verdana"/>
        </w:rPr>
        <w:br/>
      </w:r>
      <w:r w:rsidRPr="00C36CBA">
        <w:rPr>
          <w:rFonts w:ascii="Verdana" w:eastAsia="宋体" w:hAnsi="Verdana"/>
        </w:rPr>
        <w:t>黑尔夫人：（跳了起来）可是，彼得斯夫人</w:t>
      </w:r>
      <w:r w:rsidRPr="00C36CBA">
        <w:rPr>
          <w:rFonts w:ascii="Verdana" w:eastAsia="宋体" w:hAnsi="Verdana"/>
        </w:rPr>
        <w:t>——</w:t>
      </w:r>
      <w:r w:rsidRPr="00C36CBA">
        <w:rPr>
          <w:rFonts w:ascii="Verdana" w:eastAsia="宋体" w:hAnsi="Verdana"/>
        </w:rPr>
        <w:t>看这儿！它的脖子！看看它的脖子！全都</w:t>
      </w:r>
      <w:r w:rsidRPr="00C36CBA">
        <w:rPr>
          <w:rFonts w:ascii="Verdana" w:eastAsia="宋体" w:hAnsi="Verdana"/>
        </w:rPr>
        <w:t>——</w:t>
      </w:r>
      <w:r w:rsidRPr="00C36CBA">
        <w:rPr>
          <w:rFonts w:ascii="Verdana" w:eastAsia="宋体" w:hAnsi="Verdana"/>
        </w:rPr>
        <w:t>扭到了那边。</w:t>
      </w:r>
      <w:r w:rsidRPr="00C36CBA">
        <w:rPr>
          <w:rFonts w:ascii="Verdana" w:eastAsia="宋体" w:hAnsi="Verdana"/>
        </w:rPr>
        <w:t xml:space="preserve">` </w:t>
      </w:r>
      <w:r w:rsidRPr="00C36CBA">
        <w:rPr>
          <w:rFonts w:ascii="Verdana" w:eastAsia="宋体" w:hAnsi="Verdana"/>
        </w:rPr>
        <w:br/>
        <w:t xml:space="preserve">Mrs. Peters : somebody ----wrung ---its----neck . </w:t>
      </w:r>
      <w:r w:rsidRPr="00C36CBA">
        <w:rPr>
          <w:rFonts w:ascii="Verdana" w:eastAsia="宋体" w:hAnsi="Verdana"/>
        </w:rPr>
        <w:br/>
      </w:r>
      <w:r w:rsidRPr="00C36CBA">
        <w:rPr>
          <w:rFonts w:ascii="Verdana" w:eastAsia="宋体" w:hAnsi="Verdana"/>
        </w:rPr>
        <w:t>彼得斯夫人：有人</w:t>
      </w:r>
      <w:r w:rsidRPr="00C36CBA">
        <w:rPr>
          <w:rFonts w:ascii="Verdana" w:eastAsia="宋体" w:hAnsi="Verdana"/>
        </w:rPr>
        <w:t>——</w:t>
      </w:r>
      <w:r w:rsidRPr="00C36CBA">
        <w:rPr>
          <w:rFonts w:ascii="Verdana" w:eastAsia="宋体" w:hAnsi="Verdana"/>
        </w:rPr>
        <w:t>扭断了</w:t>
      </w:r>
      <w:r w:rsidRPr="00C36CBA">
        <w:rPr>
          <w:rFonts w:ascii="Verdana" w:eastAsia="宋体" w:hAnsi="Verdana"/>
        </w:rPr>
        <w:t>——</w:t>
      </w:r>
      <w:r w:rsidRPr="00C36CBA">
        <w:rPr>
          <w:rFonts w:ascii="Verdana" w:eastAsia="宋体" w:hAnsi="Verdana"/>
        </w:rPr>
        <w:t>它的</w:t>
      </w:r>
      <w:r w:rsidRPr="00C36CBA">
        <w:rPr>
          <w:rFonts w:ascii="Verdana" w:eastAsia="宋体" w:hAnsi="Verdana"/>
        </w:rPr>
        <w:t>——</w:t>
      </w:r>
      <w:r w:rsidRPr="00C36CBA">
        <w:rPr>
          <w:rFonts w:ascii="Verdana" w:eastAsia="宋体" w:hAnsi="Verdana"/>
        </w:rPr>
        <w:t>脖子。</w:t>
      </w:r>
      <w:r w:rsidRPr="00C36CBA">
        <w:rPr>
          <w:rFonts w:ascii="Verdana" w:eastAsia="宋体" w:hAnsi="Verdana"/>
        </w:rPr>
        <w:t xml:space="preserve"> </w:t>
      </w:r>
      <w:r w:rsidRPr="00C36CBA">
        <w:rPr>
          <w:rFonts w:ascii="Verdana" w:eastAsia="宋体" w:hAnsi="Verdana"/>
        </w:rPr>
        <w:br/>
        <w:t>( Their eyes meet . A look of growing comprehension , of h</w:t>
      </w:r>
      <w:r w:rsidRPr="00C36CBA">
        <w:rPr>
          <w:rFonts w:ascii="Verdana" w:eastAsia="宋体" w:hAnsi="Verdana"/>
        </w:rPr>
        <w:t xml:space="preserve">orror . Steps are heard outside . Mrs. Hale slips box under quilt pieces , and sink into her chair . Enter sheriff and county attorney , Mrs. Peters rises . ) </w:t>
      </w:r>
      <w:r w:rsidRPr="00C36CBA">
        <w:rPr>
          <w:rFonts w:ascii="Verdana" w:eastAsia="宋体" w:hAnsi="Verdana"/>
        </w:rPr>
        <w:br/>
        <w:t>(</w:t>
      </w:r>
      <w:r w:rsidRPr="00C36CBA">
        <w:rPr>
          <w:rFonts w:ascii="Verdana" w:eastAsia="宋体" w:hAnsi="Verdana"/>
        </w:rPr>
        <w:t>两人目光相遇，看上去心里越来越明白，而且变得恐惧。门外传来脚步声。黑尔夫人把盒子塞到布片底下，坐回她的椅子里。司法官和县法官走上，彼得斯夫人站起身）</w:t>
      </w:r>
      <w:r w:rsidRPr="00C36CBA">
        <w:rPr>
          <w:rFonts w:ascii="Verdana" w:eastAsia="宋体" w:hAnsi="Verdana"/>
        </w:rPr>
        <w:t xml:space="preserve"> </w:t>
      </w:r>
      <w:r w:rsidRPr="00C36CBA">
        <w:rPr>
          <w:rFonts w:ascii="Verdana" w:eastAsia="宋体" w:hAnsi="Verdana"/>
        </w:rPr>
        <w:br/>
        <w:t>County attorney : (</w:t>
      </w:r>
      <w:r w:rsidRPr="00C36CBA">
        <w:rPr>
          <w:rFonts w:ascii="Verdana" w:eastAsia="宋体" w:hAnsi="Verdana"/>
        </w:rPr>
        <w:t xml:space="preserve"> As one turning from serious things to little pleasantries . ) Well , ladies , have you decided whether she was going to quilt(</w:t>
      </w:r>
      <w:r w:rsidRPr="00C36CBA">
        <w:rPr>
          <w:rFonts w:ascii="Verdana" w:eastAsia="宋体" w:hAnsi="Verdana"/>
        </w:rPr>
        <w:t>縫上</w:t>
      </w:r>
      <w:r w:rsidRPr="00C36CBA">
        <w:rPr>
          <w:rFonts w:ascii="Verdana" w:eastAsia="宋体" w:hAnsi="Verdana"/>
        </w:rPr>
        <w:t>) it or knot it (</w:t>
      </w:r>
      <w:r w:rsidRPr="00C36CBA">
        <w:rPr>
          <w:rFonts w:ascii="Verdana" w:eastAsia="宋体" w:hAnsi="Verdana"/>
        </w:rPr>
        <w:t>打成花結</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县法官：（就像一个人从严肃庄重的正题转入诙谐轻松的玩笑）好了，女士们，你们决定没决定她是要缝上还是要用打成花联接呢？</w:t>
      </w:r>
      <w:r w:rsidRPr="00C36CBA">
        <w:rPr>
          <w:rFonts w:ascii="Verdana" w:eastAsia="宋体" w:hAnsi="Verdana"/>
        </w:rPr>
        <w:t xml:space="preserve"> </w:t>
      </w:r>
      <w:r w:rsidRPr="00C36CBA">
        <w:rPr>
          <w:rFonts w:ascii="Verdana" w:eastAsia="宋体" w:hAnsi="Verdana"/>
        </w:rPr>
        <w:br/>
        <w:t>Mrs. Peters : We think she was going to --</w:t>
      </w:r>
      <w:r w:rsidRPr="00C36CBA">
        <w:rPr>
          <w:rFonts w:ascii="Verdana" w:eastAsia="宋体" w:hAnsi="Verdana"/>
        </w:rPr>
        <w:t xml:space="preserve">-knot it . </w:t>
      </w:r>
      <w:r w:rsidRPr="00C36CBA">
        <w:rPr>
          <w:rFonts w:ascii="Verdana" w:eastAsia="宋体" w:hAnsi="Verdana"/>
        </w:rPr>
        <w:br/>
      </w:r>
      <w:r w:rsidRPr="00C36CBA">
        <w:rPr>
          <w:rFonts w:ascii="Verdana" w:eastAsia="宋体" w:hAnsi="Verdana"/>
        </w:rPr>
        <w:t>彼得斯夫人：我们认为她是要</w:t>
      </w:r>
      <w:r w:rsidRPr="00C36CBA">
        <w:rPr>
          <w:rFonts w:ascii="Verdana" w:eastAsia="宋体" w:hAnsi="Verdana"/>
        </w:rPr>
        <w:t>——</w:t>
      </w:r>
      <w:r w:rsidRPr="00C36CBA">
        <w:rPr>
          <w:rFonts w:ascii="Verdana" w:eastAsia="宋体" w:hAnsi="Verdana"/>
        </w:rPr>
        <w:t>用打成花联接。</w:t>
      </w:r>
      <w:r w:rsidRPr="00C36CBA">
        <w:rPr>
          <w:rFonts w:ascii="Verdana" w:eastAsia="宋体" w:hAnsi="Verdana"/>
        </w:rPr>
        <w:t xml:space="preserve"> </w:t>
      </w:r>
      <w:r w:rsidRPr="00C36CBA">
        <w:rPr>
          <w:rFonts w:ascii="Verdana" w:eastAsia="宋体" w:hAnsi="Verdana"/>
        </w:rPr>
        <w:br/>
        <w:t xml:space="preserve">County attorney : Well , that’s interesting , I’m sure . ( Seeing the birdcage . ) Has the bird flown ? </w:t>
      </w:r>
      <w:r w:rsidRPr="00C36CBA">
        <w:rPr>
          <w:rFonts w:ascii="Verdana" w:eastAsia="宋体" w:hAnsi="Verdana"/>
        </w:rPr>
        <w:br/>
      </w:r>
      <w:r w:rsidRPr="00C36CBA">
        <w:rPr>
          <w:rFonts w:ascii="Verdana" w:eastAsia="宋体" w:hAnsi="Verdana"/>
        </w:rPr>
        <w:t>县法官：噢，真有意思，我敢肯定。（看到鸟笼）鸟飞走了吗？</w:t>
      </w:r>
      <w:r w:rsidRPr="00C36CBA">
        <w:rPr>
          <w:rFonts w:ascii="Verdana" w:eastAsia="宋体" w:hAnsi="Verdana"/>
        </w:rPr>
        <w:t xml:space="preserve">` </w:t>
      </w:r>
      <w:r w:rsidRPr="00C36CBA">
        <w:rPr>
          <w:rFonts w:ascii="Verdana" w:eastAsia="宋体" w:hAnsi="Verdana"/>
        </w:rPr>
        <w:br/>
        <w:t xml:space="preserve">Mrs. Hale : ( Putting more quilt pieces over the box . ) we think the ---cat got it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黑尔夫人：（把更多的布片放在盒子上面）我们认为</w:t>
      </w:r>
      <w:r w:rsidRPr="00C36CBA">
        <w:rPr>
          <w:rFonts w:ascii="Verdana" w:eastAsia="宋体" w:hAnsi="Verdana"/>
        </w:rPr>
        <w:t>——</w:t>
      </w:r>
      <w:r w:rsidRPr="00C36CBA">
        <w:rPr>
          <w:rFonts w:ascii="Verdana" w:eastAsia="宋体" w:hAnsi="Verdana"/>
        </w:rPr>
        <w:t>猫把它吃了。</w:t>
      </w:r>
      <w:r w:rsidRPr="00C36CBA">
        <w:rPr>
          <w:rFonts w:ascii="Verdana" w:eastAsia="宋体" w:hAnsi="Verdana"/>
        </w:rPr>
        <w:t xml:space="preserve"> </w:t>
      </w:r>
      <w:r w:rsidRPr="00C36CBA">
        <w:rPr>
          <w:rFonts w:ascii="Verdana" w:eastAsia="宋体" w:hAnsi="Verdana"/>
        </w:rPr>
        <w:br/>
        <w:t xml:space="preserve">County attorney : ( Preoccupied . ) Is there a cat ? </w:t>
      </w:r>
      <w:r w:rsidRPr="00C36CBA">
        <w:rPr>
          <w:rFonts w:ascii="Verdana" w:eastAsia="宋体" w:hAnsi="Verdana"/>
        </w:rPr>
        <w:br/>
      </w:r>
      <w:r w:rsidRPr="00C36CBA">
        <w:rPr>
          <w:rFonts w:ascii="Verdana" w:eastAsia="宋体" w:hAnsi="Verdana"/>
        </w:rPr>
        <w:t>县法官：（心事重重地）有猫吗？</w:t>
      </w:r>
      <w:r w:rsidRPr="00C36CBA">
        <w:rPr>
          <w:rFonts w:ascii="Verdana" w:eastAsia="宋体" w:hAnsi="Verdana"/>
        </w:rPr>
        <w:t xml:space="preserve"> </w:t>
      </w:r>
      <w:r w:rsidRPr="00C36CBA">
        <w:rPr>
          <w:rFonts w:ascii="Verdana" w:eastAsia="宋体" w:hAnsi="Verdana"/>
        </w:rPr>
        <w:br/>
        <w:t xml:space="preserve">( Mrs. Hale glanced in a quick covert way at Mrs. Peters . ) </w:t>
      </w:r>
      <w:r w:rsidRPr="00C36CBA">
        <w:rPr>
          <w:rFonts w:ascii="Verdana" w:eastAsia="宋体" w:hAnsi="Verdana"/>
        </w:rPr>
        <w:br/>
      </w:r>
      <w:r w:rsidRPr="00C36CBA">
        <w:rPr>
          <w:rFonts w:ascii="Verdana" w:eastAsia="宋体" w:hAnsi="Verdana"/>
        </w:rPr>
        <w:t>（黑尔夫人悄悄扫了彼得斯夫人一眼）</w:t>
      </w:r>
      <w:r w:rsidRPr="00C36CBA">
        <w:rPr>
          <w:rFonts w:ascii="Verdana" w:eastAsia="宋体" w:hAnsi="Verdana"/>
        </w:rPr>
        <w:t xml:space="preserve">` </w:t>
      </w:r>
      <w:r w:rsidRPr="00C36CBA">
        <w:rPr>
          <w:rFonts w:ascii="Verdana" w:eastAsia="宋体" w:hAnsi="Verdana"/>
        </w:rPr>
        <w:br/>
        <w:t xml:space="preserve">Mrs. Peters : Well , not now . They ‘re superstitious , you know . </w:t>
      </w:r>
      <w:r w:rsidRPr="00C36CBA">
        <w:rPr>
          <w:rFonts w:ascii="Verdana" w:eastAsia="宋体" w:hAnsi="Verdana"/>
        </w:rPr>
        <w:t xml:space="preserve">They leave . </w:t>
      </w:r>
      <w:r w:rsidRPr="00C36CBA">
        <w:rPr>
          <w:rFonts w:ascii="Verdana" w:eastAsia="宋体" w:hAnsi="Verdana"/>
        </w:rPr>
        <w:br/>
      </w:r>
      <w:r w:rsidRPr="00C36CBA">
        <w:rPr>
          <w:rFonts w:ascii="Verdana" w:eastAsia="宋体" w:hAnsi="Verdana"/>
        </w:rPr>
        <w:t>彼得斯夫人：噢，现在没有。它们相信预兆，你知道，它们跑掉了。</w:t>
      </w:r>
      <w:r w:rsidRPr="00C36CBA">
        <w:rPr>
          <w:rFonts w:ascii="Verdana" w:eastAsia="宋体" w:hAnsi="Verdana"/>
        </w:rPr>
        <w:t xml:space="preserve"> </w:t>
      </w:r>
      <w:r w:rsidRPr="00C36CBA">
        <w:rPr>
          <w:rFonts w:ascii="Verdana" w:eastAsia="宋体" w:hAnsi="Verdana"/>
        </w:rPr>
        <w:br/>
        <w:t xml:space="preserve">County attorney : (To Sheriff Peters , continuing an interrupted conversation . ) No sign at all of anyone having come from the outside . Their own rope . Now let’s go up again and go over it piece by piece . </w:t>
      </w:r>
      <w:r w:rsidRPr="00C36CBA">
        <w:rPr>
          <w:rFonts w:ascii="Verdana" w:eastAsia="宋体" w:hAnsi="Verdana"/>
        </w:rPr>
        <w:br/>
      </w:r>
      <w:r w:rsidRPr="00C36CBA">
        <w:rPr>
          <w:rFonts w:ascii="Verdana" w:eastAsia="宋体" w:hAnsi="Verdana"/>
        </w:rPr>
        <w:t>县法官：（对彼得斯司法官，持续中断的谈话）没有外人进入的迹象。他们自己的绳子。现在咱们再上楼一件一件地查一遍。</w:t>
      </w:r>
      <w:r w:rsidRPr="00C36CBA">
        <w:rPr>
          <w:rFonts w:ascii="Verdana" w:eastAsia="宋体" w:hAnsi="Verdana"/>
        </w:rPr>
        <w:t xml:space="preserve"> </w:t>
      </w:r>
      <w:r w:rsidRPr="00C36CBA">
        <w:rPr>
          <w:rFonts w:ascii="Verdana" w:eastAsia="宋体" w:hAnsi="Verdana"/>
        </w:rPr>
        <w:br/>
        <w:t xml:space="preserve">( They start upstairs . ) It would have to have been someone who knew just the ---- </w:t>
      </w:r>
      <w:r w:rsidRPr="00C36CBA">
        <w:rPr>
          <w:rFonts w:ascii="Verdana" w:eastAsia="宋体" w:hAnsi="Verdana"/>
        </w:rPr>
        <w:br/>
      </w:r>
      <w:r w:rsidRPr="00C36CBA">
        <w:rPr>
          <w:rFonts w:ascii="Verdana" w:eastAsia="宋体" w:hAnsi="Verdana"/>
        </w:rPr>
        <w:t>（他们开始上楼）那个人可能是一个正好了解</w:t>
      </w:r>
      <w:r w:rsidRPr="00C36CBA">
        <w:rPr>
          <w:rFonts w:ascii="Verdana" w:eastAsia="宋体" w:hAnsi="Verdana"/>
        </w:rPr>
        <w:t xml:space="preserve">…… </w:t>
      </w:r>
      <w:r w:rsidRPr="00C36CBA">
        <w:rPr>
          <w:rFonts w:ascii="Verdana" w:eastAsia="宋体" w:hAnsi="Verdana"/>
        </w:rPr>
        <w:br/>
        <w:t>( Mrs. Peters sits down . The two women sit there not looking at one another , but as if p</w:t>
      </w:r>
      <w:r w:rsidRPr="00C36CBA">
        <w:rPr>
          <w:rFonts w:ascii="Verdana" w:eastAsia="宋体" w:hAnsi="Verdana"/>
        </w:rPr>
        <w:t>eering (</w:t>
      </w:r>
      <w:r w:rsidRPr="00C36CBA">
        <w:rPr>
          <w:rFonts w:ascii="Verdana" w:eastAsia="宋体" w:hAnsi="Verdana"/>
        </w:rPr>
        <w:t>凝視</w:t>
      </w:r>
      <w:r w:rsidRPr="00C36CBA">
        <w:rPr>
          <w:rFonts w:ascii="Verdana" w:eastAsia="宋体" w:hAnsi="Verdana"/>
        </w:rPr>
        <w:t xml:space="preserve">)into something and at the same time holding back . When they talk now it is in the manner of feeling their way over strange ground , as if afraid of what they are saying , but as if they can not help saying it . ) </w:t>
      </w:r>
      <w:r w:rsidRPr="00C36CBA">
        <w:rPr>
          <w:rFonts w:ascii="Verdana" w:eastAsia="宋体" w:hAnsi="Verdana"/>
        </w:rPr>
        <w:br/>
        <w:t>(</w:t>
      </w:r>
      <w:r w:rsidRPr="00C36CBA">
        <w:rPr>
          <w:rFonts w:ascii="Verdana" w:eastAsia="宋体" w:hAnsi="Verdana"/>
        </w:rPr>
        <w:t>彼得斯夫人坐下，两个女人坐着，互相不看对方，但好像正在凝视</w:t>
      </w:r>
      <w:r w:rsidRPr="00C36CBA">
        <w:rPr>
          <w:rFonts w:ascii="Verdana" w:eastAsia="宋体" w:hAnsi="Verdana"/>
        </w:rPr>
        <w:t>着什么，同时又在踌躇不决。这时候讲话，就像在一片陌生的土地上摸索着前进，好像害怕自己所说的话，但又好象忍不住要说出来）</w:t>
      </w:r>
      <w:r w:rsidRPr="00C36CBA">
        <w:rPr>
          <w:rFonts w:ascii="Verdana" w:eastAsia="宋体" w:hAnsi="Verdana"/>
        </w:rPr>
        <w:t xml:space="preserve"> </w:t>
      </w:r>
      <w:r w:rsidRPr="00C36CBA">
        <w:rPr>
          <w:rFonts w:ascii="Verdana" w:eastAsia="宋体" w:hAnsi="Verdana"/>
        </w:rPr>
        <w:br/>
        <w:t xml:space="preserve">Mrs. Hale : She liked the bird . She was going to bury it in that pretty box . </w:t>
      </w:r>
      <w:r w:rsidRPr="00C36CBA">
        <w:rPr>
          <w:rFonts w:ascii="Verdana" w:eastAsia="宋体" w:hAnsi="Verdana"/>
        </w:rPr>
        <w:br/>
      </w:r>
      <w:r w:rsidRPr="00C36CBA">
        <w:rPr>
          <w:rFonts w:ascii="Verdana" w:eastAsia="宋体" w:hAnsi="Verdana"/>
        </w:rPr>
        <w:t>黑尔夫人：她喜欢鸟。她本来打算用那个漂亮的盒子把她埋葬。</w:t>
      </w:r>
      <w:r w:rsidRPr="00C36CBA">
        <w:rPr>
          <w:rFonts w:ascii="Verdana" w:eastAsia="宋体" w:hAnsi="Verdana"/>
        </w:rPr>
        <w:t xml:space="preserve"> </w:t>
      </w:r>
      <w:r w:rsidRPr="00C36CBA">
        <w:rPr>
          <w:rFonts w:ascii="Verdana" w:eastAsia="宋体" w:hAnsi="Verdana"/>
        </w:rPr>
        <w:br/>
        <w:t xml:space="preserve">Mrs. Peters : ( In a whisper .) When I was a girl ----my kitten -----there was a boy </w:t>
      </w:r>
      <w:r w:rsidRPr="00C36CBA">
        <w:rPr>
          <w:rFonts w:ascii="Verdana" w:eastAsia="宋体" w:hAnsi="Verdana"/>
        </w:rPr>
        <w:t xml:space="preserve">took a hatchet , and before my eyes ----and before I could get there -----( covers her face an instant . ) If they hadn’t held me back I would have ----( catches herself , looks upstairs where steps are heard , falters weakly . ) ------hurt him . </w:t>
      </w:r>
      <w:r w:rsidRPr="00C36CBA">
        <w:rPr>
          <w:rFonts w:ascii="Verdana" w:eastAsia="宋体" w:hAnsi="Verdana"/>
        </w:rPr>
        <w:br/>
      </w:r>
      <w:r w:rsidRPr="00C36CBA">
        <w:rPr>
          <w:rFonts w:ascii="Verdana" w:eastAsia="宋体" w:hAnsi="Verdana"/>
        </w:rPr>
        <w:t>彼得斯夫人：（低</w:t>
      </w:r>
      <w:r w:rsidRPr="00C36CBA">
        <w:rPr>
          <w:rFonts w:ascii="Verdana" w:eastAsia="宋体" w:hAnsi="Verdana"/>
        </w:rPr>
        <w:t>声地）我还是个孩子时，</w:t>
      </w:r>
      <w:r w:rsidRPr="00C36CBA">
        <w:rPr>
          <w:rFonts w:ascii="Verdana" w:eastAsia="宋体" w:hAnsi="Verdana"/>
        </w:rPr>
        <w:t>——</w:t>
      </w:r>
      <w:r w:rsidRPr="00C36CBA">
        <w:rPr>
          <w:rFonts w:ascii="Verdana" w:eastAsia="宋体" w:hAnsi="Verdana"/>
        </w:rPr>
        <w:t>我的小猫</w:t>
      </w:r>
      <w:r w:rsidRPr="00C36CBA">
        <w:rPr>
          <w:rFonts w:ascii="Verdana" w:eastAsia="宋体" w:hAnsi="Verdana"/>
        </w:rPr>
        <w:t>——</w:t>
      </w:r>
      <w:r w:rsidRPr="00C36CBA">
        <w:rPr>
          <w:rFonts w:ascii="Verdana" w:eastAsia="宋体" w:hAnsi="Verdana"/>
        </w:rPr>
        <w:t>有个男孩拿着短柄斧头，就在我眼前</w:t>
      </w:r>
      <w:r w:rsidRPr="00C36CBA">
        <w:rPr>
          <w:rFonts w:ascii="Verdana" w:eastAsia="宋体" w:hAnsi="Verdana"/>
        </w:rPr>
        <w:t>——</w:t>
      </w:r>
      <w:r w:rsidRPr="00C36CBA">
        <w:rPr>
          <w:rFonts w:ascii="Verdana" w:eastAsia="宋体" w:hAnsi="Verdana"/>
        </w:rPr>
        <w:t>在我赶过去之前</w:t>
      </w:r>
      <w:r w:rsidRPr="00C36CBA">
        <w:rPr>
          <w:rFonts w:ascii="Verdana" w:eastAsia="宋体" w:hAnsi="Verdana"/>
        </w:rPr>
        <w:t>——</w:t>
      </w:r>
      <w:r w:rsidRPr="00C36CBA">
        <w:rPr>
          <w:rFonts w:ascii="Verdana" w:eastAsia="宋体" w:hAnsi="Verdana"/>
        </w:rPr>
        <w:t>（把脸捂住了一会儿）如果不是他们把我拦住，我就会</w:t>
      </w:r>
      <w:r w:rsidRPr="00C36CBA">
        <w:rPr>
          <w:rFonts w:ascii="Verdana" w:eastAsia="宋体" w:hAnsi="Verdana"/>
        </w:rPr>
        <w:t>——</w:t>
      </w:r>
      <w:r w:rsidRPr="00C36CBA">
        <w:rPr>
          <w:rFonts w:ascii="Verdana" w:eastAsia="宋体" w:hAnsi="Verdana"/>
        </w:rPr>
        <w:t>（突然停住，看了一眼响着脚步声的楼上，用微弱的声音颤抖着说）</w:t>
      </w:r>
      <w:r w:rsidRPr="00C36CBA">
        <w:rPr>
          <w:rFonts w:ascii="Verdana" w:eastAsia="宋体" w:hAnsi="Verdana"/>
        </w:rPr>
        <w:t>——</w:t>
      </w:r>
      <w:r w:rsidRPr="00C36CBA">
        <w:rPr>
          <w:rFonts w:ascii="Verdana" w:eastAsia="宋体" w:hAnsi="Verdana"/>
        </w:rPr>
        <w:t>伤害他</w:t>
      </w:r>
      <w:r w:rsidRPr="00C36CBA">
        <w:rPr>
          <w:rFonts w:ascii="Verdana" w:eastAsia="宋体" w:hAnsi="Verdana"/>
        </w:rPr>
        <w:t xml:space="preserve"> </w:t>
      </w:r>
      <w:r w:rsidRPr="00C36CBA">
        <w:rPr>
          <w:rFonts w:ascii="Verdana" w:eastAsia="宋体" w:hAnsi="Verdana"/>
        </w:rPr>
        <w:br/>
        <w:t>Mrs. Hale : ( With a slow look around her . ) I wonder how it would seem never to have had any children around . ( Pause . ) No , Wright wouldn’t l</w:t>
      </w:r>
      <w:r w:rsidRPr="00C36CBA">
        <w:rPr>
          <w:rFonts w:ascii="Verdana" w:eastAsia="宋体" w:hAnsi="Verdana"/>
        </w:rPr>
        <w:t xml:space="preserve">ike the bird -----a thing that sang . She used to sing .He killed that , too . </w:t>
      </w:r>
      <w:r w:rsidRPr="00C36CBA">
        <w:rPr>
          <w:rFonts w:ascii="Verdana" w:eastAsia="宋体" w:hAnsi="Verdana"/>
        </w:rPr>
        <w:br/>
      </w:r>
      <w:r w:rsidRPr="00C36CBA">
        <w:rPr>
          <w:rFonts w:ascii="Verdana" w:eastAsia="宋体" w:hAnsi="Verdana"/>
        </w:rPr>
        <w:t>黑尔夫人：（缓缓地扫视她一眼）我想知道身边一直没有孩子会是什么样子。（停一下）不，赖特不会喜欢那只鸟</w:t>
      </w:r>
      <w:r w:rsidRPr="00C36CBA">
        <w:rPr>
          <w:rFonts w:ascii="Verdana" w:eastAsia="宋体" w:hAnsi="Verdana"/>
        </w:rPr>
        <w:t>——</w:t>
      </w:r>
      <w:r w:rsidRPr="00C36CBA">
        <w:rPr>
          <w:rFonts w:ascii="Verdana" w:eastAsia="宋体" w:hAnsi="Verdana"/>
        </w:rPr>
        <w:t>一个会唱歌的东西。她过去也唱歌。他把那也同样扼杀了。</w:t>
      </w:r>
      <w:r w:rsidRPr="00C36CBA">
        <w:rPr>
          <w:rFonts w:ascii="Verdana" w:eastAsia="宋体" w:hAnsi="Verdana"/>
        </w:rPr>
        <w:t xml:space="preserve"> </w:t>
      </w:r>
      <w:r w:rsidRPr="00C36CBA">
        <w:rPr>
          <w:rFonts w:ascii="Verdana" w:eastAsia="宋体" w:hAnsi="Verdana"/>
        </w:rPr>
        <w:br/>
        <w:t xml:space="preserve">Mrs. Peters : ( Moving uneasily . ) We don’t know who killed the bird . </w:t>
      </w:r>
      <w:r w:rsidRPr="00C36CBA">
        <w:rPr>
          <w:rFonts w:ascii="Verdana" w:eastAsia="宋体" w:hAnsi="Verdana"/>
        </w:rPr>
        <w:br/>
      </w:r>
      <w:r w:rsidRPr="00C36CBA">
        <w:rPr>
          <w:rFonts w:ascii="Verdana" w:eastAsia="宋体" w:hAnsi="Verdana"/>
        </w:rPr>
        <w:t>彼得斯夫人：（不安地走动）我们不知道谁杀死了那</w:t>
      </w:r>
      <w:r w:rsidRPr="00C36CBA">
        <w:rPr>
          <w:rFonts w:ascii="Verdana" w:eastAsia="宋体" w:hAnsi="Verdana"/>
        </w:rPr>
        <w:t>只鸟。</w:t>
      </w:r>
      <w:r w:rsidRPr="00C36CBA">
        <w:rPr>
          <w:rFonts w:ascii="Verdana" w:eastAsia="宋体" w:hAnsi="Verdana"/>
        </w:rPr>
        <w:t xml:space="preserve"> </w:t>
      </w:r>
      <w:r w:rsidRPr="00C36CBA">
        <w:rPr>
          <w:rFonts w:ascii="Verdana" w:eastAsia="宋体" w:hAnsi="Verdana"/>
        </w:rPr>
        <w:br/>
        <w:t xml:space="preserve">Mrs. Hale : I knew John Wright . </w:t>
      </w:r>
      <w:r w:rsidRPr="00C36CBA">
        <w:rPr>
          <w:rFonts w:ascii="Verdana" w:eastAsia="宋体" w:hAnsi="Verdana"/>
        </w:rPr>
        <w:br/>
      </w:r>
      <w:r w:rsidRPr="00C36CBA">
        <w:rPr>
          <w:rFonts w:ascii="Verdana" w:eastAsia="宋体" w:hAnsi="Verdana"/>
        </w:rPr>
        <w:t>黑尔夫人：我了解约翰</w:t>
      </w:r>
      <w:r w:rsidRPr="00C36CBA">
        <w:rPr>
          <w:rFonts w:ascii="Verdana" w:eastAsia="宋体" w:hAnsi="Verdana"/>
        </w:rPr>
        <w:t>?</w:t>
      </w:r>
      <w:r w:rsidRPr="00C36CBA">
        <w:rPr>
          <w:rFonts w:ascii="Verdana" w:eastAsia="宋体" w:hAnsi="Verdana"/>
        </w:rPr>
        <w:t>赖特。</w:t>
      </w:r>
      <w:r w:rsidRPr="00C36CBA">
        <w:rPr>
          <w:rFonts w:ascii="Verdana" w:eastAsia="宋体" w:hAnsi="Verdana"/>
        </w:rPr>
        <w:t xml:space="preserve"> </w:t>
      </w:r>
      <w:r w:rsidRPr="00C36CBA">
        <w:rPr>
          <w:rFonts w:ascii="Verdana" w:eastAsia="宋体" w:hAnsi="Verdana"/>
        </w:rPr>
        <w:br/>
        <w:t xml:space="preserve">Mrs. Peters : It was an awful thing that was done in this house that night , Mrs. Hale . Killing a man while he slept , slipping a rope around his neck that choked the life out of him . </w:t>
      </w:r>
      <w:r w:rsidRPr="00C36CBA">
        <w:rPr>
          <w:rFonts w:ascii="Verdana" w:eastAsia="宋体" w:hAnsi="Verdana"/>
        </w:rPr>
        <w:br/>
      </w:r>
      <w:r w:rsidRPr="00C36CBA">
        <w:rPr>
          <w:rFonts w:ascii="Verdana" w:eastAsia="宋体" w:hAnsi="Verdana"/>
        </w:rPr>
        <w:t>彼得斯夫人：那天晚上这所房子</w:t>
      </w:r>
      <w:r w:rsidRPr="00C36CBA">
        <w:rPr>
          <w:rFonts w:ascii="Verdana" w:eastAsia="宋体" w:hAnsi="Verdana"/>
        </w:rPr>
        <w:t>里发生的事情太可怕了，黑尔夫人。在一个男人睡觉时把他杀死，把绳子绕在他的脖子上，让他窒息而死。</w:t>
      </w:r>
      <w:r w:rsidRPr="00C36CBA">
        <w:rPr>
          <w:rFonts w:ascii="Verdana" w:eastAsia="宋体" w:hAnsi="Verdana"/>
        </w:rPr>
        <w:t xml:space="preserve"> </w:t>
      </w:r>
      <w:r w:rsidRPr="00C36CBA">
        <w:rPr>
          <w:rFonts w:ascii="Verdana" w:eastAsia="宋体" w:hAnsi="Verdana"/>
        </w:rPr>
        <w:br/>
        <w:t xml:space="preserve">Mrs. Hale : His neck . Choked the life out of him . </w:t>
      </w:r>
      <w:r w:rsidRPr="00C36CBA">
        <w:rPr>
          <w:rFonts w:ascii="Verdana" w:eastAsia="宋体" w:hAnsi="Verdana"/>
        </w:rPr>
        <w:br/>
      </w:r>
      <w:r w:rsidRPr="00C36CBA">
        <w:rPr>
          <w:rFonts w:ascii="Verdana" w:eastAsia="宋体" w:hAnsi="Verdana"/>
        </w:rPr>
        <w:t>黑尔夫人：他的脖子。让他窒息而死。</w:t>
      </w:r>
      <w:r w:rsidRPr="00C36CBA">
        <w:rPr>
          <w:rFonts w:ascii="Verdana" w:eastAsia="宋体" w:hAnsi="Verdana"/>
        </w:rPr>
        <w:t xml:space="preserve"> </w:t>
      </w:r>
      <w:r w:rsidRPr="00C36CBA">
        <w:rPr>
          <w:rFonts w:ascii="Verdana" w:eastAsia="宋体" w:hAnsi="Verdana"/>
        </w:rPr>
        <w:br/>
        <w:t xml:space="preserve">( Her hand goes out and rests on the birdcage . ) </w:t>
      </w:r>
      <w:r w:rsidRPr="00C36CBA">
        <w:rPr>
          <w:rFonts w:ascii="Verdana" w:eastAsia="宋体" w:hAnsi="Verdana"/>
        </w:rPr>
        <w:br/>
        <w:t>(</w:t>
      </w:r>
      <w:r w:rsidRPr="00C36CBA">
        <w:rPr>
          <w:rFonts w:ascii="Verdana" w:eastAsia="宋体" w:hAnsi="Verdana"/>
        </w:rPr>
        <w:t>她伸出手，放在鸟笼上）</w:t>
      </w:r>
      <w:r w:rsidRPr="00C36CBA">
        <w:rPr>
          <w:rFonts w:ascii="Verdana" w:eastAsia="宋体" w:hAnsi="Verdana"/>
        </w:rPr>
        <w:t xml:space="preserve">` </w:t>
      </w:r>
      <w:r w:rsidRPr="00C36CBA">
        <w:rPr>
          <w:rFonts w:ascii="Verdana" w:eastAsia="宋体" w:hAnsi="Verdana"/>
        </w:rPr>
        <w:br/>
        <w:t xml:space="preserve">Mrs. Peters : ( With rising voice . ) We don’t know who killed him . </w:t>
      </w:r>
      <w:r w:rsidRPr="00C36CBA">
        <w:rPr>
          <w:rFonts w:ascii="Verdana" w:eastAsia="宋体" w:hAnsi="Verdana"/>
        </w:rPr>
        <w:t xml:space="preserve">We don’t know . </w:t>
      </w:r>
      <w:r w:rsidRPr="00C36CBA">
        <w:rPr>
          <w:rFonts w:ascii="Verdana" w:eastAsia="宋体" w:hAnsi="Verdana"/>
        </w:rPr>
        <w:br/>
      </w:r>
      <w:r w:rsidRPr="00C36CBA">
        <w:rPr>
          <w:rFonts w:ascii="Verdana" w:eastAsia="宋体" w:hAnsi="Verdana"/>
        </w:rPr>
        <w:t>彼得斯太太：（提高嗓门。）我们不知道是谁杀了他。我们不知道。</w:t>
      </w:r>
      <w:r w:rsidRPr="00C36CBA">
        <w:rPr>
          <w:rFonts w:ascii="Verdana" w:eastAsia="宋体" w:hAnsi="Verdana"/>
        </w:rPr>
        <w:t xml:space="preserve"> </w:t>
      </w:r>
      <w:r w:rsidRPr="00C36CBA">
        <w:rPr>
          <w:rFonts w:ascii="Verdana" w:eastAsia="宋体" w:hAnsi="Verdana"/>
        </w:rPr>
        <w:br/>
        <w:t>Mrs. Hale : ( Her own feeling not interrupted . ) If there’d been years and years of nothing , then a bird to sing to you , it would be awful ---still(</w:t>
      </w:r>
      <w:r w:rsidRPr="00C36CBA">
        <w:rPr>
          <w:rFonts w:ascii="Verdana" w:eastAsia="宋体" w:hAnsi="Verdana"/>
        </w:rPr>
        <w:t>安靜</w:t>
      </w:r>
      <w:r w:rsidRPr="00C36CBA">
        <w:rPr>
          <w:rFonts w:ascii="Verdana" w:eastAsia="宋体" w:hAnsi="Verdana"/>
        </w:rPr>
        <w:t xml:space="preserve">) , after the bird was still . </w:t>
      </w:r>
      <w:r w:rsidRPr="00C36CBA">
        <w:rPr>
          <w:rFonts w:ascii="Verdana" w:eastAsia="宋体" w:hAnsi="Verdana"/>
        </w:rPr>
        <w:t>（安靜）</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黑尔太太：（她的情绪没有被打断。）</w:t>
      </w:r>
      <w:r w:rsidRPr="00C36CBA">
        <w:rPr>
          <w:rFonts w:ascii="Verdana" w:eastAsia="宋体" w:hAnsi="Verdana"/>
        </w:rPr>
        <w:t>如果许多年来平谈无奇，接着有只鸟</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对着你唱歌，那会很可怕</w:t>
      </w:r>
      <w:r w:rsidRPr="00C36CBA">
        <w:rPr>
          <w:rFonts w:ascii="Verdana" w:eastAsia="宋体" w:hAnsi="Verdana"/>
        </w:rPr>
        <w:t>——</w:t>
      </w:r>
      <w:r w:rsidRPr="00C36CBA">
        <w:rPr>
          <w:rFonts w:ascii="Verdana" w:eastAsia="宋体" w:hAnsi="Verdana"/>
        </w:rPr>
        <w:t>静下来，鸟安静下来之后。</w:t>
      </w:r>
      <w:r w:rsidRPr="00C36CBA">
        <w:rPr>
          <w:rFonts w:ascii="Verdana" w:eastAsia="宋体" w:hAnsi="Verdana"/>
        </w:rPr>
        <w:t xml:space="preserve"> </w:t>
      </w:r>
      <w:r w:rsidRPr="00C36CBA">
        <w:rPr>
          <w:rFonts w:ascii="Verdana" w:eastAsia="宋体" w:hAnsi="Verdana"/>
        </w:rPr>
        <w:br/>
        <w:t xml:space="preserve">Mrs. Peters : ( Something within her speaking . ) I know what stillness is . When we homesteaded in Dakota , and my first baby died ---after he was two years old , and me with no other then ----- </w:t>
      </w:r>
      <w:r w:rsidRPr="00C36CBA">
        <w:rPr>
          <w:rFonts w:ascii="Verdana" w:eastAsia="宋体" w:hAnsi="Verdana"/>
        </w:rPr>
        <w:br/>
      </w:r>
      <w:r w:rsidRPr="00C36CBA">
        <w:rPr>
          <w:rFonts w:ascii="Verdana" w:eastAsia="宋体" w:hAnsi="Verdana"/>
        </w:rPr>
        <w:t>彼得斯太太：（她的言语中有某</w:t>
      </w:r>
      <w:r w:rsidRPr="00C36CBA">
        <w:rPr>
          <w:rFonts w:ascii="Verdana" w:eastAsia="宋体" w:hAnsi="Verdana"/>
        </w:rPr>
        <w:t>种东西。）我知道寂静是什么。当我们移民</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达科他耕荒时，我的第一个孩子死了</w:t>
      </w:r>
      <w:r w:rsidRPr="00C36CBA">
        <w:rPr>
          <w:rFonts w:ascii="Verdana" w:eastAsia="宋体" w:hAnsi="Verdana"/>
        </w:rPr>
        <w:t>—</w:t>
      </w:r>
      <w:r w:rsidRPr="00C36CBA">
        <w:rPr>
          <w:rFonts w:ascii="Verdana" w:eastAsia="宋体" w:hAnsi="Verdana"/>
        </w:rPr>
        <w:t>一那时他两岁，那时我没有别的孩子</w:t>
      </w:r>
      <w:r w:rsidRPr="00C36CBA">
        <w:rPr>
          <w:rFonts w:ascii="Verdana" w:eastAsia="宋体" w:hAnsi="Verdana"/>
        </w:rPr>
        <w:t xml:space="preserve">—— </w:t>
      </w:r>
      <w:r w:rsidRPr="00C36CBA">
        <w:rPr>
          <w:rFonts w:ascii="Verdana" w:eastAsia="宋体" w:hAnsi="Verdana"/>
        </w:rPr>
        <w:br/>
        <w:t>Mrs. Hale : ( Moving . ) How soon do you suppose they ‘ll be through , looking for the evidence (</w:t>
      </w:r>
      <w:r w:rsidRPr="00C36CBA">
        <w:rPr>
          <w:rFonts w:ascii="Verdana" w:eastAsia="宋体" w:hAnsi="Verdana"/>
        </w:rPr>
        <w:t>証據</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黑尔太太：（移了移）你觉得他们多久能找到证据？</w:t>
      </w:r>
      <w:r w:rsidRPr="00C36CBA">
        <w:rPr>
          <w:rFonts w:ascii="Verdana" w:eastAsia="宋体" w:hAnsi="Verdana"/>
        </w:rPr>
        <w:t xml:space="preserve">` </w:t>
      </w:r>
      <w:r w:rsidRPr="00C36CBA">
        <w:rPr>
          <w:rFonts w:ascii="Verdana" w:eastAsia="宋体" w:hAnsi="Verdana"/>
        </w:rPr>
        <w:br/>
        <w:t>Mrs. Peters : I know what stillness is . ( Pulling herself back . )Th</w:t>
      </w:r>
      <w:r w:rsidRPr="00C36CBA">
        <w:rPr>
          <w:rFonts w:ascii="Verdana" w:eastAsia="宋体" w:hAnsi="Verdana"/>
        </w:rPr>
        <w:t xml:space="preserve">e law has got to punish crime , Mrs. Hale . </w:t>
      </w:r>
      <w:r w:rsidRPr="00C36CBA">
        <w:rPr>
          <w:rFonts w:ascii="Verdana" w:eastAsia="宋体" w:hAnsi="Verdana"/>
        </w:rPr>
        <w:br/>
      </w:r>
      <w:r w:rsidRPr="00C36CBA">
        <w:rPr>
          <w:rFonts w:ascii="Verdana" w:eastAsia="宋体" w:hAnsi="Verdana"/>
        </w:rPr>
        <w:t>彼得斯太太：我知道寂静是什么。（往后靠了靠。）法律得惩罚罪犯，黑尔</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太太。</w:t>
      </w:r>
      <w:r w:rsidRPr="00C36CBA">
        <w:rPr>
          <w:rFonts w:ascii="Verdana" w:eastAsia="宋体" w:hAnsi="Verdana"/>
        </w:rPr>
        <w:t xml:space="preserve"> </w:t>
      </w:r>
      <w:r w:rsidRPr="00C36CBA">
        <w:rPr>
          <w:rFonts w:ascii="Verdana" w:eastAsia="宋体" w:hAnsi="Verdana"/>
        </w:rPr>
        <w:br/>
        <w:t>Mrs. Hale : ( Not as if answering that . ) I wish you’d seen Minnie Foster when she wore a white dress with blue ribbons and stood up there in the choir</w:t>
      </w:r>
      <w:r w:rsidRPr="00C36CBA">
        <w:rPr>
          <w:rFonts w:ascii="Verdana" w:eastAsia="宋体" w:hAnsi="Verdana"/>
        </w:rPr>
        <w:t>唱詩班</w:t>
      </w:r>
      <w:r w:rsidRPr="00C36CBA">
        <w:rPr>
          <w:rFonts w:ascii="Verdana" w:eastAsia="宋体" w:hAnsi="Verdana"/>
        </w:rPr>
        <w:t xml:space="preserve"> and sang . </w:t>
      </w:r>
      <w:r w:rsidRPr="00C36CBA">
        <w:rPr>
          <w:rFonts w:ascii="Verdana" w:eastAsia="宋体" w:hAnsi="Verdana"/>
        </w:rPr>
        <w:br/>
      </w:r>
      <w:r w:rsidRPr="00C36CBA">
        <w:rPr>
          <w:rFonts w:ascii="Verdana" w:eastAsia="宋体" w:hAnsi="Verdana"/>
        </w:rPr>
        <w:t>黑尔太</w:t>
      </w:r>
      <w:r w:rsidRPr="00C36CBA">
        <w:rPr>
          <w:rFonts w:ascii="Verdana" w:eastAsia="宋体" w:hAnsi="Verdana"/>
        </w:rPr>
        <w:t>太：（好像并没有搭那个茬。）我希望你见过明妮</w:t>
      </w:r>
      <w:r w:rsidRPr="00C36CBA">
        <w:rPr>
          <w:rFonts w:ascii="Verdana" w:eastAsia="宋体" w:hAnsi="Verdana"/>
        </w:rPr>
        <w:t>?</w:t>
      </w:r>
      <w:r w:rsidRPr="00C36CBA">
        <w:rPr>
          <w:rFonts w:ascii="Verdana" w:eastAsia="宋体" w:hAnsi="Verdana"/>
        </w:rPr>
        <w:t>福斯特穿着有蓝</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带子的白连衣裙，站在合唱团中演唱。</w:t>
      </w:r>
      <w:r w:rsidRPr="00C36CBA">
        <w:rPr>
          <w:rFonts w:ascii="Verdana" w:eastAsia="宋体" w:hAnsi="Verdana"/>
        </w:rPr>
        <w:t xml:space="preserve"> </w:t>
      </w:r>
      <w:r w:rsidRPr="00C36CBA">
        <w:rPr>
          <w:rFonts w:ascii="Verdana" w:eastAsia="宋体" w:hAnsi="Verdana"/>
        </w:rPr>
        <w:br/>
        <w:t xml:space="preserve">( A look around the room . ) Oh , I wish I ‘d come over here once in a while ! That was a crime ! That was a crime ! Who’s going to punish that ? </w:t>
      </w:r>
      <w:r w:rsidRPr="00C36CBA">
        <w:rPr>
          <w:rFonts w:ascii="Verdana" w:eastAsia="宋体" w:hAnsi="Verdana"/>
        </w:rPr>
        <w:br/>
      </w:r>
      <w:r w:rsidRPr="00C36CBA">
        <w:rPr>
          <w:rFonts w:ascii="Verdana" w:eastAsia="宋体" w:hAnsi="Verdana"/>
        </w:rPr>
        <w:t>（环顾了一下房间。）唉，我希望我偶尔能来这儿一趟！那是犯罪！那是犯罪！谁来惩罚呢？</w:t>
      </w:r>
      <w:r w:rsidRPr="00C36CBA">
        <w:rPr>
          <w:rFonts w:ascii="Verdana" w:eastAsia="宋体" w:hAnsi="Verdana"/>
        </w:rPr>
        <w:t xml:space="preserve"> </w:t>
      </w:r>
      <w:r w:rsidRPr="00C36CBA">
        <w:rPr>
          <w:rFonts w:ascii="Verdana" w:eastAsia="宋体" w:hAnsi="Verdana"/>
        </w:rPr>
        <w:br/>
        <w:t>Mrs. Peters : (</w:t>
      </w:r>
      <w:r w:rsidRPr="00C36CBA">
        <w:rPr>
          <w:rFonts w:ascii="Verdana" w:eastAsia="宋体" w:hAnsi="Verdana"/>
        </w:rPr>
        <w:t xml:space="preserve"> Looking upstairs . ) We mustn’t ----take on . </w:t>
      </w:r>
      <w:r w:rsidRPr="00C36CBA">
        <w:rPr>
          <w:rFonts w:ascii="Verdana" w:eastAsia="宋体" w:hAnsi="Verdana"/>
        </w:rPr>
        <w:br/>
      </w:r>
      <w:r w:rsidRPr="00C36CBA">
        <w:rPr>
          <w:rFonts w:ascii="Verdana" w:eastAsia="宋体" w:hAnsi="Verdana"/>
        </w:rPr>
        <w:t>彼得斯太太：（朝楼上看。）我们不需</w:t>
      </w:r>
      <w:r w:rsidRPr="00C36CBA">
        <w:rPr>
          <w:rFonts w:ascii="Verdana" w:eastAsia="宋体" w:hAnsi="Verdana"/>
        </w:rPr>
        <w:t>——</w:t>
      </w:r>
      <w:r w:rsidRPr="00C36CBA">
        <w:rPr>
          <w:rFonts w:ascii="Verdana" w:eastAsia="宋体" w:hAnsi="Verdana"/>
        </w:rPr>
        <w:t>承担下来。</w:t>
      </w:r>
      <w:r w:rsidRPr="00C36CBA">
        <w:rPr>
          <w:rFonts w:ascii="Verdana" w:eastAsia="宋体" w:hAnsi="Verdana"/>
        </w:rPr>
        <w:t xml:space="preserve"> </w:t>
      </w:r>
      <w:r w:rsidRPr="00C36CBA">
        <w:rPr>
          <w:rFonts w:ascii="Verdana" w:eastAsia="宋体" w:hAnsi="Verdana"/>
        </w:rPr>
        <w:br/>
        <w:t xml:space="preserve">Mrs. Hale : I might have known she needed help ! I know how things can be ----for women . </w:t>
      </w:r>
      <w:r w:rsidRPr="00C36CBA">
        <w:rPr>
          <w:rFonts w:ascii="Verdana" w:eastAsia="宋体" w:hAnsi="Verdana"/>
        </w:rPr>
        <w:br/>
      </w:r>
      <w:r w:rsidRPr="00C36CBA">
        <w:rPr>
          <w:rFonts w:ascii="Verdana" w:eastAsia="宋体" w:hAnsi="Verdana"/>
        </w:rPr>
        <w:t>黑尔太太：</w:t>
      </w:r>
      <w:r w:rsidRPr="00C36CBA">
        <w:rPr>
          <w:rFonts w:ascii="Verdana" w:eastAsia="宋体" w:hAnsi="Verdana"/>
        </w:rPr>
        <w:t xml:space="preserve"> </w:t>
      </w:r>
      <w:r w:rsidRPr="00C36CBA">
        <w:rPr>
          <w:rFonts w:ascii="Verdana" w:eastAsia="宋体" w:hAnsi="Verdana"/>
        </w:rPr>
        <w:t>我本该知道她需要帮助！我知道事情是怎样的</w:t>
      </w:r>
      <w:r w:rsidRPr="00C36CBA">
        <w:rPr>
          <w:rFonts w:ascii="Verdana" w:eastAsia="宋体" w:hAnsi="Verdana"/>
        </w:rPr>
        <w:t>——</w:t>
      </w:r>
      <w:r w:rsidRPr="00C36CBA">
        <w:rPr>
          <w:rFonts w:ascii="Verdana" w:eastAsia="宋体" w:hAnsi="Verdana"/>
        </w:rPr>
        <w:t>对女人来说。</w:t>
      </w:r>
      <w:r w:rsidRPr="00C36CBA">
        <w:rPr>
          <w:rFonts w:ascii="Verdana" w:eastAsia="宋体" w:hAnsi="Verdana"/>
        </w:rPr>
        <w:t xml:space="preserve"> </w:t>
      </w:r>
      <w:r w:rsidRPr="00C36CBA">
        <w:rPr>
          <w:rFonts w:ascii="Verdana" w:eastAsia="宋体" w:hAnsi="Verdana"/>
        </w:rPr>
        <w:br/>
        <w:t>I tell you , it’s queer , Mrs. Peters . We live close t</w:t>
      </w:r>
      <w:r w:rsidRPr="00C36CBA">
        <w:rPr>
          <w:rFonts w:ascii="Verdana" w:eastAsia="宋体" w:hAnsi="Verdana"/>
        </w:rPr>
        <w:t xml:space="preserve">ogether and we live far apart . </w:t>
      </w:r>
      <w:r w:rsidRPr="00C36CBA">
        <w:rPr>
          <w:rFonts w:ascii="Verdana" w:eastAsia="宋体" w:hAnsi="Verdana"/>
        </w:rPr>
        <w:br/>
      </w:r>
      <w:r w:rsidRPr="00C36CBA">
        <w:rPr>
          <w:rFonts w:ascii="Verdana" w:eastAsia="宋体" w:hAnsi="Verdana"/>
        </w:rPr>
        <w:t>告诉你，很奇怪，彼得斯太太。我们住得很近，但又离得很远。</w:t>
      </w:r>
      <w:r w:rsidRPr="00C36CBA">
        <w:rPr>
          <w:rFonts w:ascii="Verdana" w:eastAsia="宋体" w:hAnsi="Verdana"/>
        </w:rPr>
        <w:t xml:space="preserve"> </w:t>
      </w:r>
      <w:r w:rsidRPr="00C36CBA">
        <w:rPr>
          <w:rFonts w:ascii="Verdana" w:eastAsia="宋体" w:hAnsi="Verdana"/>
        </w:rPr>
        <w:br/>
        <w:t>We all go through the same things ---it’s all just a different kind of the same thing . ( Brushes her eyes; noticing the bottle of fruit was gone . Tell her it ain’t . Tell her it’s all right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我们都经历同样的事</w:t>
      </w:r>
      <w:r w:rsidRPr="00C36CBA">
        <w:rPr>
          <w:rFonts w:ascii="Verdana" w:eastAsia="宋体" w:hAnsi="Verdana"/>
        </w:rPr>
        <w:t>——</w:t>
      </w:r>
      <w:r w:rsidRPr="00C36CBA">
        <w:rPr>
          <w:rFonts w:ascii="Verdana" w:eastAsia="宋体" w:hAnsi="Verdana"/>
        </w:rPr>
        <w:t>只是同一件事的不同类别。（揉了揉眼睛，注意到装果酱的瓶子，伸手去拿。）我要是你的话，就不告诉她果酱坏了。告诉她没坏。告诉她很好</w:t>
      </w:r>
      <w:r w:rsidRPr="00C36CBA">
        <w:rPr>
          <w:rFonts w:ascii="Verdana" w:eastAsia="宋体" w:hAnsi="Verdana"/>
        </w:rPr>
        <w:t xml:space="preserve"> </w:t>
      </w:r>
      <w:r w:rsidRPr="00C36CBA">
        <w:rPr>
          <w:rFonts w:ascii="Verdana" w:eastAsia="宋体" w:hAnsi="Verdana"/>
        </w:rPr>
        <w:br/>
        <w:t xml:space="preserve">Take this in to prove it to her . She ---she may never know whether it was broke or not . </w:t>
      </w:r>
      <w:r w:rsidRPr="00C36CBA">
        <w:rPr>
          <w:rFonts w:ascii="Verdana" w:eastAsia="宋体" w:hAnsi="Verdana"/>
        </w:rPr>
        <w:br/>
      </w:r>
      <w:r w:rsidRPr="00C36CBA">
        <w:rPr>
          <w:rFonts w:ascii="Verdana" w:eastAsia="宋体" w:hAnsi="Verdana"/>
        </w:rPr>
        <w:t>把這个带着证明给她看。她</w:t>
      </w:r>
      <w:r w:rsidRPr="00C36CBA">
        <w:rPr>
          <w:rFonts w:ascii="Verdana" w:eastAsia="宋体" w:hAnsi="Verdana"/>
        </w:rPr>
        <w:t>——</w:t>
      </w:r>
      <w:r w:rsidRPr="00C36CBA">
        <w:rPr>
          <w:rFonts w:ascii="Verdana" w:eastAsia="宋体" w:hAnsi="Verdana"/>
        </w:rPr>
        <w:t>她也许永远也不会知道它坏了没有。</w:t>
      </w:r>
      <w:r w:rsidRPr="00C36CBA">
        <w:rPr>
          <w:rFonts w:ascii="Verdana" w:eastAsia="宋体" w:hAnsi="Verdana"/>
        </w:rPr>
        <w:t xml:space="preserve"> </w:t>
      </w:r>
      <w:r w:rsidRPr="00C36CBA">
        <w:rPr>
          <w:rFonts w:ascii="Verdana" w:eastAsia="宋体" w:hAnsi="Verdana"/>
        </w:rPr>
        <w:br/>
        <w:t>Mrs. Peters : ( Takes the bottle , looks about for some</w:t>
      </w:r>
      <w:r w:rsidRPr="00C36CBA">
        <w:rPr>
          <w:rFonts w:ascii="Verdana" w:eastAsia="宋体" w:hAnsi="Verdana"/>
        </w:rPr>
        <w:t xml:space="preserve">thing to wrap it in ; takes petticoat from the clothes brought from the other room , very nervously begins winding his around the bottle . In a false voice . ) </w:t>
      </w:r>
      <w:r w:rsidRPr="00C36CBA">
        <w:rPr>
          <w:rFonts w:ascii="Verdana" w:eastAsia="宋体" w:hAnsi="Verdana"/>
        </w:rPr>
        <w:br/>
      </w:r>
      <w:r w:rsidRPr="00C36CBA">
        <w:rPr>
          <w:rFonts w:ascii="Verdana" w:eastAsia="宋体" w:hAnsi="Verdana"/>
        </w:rPr>
        <w:t>彼得斯太太：（拿着瓶子，找东西把它包上。在从另一个房间拿来的衣服里</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拿出衬裙，十分紧张地开始将它裹在瓶子上。声音有点变调。）</w:t>
      </w:r>
      <w:r w:rsidRPr="00C36CBA">
        <w:rPr>
          <w:rFonts w:ascii="Verdana" w:eastAsia="宋体" w:hAnsi="Verdana"/>
        </w:rPr>
        <w:t xml:space="preserve"> </w:t>
      </w:r>
      <w:r w:rsidRPr="00C36CBA">
        <w:rPr>
          <w:rFonts w:ascii="Verdana" w:eastAsia="宋体" w:hAnsi="Verdana"/>
        </w:rPr>
        <w:br/>
        <w:t>My , it’s a good thing the men</w:t>
      </w:r>
      <w:r w:rsidRPr="00C36CBA">
        <w:rPr>
          <w:rFonts w:ascii="Verdana" w:eastAsia="宋体" w:hAnsi="Verdana"/>
        </w:rPr>
        <w:t xml:space="preserve"> couldn’t hear us . Wouldn’t they just laugh ! Getting all stirred up(</w:t>
      </w:r>
      <w:r w:rsidRPr="00C36CBA">
        <w:rPr>
          <w:rFonts w:ascii="Verdana" w:eastAsia="宋体" w:hAnsi="Verdana"/>
        </w:rPr>
        <w:t>撐亂</w:t>
      </w:r>
      <w:r w:rsidRPr="00C36CBA">
        <w:rPr>
          <w:rFonts w:ascii="Verdana" w:eastAsia="宋体" w:hAnsi="Verdana"/>
        </w:rPr>
        <w:t xml:space="preserve">) over a little thing like a ----dead canary . </w:t>
      </w:r>
      <w:r w:rsidRPr="00C36CBA">
        <w:rPr>
          <w:rFonts w:ascii="Verdana" w:eastAsia="宋体" w:hAnsi="Verdana"/>
        </w:rPr>
        <w:br/>
      </w:r>
      <w:r w:rsidRPr="00C36CBA">
        <w:rPr>
          <w:rFonts w:ascii="Verdana" w:eastAsia="宋体" w:hAnsi="Verdana"/>
        </w:rPr>
        <w:t>天哪，那些男人没听见我们的话是最好不过的。他们会笑话我们的！让一个像一只</w:t>
      </w:r>
      <w:r w:rsidRPr="00C36CBA">
        <w:rPr>
          <w:rFonts w:ascii="Verdana" w:eastAsia="宋体" w:hAnsi="Verdana"/>
        </w:rPr>
        <w:t>——</w:t>
      </w:r>
      <w:r w:rsidRPr="00C36CBA">
        <w:rPr>
          <w:rFonts w:ascii="Verdana" w:eastAsia="宋体" w:hAnsi="Verdana"/>
        </w:rPr>
        <w:t>死金丝雀一样的小东西给搅乱了。</w:t>
      </w:r>
      <w:r w:rsidRPr="00C36CBA">
        <w:rPr>
          <w:rFonts w:ascii="Verdana" w:eastAsia="宋体" w:hAnsi="Verdana"/>
        </w:rPr>
        <w:t xml:space="preserve"> </w:t>
      </w:r>
      <w:r w:rsidRPr="00C36CBA">
        <w:rPr>
          <w:rFonts w:ascii="Verdana" w:eastAsia="宋体" w:hAnsi="Verdana"/>
        </w:rPr>
        <w:br/>
        <w:t xml:space="preserve">As if that could have anything to do with ----with ---wouldn’t they laugh ! </w:t>
      </w:r>
      <w:r w:rsidRPr="00C36CBA">
        <w:rPr>
          <w:rFonts w:ascii="Verdana" w:eastAsia="宋体" w:hAnsi="Verdana"/>
        </w:rPr>
        <w:br/>
      </w:r>
      <w:r w:rsidRPr="00C36CBA">
        <w:rPr>
          <w:rFonts w:ascii="Verdana" w:eastAsia="宋体" w:hAnsi="Verdana"/>
        </w:rPr>
        <w:t>好像跟</w:t>
      </w:r>
      <w:r w:rsidRPr="00C36CBA">
        <w:rPr>
          <w:rFonts w:ascii="Verdana" w:eastAsia="宋体" w:hAnsi="Verdana"/>
        </w:rPr>
        <w:t>—</w:t>
      </w:r>
      <w:r w:rsidRPr="00C36CBA">
        <w:rPr>
          <w:rFonts w:ascii="Verdana" w:eastAsia="宋体" w:hAnsi="Verdana"/>
        </w:rPr>
        <w:t>—</w:t>
      </w:r>
      <w:r w:rsidRPr="00C36CBA">
        <w:rPr>
          <w:rFonts w:ascii="Verdana" w:eastAsia="宋体" w:hAnsi="Verdana"/>
        </w:rPr>
        <w:t>跟它有关系似的</w:t>
      </w:r>
      <w:r w:rsidRPr="00C36CBA">
        <w:rPr>
          <w:rFonts w:ascii="Verdana" w:eastAsia="宋体" w:hAnsi="Verdana"/>
        </w:rPr>
        <w:t>——</w:t>
      </w:r>
      <w:r w:rsidRPr="00C36CBA">
        <w:rPr>
          <w:rFonts w:ascii="Verdana" w:eastAsia="宋体" w:hAnsi="Verdana"/>
        </w:rPr>
        <w:t>他们会笑话我们的！</w:t>
      </w:r>
      <w:r w:rsidRPr="00C36CBA">
        <w:rPr>
          <w:rFonts w:ascii="Verdana" w:eastAsia="宋体" w:hAnsi="Verdana"/>
        </w:rPr>
        <w:t xml:space="preserve"> </w:t>
      </w:r>
      <w:r w:rsidRPr="00C36CBA">
        <w:rPr>
          <w:rFonts w:ascii="Verdana" w:eastAsia="宋体" w:hAnsi="Verdana"/>
        </w:rPr>
        <w:br/>
        <w:t xml:space="preserve">( The men are heard coming downstairs . ) </w:t>
      </w:r>
      <w:r w:rsidRPr="00C36CBA">
        <w:rPr>
          <w:rFonts w:ascii="Verdana" w:eastAsia="宋体" w:hAnsi="Verdana"/>
        </w:rPr>
        <w:br/>
      </w:r>
      <w:r w:rsidRPr="00C36CBA">
        <w:rPr>
          <w:rFonts w:ascii="Verdana" w:eastAsia="宋体" w:hAnsi="Verdana"/>
        </w:rPr>
        <w:t>听到男人们的下楼的声音。）</w:t>
      </w:r>
      <w:r w:rsidRPr="00C36CBA">
        <w:rPr>
          <w:rFonts w:ascii="Verdana" w:eastAsia="宋体" w:hAnsi="Verdana"/>
        </w:rPr>
        <w:t xml:space="preserve"> </w:t>
      </w:r>
      <w:r w:rsidRPr="00C36CBA">
        <w:rPr>
          <w:rFonts w:ascii="Verdana" w:eastAsia="宋体" w:hAnsi="Verdana"/>
        </w:rPr>
        <w:br/>
        <w:t xml:space="preserve">Mrs. Hale : ( Under her breath . ) Maybe they would ----maybe they wouldn’t . </w:t>
      </w:r>
      <w:r w:rsidRPr="00C36CBA">
        <w:rPr>
          <w:rFonts w:ascii="Verdana" w:eastAsia="宋体" w:hAnsi="Verdana"/>
        </w:rPr>
        <w:br/>
      </w:r>
      <w:r w:rsidRPr="00C36CBA">
        <w:rPr>
          <w:rFonts w:ascii="Verdana" w:eastAsia="宋体" w:hAnsi="Verdana"/>
        </w:rPr>
        <w:t>黑尔太太：（压低声音。）也许他们会</w:t>
      </w:r>
      <w:r w:rsidRPr="00C36CBA">
        <w:rPr>
          <w:rFonts w:ascii="Verdana" w:eastAsia="宋体" w:hAnsi="Verdana"/>
        </w:rPr>
        <w:t>——</w:t>
      </w:r>
      <w:r w:rsidRPr="00C36CBA">
        <w:rPr>
          <w:rFonts w:ascii="Verdana" w:eastAsia="宋体" w:hAnsi="Verdana"/>
        </w:rPr>
        <w:t>也许他们不会。</w:t>
      </w:r>
      <w:r w:rsidRPr="00C36CBA">
        <w:rPr>
          <w:rFonts w:ascii="Verdana" w:eastAsia="宋体" w:hAnsi="Verdana"/>
        </w:rPr>
        <w:t xml:space="preserve"> </w:t>
      </w:r>
      <w:r w:rsidRPr="00C36CBA">
        <w:rPr>
          <w:rFonts w:ascii="Verdana" w:eastAsia="宋体" w:hAnsi="Verdana"/>
        </w:rPr>
        <w:br/>
        <w:t>County attorney : No, Peters , it’s all perfectly clear except a reaso</w:t>
      </w:r>
      <w:r w:rsidRPr="00C36CBA">
        <w:rPr>
          <w:rFonts w:ascii="Verdana" w:eastAsia="宋体" w:hAnsi="Verdana"/>
        </w:rPr>
        <w:t xml:space="preserve">n for doing it . </w:t>
      </w:r>
      <w:r w:rsidRPr="00C36CBA">
        <w:rPr>
          <w:rFonts w:ascii="Verdana" w:eastAsia="宋体" w:hAnsi="Verdana"/>
        </w:rPr>
        <w:br/>
      </w:r>
      <w:r w:rsidRPr="00C36CBA">
        <w:rPr>
          <w:rFonts w:ascii="Verdana" w:eastAsia="宋体" w:hAnsi="Verdana"/>
        </w:rPr>
        <w:t>县检察官：不，彼得斯，除了杀人的原因外，一切都非常清楚。</w:t>
      </w:r>
      <w:r w:rsidRPr="00C36CBA">
        <w:rPr>
          <w:rFonts w:ascii="Verdana" w:eastAsia="宋体" w:hAnsi="Verdana"/>
        </w:rPr>
        <w:t xml:space="preserve"> </w:t>
      </w:r>
      <w:r w:rsidRPr="00C36CBA">
        <w:rPr>
          <w:rFonts w:ascii="Verdana" w:eastAsia="宋体" w:hAnsi="Verdana"/>
        </w:rPr>
        <w:br/>
        <w:t xml:space="preserve">But you know juries when it comes to women . If there was some definite thing . Something to show ----something to make a story about ----a thing that would connect up with this strange way of doing it ----- </w:t>
      </w:r>
      <w:r w:rsidRPr="00C36CBA">
        <w:rPr>
          <w:rFonts w:ascii="Verdana" w:eastAsia="宋体" w:hAnsi="Verdana"/>
        </w:rPr>
        <w:br/>
      </w:r>
      <w:r w:rsidRPr="00C36CBA">
        <w:rPr>
          <w:rFonts w:ascii="Verdana" w:eastAsia="宋体" w:hAnsi="Verdana"/>
        </w:rPr>
        <w:t>但你知道陪审团审女人时的情形。如果有什么肯定的东西。能表明什么的东西</w:t>
      </w:r>
      <w:r w:rsidRPr="00C36CBA">
        <w:rPr>
          <w:rFonts w:ascii="Verdana" w:eastAsia="宋体" w:hAnsi="Verdana"/>
        </w:rPr>
        <w:t>——</w:t>
      </w:r>
      <w:r w:rsidRPr="00C36CBA">
        <w:rPr>
          <w:rFonts w:ascii="Verdana" w:eastAsia="宋体" w:hAnsi="Verdana"/>
        </w:rPr>
        <w:t>能构成一个情节的东西</w:t>
      </w:r>
      <w:r w:rsidRPr="00C36CBA">
        <w:rPr>
          <w:rFonts w:ascii="Verdana" w:eastAsia="宋体" w:hAnsi="Verdana"/>
        </w:rPr>
        <w:t>——</w:t>
      </w:r>
      <w:r w:rsidRPr="00C36CBA">
        <w:rPr>
          <w:rFonts w:ascii="Verdana" w:eastAsia="宋体" w:hAnsi="Verdana"/>
        </w:rPr>
        <w:t>能将杀人用的奇怪的方法联系在一起的东西</w:t>
      </w:r>
      <w:r w:rsidRPr="00C36CBA">
        <w:rPr>
          <w:rFonts w:ascii="Verdana" w:eastAsia="宋体" w:hAnsi="Verdana"/>
        </w:rPr>
        <w:t xml:space="preserve">—— </w:t>
      </w:r>
      <w:r w:rsidRPr="00C36CBA">
        <w:rPr>
          <w:rFonts w:ascii="Verdana" w:eastAsia="宋体" w:hAnsi="Verdana"/>
        </w:rPr>
        <w:br/>
        <w:t xml:space="preserve">( The women ‘s eyes meet for an instant . Enter Mr. Hale from outer door . ) </w:t>
      </w:r>
      <w:r w:rsidRPr="00C36CBA">
        <w:rPr>
          <w:rFonts w:ascii="Verdana" w:eastAsia="宋体" w:hAnsi="Verdana"/>
        </w:rPr>
        <w:br/>
      </w:r>
      <w:r w:rsidRPr="00C36CBA">
        <w:rPr>
          <w:rFonts w:ascii="Verdana" w:eastAsia="宋体" w:hAnsi="Verdana"/>
        </w:rPr>
        <w:t>（两个女人目光对视了一会儿。黑尔先生从外面的门进了来。）</w:t>
      </w:r>
      <w:r w:rsidRPr="00C36CBA">
        <w:rPr>
          <w:rFonts w:ascii="Verdana" w:eastAsia="宋体" w:hAnsi="Verdana"/>
        </w:rPr>
        <w:t xml:space="preserve"> </w:t>
      </w:r>
      <w:r w:rsidRPr="00C36CBA">
        <w:rPr>
          <w:rFonts w:ascii="Verdana" w:eastAsia="宋体" w:hAnsi="Verdana"/>
        </w:rPr>
        <w:br/>
        <w:t xml:space="preserve">Mrs. Hale : Well , I ‘ve got the team around . Pretty cold out there . </w:t>
      </w:r>
      <w:r w:rsidRPr="00C36CBA">
        <w:rPr>
          <w:rFonts w:ascii="Verdana" w:eastAsia="宋体" w:hAnsi="Verdana"/>
        </w:rPr>
        <w:br/>
      </w:r>
      <w:r w:rsidRPr="00C36CBA">
        <w:rPr>
          <w:rFonts w:ascii="Verdana" w:eastAsia="宋体" w:hAnsi="Verdana"/>
        </w:rPr>
        <w:t>黑尔先生</w:t>
      </w:r>
      <w:r w:rsidRPr="00C36CBA">
        <w:rPr>
          <w:rFonts w:ascii="Verdana" w:eastAsia="宋体" w:hAnsi="Verdana"/>
        </w:rPr>
        <w:t>：好了，我已经把马车准备好了。外面太冷了。</w:t>
      </w:r>
      <w:r w:rsidRPr="00C36CBA">
        <w:rPr>
          <w:rFonts w:ascii="Verdana" w:eastAsia="宋体" w:hAnsi="Verdana"/>
        </w:rPr>
        <w:t xml:space="preserve">` </w:t>
      </w:r>
      <w:r w:rsidRPr="00C36CBA">
        <w:rPr>
          <w:rFonts w:ascii="Verdana" w:eastAsia="宋体" w:hAnsi="Verdana"/>
        </w:rPr>
        <w:br/>
        <w:t xml:space="preserve">County attorney : I ‘m going to stay here a while by myself . ( To the sheriff . ) You can send Frank out for me , can’t you ?I want to go over everything . I ‘m not satisfied that we can’t do better . </w:t>
      </w:r>
      <w:r w:rsidRPr="00C36CBA">
        <w:rPr>
          <w:rFonts w:ascii="Verdana" w:eastAsia="宋体" w:hAnsi="Verdana"/>
        </w:rPr>
        <w:br/>
      </w:r>
      <w:r w:rsidRPr="00C36CBA">
        <w:rPr>
          <w:rFonts w:ascii="Verdana" w:eastAsia="宋体" w:hAnsi="Verdana"/>
        </w:rPr>
        <w:t>县检察官：我想自己在这儿待一会儿。（转向治安官。）你可以让</w:t>
      </w:r>
      <w:r w:rsidRPr="00C36CBA">
        <w:rPr>
          <w:rFonts w:ascii="Verdana" w:eastAsia="宋体" w:hAnsi="Verdana"/>
        </w:rPr>
        <w:t>弗兰克来</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接我，好吗？我想再仔细检查一下每样东西。我们没有什么进展，我不太满意。</w:t>
      </w:r>
      <w:r w:rsidRPr="00C36CBA">
        <w:rPr>
          <w:rFonts w:ascii="Verdana" w:eastAsia="宋体" w:hAnsi="Verdana"/>
        </w:rPr>
        <w:t xml:space="preserve"> </w:t>
      </w:r>
      <w:r w:rsidRPr="00C36CBA">
        <w:rPr>
          <w:rFonts w:ascii="Verdana" w:eastAsia="宋体" w:hAnsi="Verdana"/>
        </w:rPr>
        <w:br/>
        <w:t xml:space="preserve">Sheriff : Do you want to see what Mrs. Peters is going to take in ? </w:t>
      </w:r>
      <w:r w:rsidRPr="00C36CBA">
        <w:rPr>
          <w:rFonts w:ascii="Verdana" w:eastAsia="宋体" w:hAnsi="Verdana"/>
        </w:rPr>
        <w:br/>
      </w:r>
      <w:r w:rsidRPr="00C36CBA">
        <w:rPr>
          <w:rFonts w:ascii="Verdana" w:eastAsia="宋体" w:hAnsi="Verdana"/>
        </w:rPr>
        <w:t>治安官：想看看彼得斯太太要拿的东西吗？</w:t>
      </w:r>
      <w:r w:rsidRPr="00C36CBA">
        <w:rPr>
          <w:rFonts w:ascii="Verdana" w:eastAsia="宋体" w:hAnsi="Verdana"/>
        </w:rPr>
        <w:t xml:space="preserve"> </w:t>
      </w:r>
      <w:r w:rsidRPr="00C36CBA">
        <w:rPr>
          <w:rFonts w:ascii="Verdana" w:eastAsia="宋体" w:hAnsi="Verdana"/>
        </w:rPr>
        <w:br/>
        <w:t xml:space="preserve">( The county attorney goes to the table , picks up the apron . laughs . ) </w:t>
      </w:r>
      <w:r w:rsidRPr="00C36CBA">
        <w:rPr>
          <w:rFonts w:ascii="Verdana" w:eastAsia="宋体" w:hAnsi="Verdana"/>
        </w:rPr>
        <w:br/>
      </w:r>
      <w:r w:rsidRPr="00C36CBA">
        <w:rPr>
          <w:rFonts w:ascii="Verdana" w:eastAsia="宋体" w:hAnsi="Verdana"/>
        </w:rPr>
        <w:t>县检察官走到桌前，拿起围裙，笑了。）</w:t>
      </w:r>
      <w:r w:rsidRPr="00C36CBA">
        <w:rPr>
          <w:rFonts w:ascii="Verdana" w:eastAsia="宋体" w:hAnsi="Verdana"/>
        </w:rPr>
        <w:t xml:space="preserve"> </w:t>
      </w:r>
      <w:r w:rsidRPr="00C36CBA">
        <w:rPr>
          <w:rFonts w:ascii="Verdana" w:eastAsia="宋体" w:hAnsi="Verdana"/>
        </w:rPr>
        <w:br/>
        <w:t>County attorney : Oh, I gues</w:t>
      </w:r>
      <w:r w:rsidRPr="00C36CBA">
        <w:rPr>
          <w:rFonts w:ascii="Verdana" w:eastAsia="宋体" w:hAnsi="Verdana"/>
        </w:rPr>
        <w:t xml:space="preserve">s they’re not very dangerous things the ladies have picked out . </w:t>
      </w:r>
      <w:r w:rsidRPr="00C36CBA">
        <w:rPr>
          <w:rFonts w:ascii="Verdana" w:eastAsia="宋体" w:hAnsi="Verdana"/>
        </w:rPr>
        <w:br/>
      </w:r>
      <w:r w:rsidRPr="00C36CBA">
        <w:rPr>
          <w:rFonts w:ascii="Verdana" w:eastAsia="宋体" w:hAnsi="Verdana"/>
        </w:rPr>
        <w:t>县检察官：噢，我想女人们拿的东西都没什么危险。</w:t>
      </w:r>
      <w:r w:rsidRPr="00C36CBA">
        <w:rPr>
          <w:rFonts w:ascii="Verdana" w:eastAsia="宋体" w:hAnsi="Verdana"/>
        </w:rPr>
        <w:t xml:space="preserve"> </w:t>
      </w:r>
      <w:r w:rsidRPr="00C36CBA">
        <w:rPr>
          <w:rFonts w:ascii="Verdana" w:eastAsia="宋体" w:hAnsi="Verdana"/>
        </w:rPr>
        <w:br/>
        <w:t xml:space="preserve">( Moves a few things about disturbing the quilt pieces which cover the box . Steps back . ) </w:t>
      </w:r>
      <w:r w:rsidRPr="00C36CBA">
        <w:rPr>
          <w:rFonts w:ascii="Verdana" w:eastAsia="宋体" w:hAnsi="Verdana"/>
        </w:rPr>
        <w:br/>
      </w:r>
      <w:r w:rsidRPr="00C36CBA">
        <w:rPr>
          <w:rFonts w:ascii="Verdana" w:eastAsia="宋体" w:hAnsi="Verdana"/>
        </w:rPr>
        <w:t>（拿开了几样东西，打乱了盖在盒子上的布片。退了回来。）</w:t>
      </w:r>
      <w:r w:rsidRPr="00C36CBA">
        <w:rPr>
          <w:rFonts w:ascii="Verdana" w:eastAsia="宋体" w:hAnsi="Verdana"/>
        </w:rPr>
        <w:t xml:space="preserve"> </w:t>
      </w:r>
      <w:r w:rsidRPr="00C36CBA">
        <w:rPr>
          <w:rFonts w:ascii="Verdana" w:eastAsia="宋体" w:hAnsi="Verdana"/>
        </w:rPr>
        <w:br/>
        <w:t xml:space="preserve">No, Mrs. Peters doesn’t need supervising . </w:t>
      </w:r>
      <w:r w:rsidRPr="00C36CBA">
        <w:rPr>
          <w:rFonts w:ascii="Verdana" w:eastAsia="宋体" w:hAnsi="Verdana"/>
        </w:rPr>
        <w:t xml:space="preserve">For that matter , a sheriff ‘s wife is married to the law . Ever think of it that way , Mrs. Peters ? </w:t>
      </w:r>
      <w:r w:rsidRPr="00C36CBA">
        <w:rPr>
          <w:rFonts w:ascii="Verdana" w:eastAsia="宋体" w:hAnsi="Verdana"/>
        </w:rPr>
        <w:br/>
      </w:r>
      <w:r w:rsidRPr="00C36CBA">
        <w:rPr>
          <w:rFonts w:ascii="Verdana" w:eastAsia="宋体" w:hAnsi="Verdana"/>
        </w:rPr>
        <w:t>彼得斯太太不需要监督。就这一点看，治安官他妻子嫁给法律了。想过没有，彼得斯太太？</w:t>
      </w:r>
      <w:r w:rsidRPr="00C36CBA">
        <w:rPr>
          <w:rFonts w:ascii="Verdana" w:eastAsia="宋体" w:hAnsi="Verdana"/>
        </w:rPr>
        <w:t xml:space="preserve"> </w:t>
      </w:r>
      <w:r w:rsidRPr="00C36CBA">
        <w:rPr>
          <w:rFonts w:ascii="Verdana" w:eastAsia="宋体" w:hAnsi="Verdana"/>
        </w:rPr>
        <w:br/>
        <w:t xml:space="preserve">Mrs. Peters : Not ---just that way . </w:t>
      </w:r>
      <w:r w:rsidRPr="00C36CBA">
        <w:rPr>
          <w:rFonts w:ascii="Verdana" w:eastAsia="宋体" w:hAnsi="Verdana"/>
        </w:rPr>
        <w:br/>
      </w:r>
      <w:r w:rsidRPr="00C36CBA">
        <w:rPr>
          <w:rFonts w:ascii="Verdana" w:eastAsia="宋体" w:hAnsi="Verdana"/>
        </w:rPr>
        <w:t>彼得斯太太：没有</w:t>
      </w:r>
      <w:r w:rsidRPr="00C36CBA">
        <w:rPr>
          <w:rFonts w:ascii="Verdana" w:eastAsia="宋体" w:hAnsi="Verdana"/>
        </w:rPr>
        <w:t>——</w:t>
      </w:r>
      <w:r w:rsidRPr="00C36CBA">
        <w:rPr>
          <w:rFonts w:ascii="Verdana" w:eastAsia="宋体" w:hAnsi="Verdana"/>
        </w:rPr>
        <w:t>那样想过。</w:t>
      </w:r>
      <w:r w:rsidRPr="00C36CBA">
        <w:rPr>
          <w:rFonts w:ascii="Verdana" w:eastAsia="宋体" w:hAnsi="Verdana"/>
        </w:rPr>
        <w:t xml:space="preserve"> </w:t>
      </w:r>
      <w:r w:rsidRPr="00C36CBA">
        <w:rPr>
          <w:rFonts w:ascii="Verdana" w:eastAsia="宋体" w:hAnsi="Verdana"/>
        </w:rPr>
        <w:br/>
        <w:t>Sheriff : ( Chuckling .</w:t>
      </w:r>
      <w:r w:rsidRPr="00C36CBA">
        <w:rPr>
          <w:rFonts w:ascii="Verdana" w:eastAsia="宋体" w:hAnsi="Verdana"/>
        </w:rPr>
        <w:t>吃吃的笑聲</w:t>
      </w:r>
      <w:r w:rsidRPr="00C36CBA">
        <w:rPr>
          <w:rFonts w:ascii="Verdana" w:eastAsia="宋体" w:hAnsi="Verdana"/>
        </w:rPr>
        <w:t xml:space="preserve"> ) Married to the law . ( Mo</w:t>
      </w:r>
      <w:r w:rsidRPr="00C36CBA">
        <w:rPr>
          <w:rFonts w:ascii="Verdana" w:eastAsia="宋体" w:hAnsi="Verdana"/>
        </w:rPr>
        <w:t xml:space="preserve">ves toward the other room . ) I just want you to come in here a minute , George . We ought to take a look at these windows . </w:t>
      </w:r>
      <w:r w:rsidRPr="00C36CBA">
        <w:rPr>
          <w:rFonts w:ascii="Verdana" w:eastAsia="宋体" w:hAnsi="Verdana"/>
        </w:rPr>
        <w:br/>
      </w:r>
      <w:r w:rsidRPr="00C36CBA">
        <w:rPr>
          <w:rFonts w:ascii="Verdana" w:eastAsia="宋体" w:hAnsi="Verdana"/>
        </w:rPr>
        <w:t>治安官：（抿着嘴笑。）嫁给法律了。（朝另一个房间走去。）我想让你过来一会儿，乔治，我们应该看看这些窗户。</w:t>
      </w:r>
      <w:r w:rsidRPr="00C36CBA">
        <w:rPr>
          <w:rFonts w:ascii="Verdana" w:eastAsia="宋体" w:hAnsi="Verdana"/>
        </w:rPr>
        <w:t xml:space="preserve"> </w:t>
      </w:r>
      <w:r w:rsidRPr="00C36CBA">
        <w:rPr>
          <w:rFonts w:ascii="Verdana" w:eastAsia="宋体" w:hAnsi="Verdana"/>
        </w:rPr>
        <w:br/>
        <w:t xml:space="preserve">County attorney : ( Scoffingly . ) oh . windows ! </w:t>
      </w:r>
      <w:r w:rsidRPr="00C36CBA">
        <w:rPr>
          <w:rFonts w:ascii="Verdana" w:eastAsia="宋体" w:hAnsi="Verdana"/>
        </w:rPr>
        <w:br/>
      </w:r>
      <w:r w:rsidRPr="00C36CBA">
        <w:rPr>
          <w:rFonts w:ascii="Verdana" w:eastAsia="宋体" w:hAnsi="Verdana"/>
        </w:rPr>
        <w:t>县检察官：（嘲笑地）噢，窗户！</w:t>
      </w:r>
      <w:r w:rsidRPr="00C36CBA">
        <w:rPr>
          <w:rFonts w:ascii="Verdana" w:eastAsia="宋体" w:hAnsi="Verdana"/>
        </w:rPr>
        <w:t xml:space="preserve"> </w:t>
      </w:r>
      <w:r w:rsidRPr="00C36CBA">
        <w:rPr>
          <w:rFonts w:ascii="Verdana" w:eastAsia="宋体" w:hAnsi="Verdana"/>
        </w:rPr>
        <w:br/>
        <w:t xml:space="preserve">Sheriff </w:t>
      </w:r>
      <w:r w:rsidRPr="00C36CBA">
        <w:rPr>
          <w:rFonts w:ascii="Verdana" w:eastAsia="宋体" w:hAnsi="Verdana"/>
        </w:rPr>
        <w:t xml:space="preserve">: We’ll be right out , Mr. Hale . </w:t>
      </w:r>
      <w:r w:rsidRPr="00C36CBA">
        <w:rPr>
          <w:rFonts w:ascii="Verdana" w:eastAsia="宋体" w:hAnsi="Verdana"/>
        </w:rPr>
        <w:br/>
      </w:r>
      <w:r w:rsidRPr="00C36CBA">
        <w:rPr>
          <w:rFonts w:ascii="Verdana" w:eastAsia="宋体" w:hAnsi="Verdana"/>
        </w:rPr>
        <w:t>治安官：</w:t>
      </w:r>
      <w:r w:rsidRPr="00C36CBA">
        <w:rPr>
          <w:rFonts w:ascii="Verdana" w:eastAsia="宋体" w:hAnsi="Verdana"/>
        </w:rPr>
        <w:t xml:space="preserve"> </w:t>
      </w:r>
      <w:r w:rsidRPr="00C36CBA">
        <w:rPr>
          <w:rFonts w:ascii="Verdana" w:eastAsia="宋体" w:hAnsi="Verdana"/>
        </w:rPr>
        <w:t>我们马上就出去，黑尔先生。</w:t>
      </w:r>
      <w:r w:rsidRPr="00C36CBA">
        <w:rPr>
          <w:rFonts w:ascii="Verdana" w:eastAsia="宋体" w:hAnsi="Verdana"/>
        </w:rPr>
        <w:t xml:space="preserve"> </w:t>
      </w:r>
      <w:r w:rsidRPr="00C36CBA">
        <w:rPr>
          <w:rFonts w:ascii="Verdana" w:eastAsia="宋体" w:hAnsi="Verdana"/>
        </w:rPr>
        <w:br/>
        <w:t>( Hale goes outside. The sheriff follows the county attorney into the other room . Then Mrs. Hale rises , hands tight together , looking intensely at Mrs. Peters , whose eyes make a slow turn , finally</w:t>
      </w:r>
      <w:r w:rsidRPr="00C36CBA">
        <w:rPr>
          <w:rFonts w:ascii="Verdana" w:eastAsia="宋体" w:hAnsi="Verdana"/>
        </w:rPr>
        <w:t xml:space="preserve"> meeting Mrs. Hale’s. </w:t>
      </w:r>
      <w:r w:rsidRPr="00C36CBA">
        <w:rPr>
          <w:rFonts w:ascii="Verdana" w:eastAsia="宋体" w:hAnsi="Verdana"/>
        </w:rPr>
        <w:br/>
      </w:r>
      <w:r w:rsidRPr="00C36CBA">
        <w:rPr>
          <w:rFonts w:ascii="Verdana" w:eastAsia="宋体" w:hAnsi="Verdana"/>
        </w:rPr>
        <w:t>黑尔走了出去。治安官跟着县检察官进了另一个房间，然后黑尔太太站起身，手紧紧地握在一起，紧张地看了看彼得斯太太，彼得斯太太的眼睛缓慢转过</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来，最终同黑尔太太的目光相对。</w:t>
      </w:r>
      <w:r w:rsidRPr="00C36CBA">
        <w:rPr>
          <w:rFonts w:ascii="Verdana" w:eastAsia="宋体" w:hAnsi="Verdana"/>
        </w:rPr>
        <w:t xml:space="preserve"> </w:t>
      </w:r>
      <w:r w:rsidRPr="00C36CBA">
        <w:rPr>
          <w:rFonts w:ascii="Verdana" w:eastAsia="宋体" w:hAnsi="Verdana"/>
        </w:rPr>
        <w:br/>
        <w:t xml:space="preserve">A moment Mrs. Hale holds her , then her own eyes point the way to where the box is concealed . </w:t>
      </w:r>
      <w:r w:rsidRPr="00C36CBA">
        <w:rPr>
          <w:rFonts w:ascii="Verdana" w:eastAsia="宋体" w:hAnsi="Verdana"/>
        </w:rPr>
        <w:br/>
      </w:r>
      <w:r w:rsidRPr="00C36CBA">
        <w:rPr>
          <w:rFonts w:ascii="Verdana" w:eastAsia="宋体" w:hAnsi="Verdana"/>
        </w:rPr>
        <w:t>黑尔太太注视了她一会，然后目光转向藏盒子的地方。</w:t>
      </w:r>
      <w:r w:rsidRPr="00C36CBA">
        <w:rPr>
          <w:rFonts w:ascii="Verdana" w:eastAsia="宋体" w:hAnsi="Verdana"/>
        </w:rPr>
        <w:t xml:space="preserve"> </w:t>
      </w:r>
      <w:r w:rsidRPr="00C36CBA">
        <w:rPr>
          <w:rFonts w:ascii="Verdana" w:eastAsia="宋体" w:hAnsi="Verdana"/>
        </w:rPr>
        <w:br/>
        <w:t>Suddenly Mrs. Peters thro</w:t>
      </w:r>
      <w:r w:rsidRPr="00C36CBA">
        <w:rPr>
          <w:rFonts w:ascii="Verdana" w:eastAsia="宋体" w:hAnsi="Verdana"/>
        </w:rPr>
        <w:t xml:space="preserve">ws back quilt pieces and tries to put the box in the bag she is wearing . it is too big . She opens the box , starts to take bird out, cannot touch it , goes to pieces , stands there helpless . </w:t>
      </w:r>
      <w:r w:rsidRPr="00C36CBA">
        <w:rPr>
          <w:rFonts w:ascii="Verdana" w:eastAsia="宋体" w:hAnsi="Verdana"/>
        </w:rPr>
        <w:br/>
      </w:r>
      <w:r w:rsidRPr="00C36CBA">
        <w:rPr>
          <w:rFonts w:ascii="Verdana" w:eastAsia="宋体" w:hAnsi="Verdana"/>
        </w:rPr>
        <w:t>突然，彼得斯太太把布片扔了回去，试着将盒子放进她背包里。盒子太</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大了。她打开盒子，想把鸟拿出来，却不敢碰它，很沮丧，无助</w:t>
      </w:r>
      <w:r w:rsidRPr="00C36CBA">
        <w:rPr>
          <w:rFonts w:ascii="Verdana" w:eastAsia="宋体" w:hAnsi="Verdana"/>
        </w:rPr>
        <w:t>地站在那儿。</w:t>
      </w:r>
      <w:r w:rsidRPr="00C36CBA">
        <w:rPr>
          <w:rFonts w:ascii="Verdana" w:eastAsia="宋体" w:hAnsi="Verdana"/>
        </w:rPr>
        <w:t xml:space="preserve"> </w:t>
      </w:r>
      <w:r w:rsidRPr="00C36CBA">
        <w:rPr>
          <w:rFonts w:ascii="Verdana" w:eastAsia="宋体" w:hAnsi="Verdana"/>
        </w:rPr>
        <w:br/>
        <w:t xml:space="preserve">Sound of a knob turning in the other room . </w:t>
      </w:r>
      <w:r w:rsidRPr="00C36CBA">
        <w:rPr>
          <w:rFonts w:ascii="Verdana" w:eastAsia="宋体" w:hAnsi="Verdana"/>
        </w:rPr>
        <w:br/>
      </w:r>
      <w:r w:rsidRPr="00C36CBA">
        <w:rPr>
          <w:rFonts w:ascii="Verdana" w:eastAsia="宋体" w:hAnsi="Verdana"/>
        </w:rPr>
        <w:t>从另一个房间里传来门把手转动的聲音。</w:t>
      </w:r>
      <w:r w:rsidRPr="00C36CBA">
        <w:rPr>
          <w:rFonts w:ascii="Verdana" w:eastAsia="宋体" w:hAnsi="Verdana"/>
        </w:rPr>
        <w:t xml:space="preserve"> </w:t>
      </w:r>
      <w:r w:rsidRPr="00C36CBA">
        <w:rPr>
          <w:rFonts w:ascii="Verdana" w:eastAsia="宋体" w:hAnsi="Verdana"/>
        </w:rPr>
        <w:br/>
        <w:t>Mrs. Hale snatches(</w:t>
      </w:r>
      <w:r w:rsidRPr="00C36CBA">
        <w:rPr>
          <w:rFonts w:ascii="Verdana" w:eastAsia="宋体" w:hAnsi="Verdana"/>
        </w:rPr>
        <w:t>奪取</w:t>
      </w:r>
      <w:r w:rsidRPr="00C36CBA">
        <w:rPr>
          <w:rFonts w:ascii="Verdana" w:eastAsia="宋体" w:hAnsi="Verdana"/>
        </w:rPr>
        <w:t xml:space="preserve">) the box and puts it in the pocket of her big coat . Enter county attorney and sheriff . ) </w:t>
      </w:r>
      <w:r w:rsidRPr="00C36CBA">
        <w:rPr>
          <w:rFonts w:ascii="Verdana" w:eastAsia="宋体" w:hAnsi="Verdana"/>
        </w:rPr>
        <w:br/>
      </w:r>
      <w:r w:rsidRPr="00C36CBA">
        <w:rPr>
          <w:rFonts w:ascii="Verdana" w:eastAsia="宋体" w:hAnsi="Verdana"/>
        </w:rPr>
        <w:t>黑尔太太夺过盒子，把它放进她大衣的口袋里。县检察官和治安官走进来。）</w:t>
      </w:r>
      <w:r w:rsidRPr="00C36CBA">
        <w:rPr>
          <w:rFonts w:ascii="Verdana" w:eastAsia="宋体" w:hAnsi="Verdana"/>
        </w:rPr>
        <w:t xml:space="preserve"> </w:t>
      </w:r>
      <w:r w:rsidRPr="00C36CBA">
        <w:rPr>
          <w:rFonts w:ascii="Verdana" w:eastAsia="宋体" w:hAnsi="Verdana"/>
        </w:rPr>
        <w:br/>
        <w:t xml:space="preserve">County attorney :( Facetiously . </w:t>
      </w:r>
      <w:r w:rsidRPr="00C36CBA">
        <w:rPr>
          <w:rFonts w:ascii="Verdana" w:eastAsia="宋体" w:hAnsi="Verdana"/>
        </w:rPr>
        <w:t xml:space="preserve">) Well , Henry , at least we found out that she was not going to quilt it . She was going to -----what is it you call it , ladies ? </w:t>
      </w:r>
      <w:r w:rsidRPr="00C36CBA">
        <w:rPr>
          <w:rFonts w:ascii="Verdana" w:eastAsia="宋体" w:hAnsi="Verdana"/>
        </w:rPr>
        <w:br/>
      </w:r>
      <w:r w:rsidRPr="00C36CBA">
        <w:rPr>
          <w:rFonts w:ascii="Verdana" w:eastAsia="宋体" w:hAnsi="Verdana"/>
        </w:rPr>
        <w:t>（县检察官：（开玩笑地。）好了，亨利，至少我们弄清楚了她不打算被子。</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她打算</w:t>
      </w:r>
      <w:r w:rsidRPr="00C36CBA">
        <w:rPr>
          <w:rFonts w:ascii="Verdana" w:eastAsia="宋体" w:hAnsi="Verdana"/>
        </w:rPr>
        <w:t>——</w:t>
      </w:r>
      <w:r w:rsidRPr="00C36CBA">
        <w:rPr>
          <w:rFonts w:ascii="Verdana" w:eastAsia="宋体" w:hAnsi="Verdana"/>
        </w:rPr>
        <w:t>你们叫它什么，太太们？</w:t>
      </w:r>
      <w:r w:rsidRPr="00C36CBA">
        <w:rPr>
          <w:rFonts w:ascii="Verdana" w:eastAsia="宋体" w:hAnsi="Verdana"/>
        </w:rPr>
        <w:t xml:space="preserve"> </w:t>
      </w:r>
      <w:r w:rsidRPr="00C36CBA">
        <w:rPr>
          <w:rFonts w:ascii="Verdana" w:eastAsia="宋体" w:hAnsi="Verdana"/>
        </w:rPr>
        <w:br/>
        <w:t>Mrs. Hale : ( Her hand against her pocket. ) We call it –knot it , Mr</w:t>
      </w:r>
      <w:r w:rsidRPr="00C36CBA">
        <w:rPr>
          <w:rFonts w:ascii="Verdana" w:eastAsia="宋体" w:hAnsi="Verdana"/>
        </w:rPr>
        <w:t xml:space="preserve">. Henderson . </w:t>
      </w:r>
      <w:r w:rsidRPr="00C36CBA">
        <w:rPr>
          <w:rFonts w:ascii="Verdana" w:eastAsia="宋体" w:hAnsi="Verdana"/>
        </w:rPr>
        <w:br/>
      </w:r>
      <w:r w:rsidRPr="00C36CBA">
        <w:rPr>
          <w:rFonts w:ascii="Verdana" w:eastAsia="宋体" w:hAnsi="Verdana"/>
        </w:rPr>
        <w:t>黑尔太太：（她的手贴着口袋。）我们管它叫</w:t>
      </w:r>
      <w:r w:rsidRPr="00C36CBA">
        <w:rPr>
          <w:rFonts w:ascii="Verdana" w:eastAsia="宋体" w:hAnsi="Verdana"/>
        </w:rPr>
        <w:t>——</w:t>
      </w:r>
      <w:r w:rsidRPr="00C36CBA">
        <w:rPr>
          <w:rFonts w:ascii="Verdana" w:eastAsia="宋体" w:hAnsi="Verdana"/>
        </w:rPr>
        <w:t>打成花结连上，亨德森先生。</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落幕。</w:t>
      </w:r>
      <w:r w:rsidRPr="00C36CBA">
        <w:rPr>
          <w:rFonts w:ascii="Verdana" w:eastAsia="宋体" w:hAnsi="Verdana"/>
        </w:rPr>
        <w:t xml:space="preserve"> </w:t>
      </w:r>
    </w:p>
    <w:p w14:paraId="00DA8585" w14:textId="77777777" w:rsidR="00676182" w:rsidRPr="00C36CBA" w:rsidRDefault="00C36CBA">
      <w:pPr>
        <w:rPr>
          <w:rFonts w:ascii="Verdana" w:eastAsia="宋体" w:hAnsi="Verdana"/>
        </w:rPr>
      </w:pPr>
      <w:r w:rsidRPr="00C36CBA">
        <w:rPr>
          <w:rFonts w:ascii="Verdana" w:eastAsia="宋体" w:hAnsi="Verdana"/>
        </w:rPr>
        <w:t>Lesson Seven Ace in the Hole</w:t>
      </w:r>
      <w:r w:rsidRPr="00C36CBA">
        <w:rPr>
          <w:rFonts w:ascii="Verdana" w:eastAsia="宋体" w:hAnsi="Verdana"/>
        </w:rPr>
        <w:t>埃斯身陷困境</w:t>
      </w:r>
      <w:r w:rsidRPr="00C36CBA">
        <w:rPr>
          <w:rFonts w:ascii="Verdana" w:eastAsia="宋体" w:hAnsi="Verdana"/>
        </w:rPr>
        <w:t xml:space="preserve"> </w:t>
      </w:r>
      <w:r w:rsidRPr="00C36CBA">
        <w:rPr>
          <w:rFonts w:ascii="Verdana" w:eastAsia="宋体" w:hAnsi="Verdana"/>
        </w:rPr>
        <w:br/>
        <w:t xml:space="preserve">By John Updike ] </w:t>
      </w:r>
      <w:r w:rsidRPr="00C36CBA">
        <w:rPr>
          <w:rFonts w:ascii="Verdana" w:eastAsia="宋体" w:hAnsi="Verdana"/>
        </w:rPr>
        <w:t>约翰</w:t>
      </w:r>
      <w:r w:rsidRPr="00C36CBA">
        <w:rPr>
          <w:rFonts w:ascii="Verdana" w:eastAsia="宋体" w:hAnsi="Verdana"/>
        </w:rPr>
        <w:t>?</w:t>
      </w:r>
      <w:r w:rsidRPr="00C36CBA">
        <w:rPr>
          <w:rFonts w:ascii="Verdana" w:eastAsia="宋体" w:hAnsi="Verdana"/>
        </w:rPr>
        <w:t>厄普代克</w:t>
      </w:r>
      <w:r w:rsidRPr="00C36CBA">
        <w:rPr>
          <w:rFonts w:ascii="Verdana" w:eastAsia="宋体" w:hAnsi="Verdana"/>
        </w:rPr>
        <w:t xml:space="preserve"> </w:t>
      </w:r>
      <w:r w:rsidRPr="00C36CBA">
        <w:rPr>
          <w:rFonts w:ascii="Verdana" w:eastAsia="宋体" w:hAnsi="Verdana"/>
        </w:rPr>
        <w:br/>
        <w:t xml:space="preserve">Text </w:t>
      </w:r>
      <w:r w:rsidRPr="00C36CBA">
        <w:rPr>
          <w:rFonts w:ascii="Verdana" w:eastAsia="宋体" w:hAnsi="Verdana"/>
        </w:rPr>
        <w:br/>
        <w:t xml:space="preserve">No sooner did his car touch the boulevard heading home than Ace flicked on the radio . </w:t>
      </w:r>
      <w:r w:rsidRPr="00C36CBA">
        <w:rPr>
          <w:rFonts w:ascii="Verdana" w:eastAsia="宋体" w:hAnsi="Verdana"/>
        </w:rPr>
        <w:br/>
      </w:r>
      <w:r w:rsidRPr="00C36CBA">
        <w:rPr>
          <w:rFonts w:ascii="Verdana" w:eastAsia="宋体" w:hAnsi="Verdana"/>
        </w:rPr>
        <w:t>车子刚开上通向家的大街，埃斯便啪的一声打开收音机。</w:t>
      </w:r>
      <w:r w:rsidRPr="00C36CBA">
        <w:rPr>
          <w:rFonts w:ascii="Verdana" w:eastAsia="宋体" w:hAnsi="Verdana"/>
        </w:rPr>
        <w:t xml:space="preserve"> </w:t>
      </w:r>
      <w:r w:rsidRPr="00C36CBA">
        <w:rPr>
          <w:rFonts w:ascii="Verdana" w:eastAsia="宋体" w:hAnsi="Verdana"/>
        </w:rPr>
        <w:br/>
        <w:t>He needed the ra</w:t>
      </w:r>
      <w:r w:rsidRPr="00C36CBA">
        <w:rPr>
          <w:rFonts w:ascii="Verdana" w:eastAsia="宋体" w:hAnsi="Verdana"/>
        </w:rPr>
        <w:t xml:space="preserve">dio , especially today . In the seconds before the tubes warmed up , he said aloud , doing it just to hear a human voice , “ Jesus . She ‘ll pop her lid . “ </w:t>
      </w:r>
      <w:r w:rsidRPr="00C36CBA">
        <w:rPr>
          <w:rFonts w:ascii="Verdana" w:eastAsia="宋体" w:hAnsi="Verdana"/>
        </w:rPr>
        <w:br/>
      </w:r>
      <w:r w:rsidRPr="00C36CBA">
        <w:rPr>
          <w:rFonts w:ascii="Verdana" w:eastAsia="宋体" w:hAnsi="Verdana"/>
        </w:rPr>
        <w:t>他需要收音机，特别是今天。在电子管预热的几秒钟内，就是为了能听到人的声音，他大声地说，</w:t>
      </w:r>
      <w:r w:rsidRPr="00C36CBA">
        <w:rPr>
          <w:rFonts w:ascii="Verdana" w:eastAsia="宋体" w:hAnsi="Verdana"/>
        </w:rPr>
        <w:t>“</w:t>
      </w:r>
      <w:r w:rsidRPr="00C36CBA">
        <w:rPr>
          <w:rFonts w:ascii="Verdana" w:eastAsia="宋体" w:hAnsi="Verdana"/>
        </w:rPr>
        <w:t>天哪，她非炸了不可。</w:t>
      </w:r>
      <w:r w:rsidRPr="00C36CBA">
        <w:rPr>
          <w:rFonts w:ascii="Verdana" w:eastAsia="宋体" w:hAnsi="Verdana"/>
        </w:rPr>
        <w:t xml:space="preserve">”` </w:t>
      </w:r>
      <w:r w:rsidRPr="00C36CBA">
        <w:rPr>
          <w:rFonts w:ascii="Verdana" w:eastAsia="宋体" w:hAnsi="Verdana"/>
        </w:rPr>
        <w:br/>
        <w:t xml:space="preserve">His voice , though familiar , irked him </w:t>
      </w:r>
      <w:r w:rsidRPr="00C36CBA">
        <w:rPr>
          <w:rFonts w:ascii="Verdana" w:eastAsia="宋体" w:hAnsi="Verdana"/>
        </w:rPr>
        <w:t xml:space="preserve">; it sounded thin and scratchy . </w:t>
      </w:r>
      <w:r w:rsidRPr="00C36CBA">
        <w:rPr>
          <w:rFonts w:ascii="Verdana" w:eastAsia="宋体" w:hAnsi="Verdana"/>
        </w:rPr>
        <w:br/>
      </w:r>
      <w:r w:rsidRPr="00C36CBA">
        <w:rPr>
          <w:rFonts w:ascii="Verdana" w:eastAsia="宋体" w:hAnsi="Verdana"/>
        </w:rPr>
        <w:t>他的声音尽管熟悉，却让他感到厌烦；声音听起来尖细刺耳。</w:t>
      </w:r>
      <w:r w:rsidRPr="00C36CBA">
        <w:rPr>
          <w:rFonts w:ascii="Verdana" w:eastAsia="宋体" w:hAnsi="Verdana"/>
        </w:rPr>
        <w:t xml:space="preserve">` </w:t>
      </w:r>
      <w:r w:rsidRPr="00C36CBA">
        <w:rPr>
          <w:rFonts w:ascii="Verdana" w:eastAsia="宋体" w:hAnsi="Verdana"/>
        </w:rPr>
        <w:br/>
        <w:t xml:space="preserve">In a deeper register Ace added , “ She’ll murder me . “ Then the radio came on , warm and strong , so he stopped worrying . </w:t>
      </w:r>
      <w:r w:rsidRPr="00C36CBA">
        <w:rPr>
          <w:rFonts w:ascii="Verdana" w:eastAsia="宋体" w:hAnsi="Verdana"/>
        </w:rPr>
        <w:br/>
      </w:r>
      <w:r w:rsidRPr="00C36CBA">
        <w:rPr>
          <w:rFonts w:ascii="Verdana" w:eastAsia="宋体" w:hAnsi="Verdana"/>
        </w:rPr>
        <w:t>埃斯用低音域的声音加了一句，</w:t>
      </w:r>
      <w:r w:rsidRPr="00C36CBA">
        <w:rPr>
          <w:rFonts w:ascii="Verdana" w:eastAsia="宋体" w:hAnsi="Verdana"/>
        </w:rPr>
        <w:t>“</w:t>
      </w:r>
      <w:r w:rsidRPr="00C36CBA">
        <w:rPr>
          <w:rFonts w:ascii="Verdana" w:eastAsia="宋体" w:hAnsi="Verdana"/>
        </w:rPr>
        <w:t>她非宰了我不可。</w:t>
      </w:r>
      <w:r w:rsidRPr="00C36CBA">
        <w:rPr>
          <w:rFonts w:ascii="Verdana" w:eastAsia="宋体" w:hAnsi="Verdana"/>
        </w:rPr>
        <w:t>”</w:t>
      </w:r>
      <w:r w:rsidRPr="00C36CBA">
        <w:rPr>
          <w:rFonts w:ascii="Verdana" w:eastAsia="宋体" w:hAnsi="Verdana"/>
        </w:rPr>
        <w:t>这时收音机响了，传出的声音热情有力，所以他不再担忧了</w:t>
      </w:r>
      <w:r w:rsidRPr="00C36CBA">
        <w:rPr>
          <w:rFonts w:ascii="Verdana" w:eastAsia="宋体" w:hAnsi="Verdana"/>
        </w:rPr>
        <w:t xml:space="preserve">` </w:t>
      </w:r>
      <w:r w:rsidRPr="00C36CBA">
        <w:rPr>
          <w:rFonts w:ascii="Verdana" w:eastAsia="宋体" w:hAnsi="Verdana"/>
        </w:rPr>
        <w:br/>
        <w:t>The five Kings</w:t>
      </w:r>
      <w:r w:rsidRPr="00C36CBA">
        <w:rPr>
          <w:rFonts w:ascii="Verdana" w:eastAsia="宋体" w:hAnsi="Verdana"/>
        </w:rPr>
        <w:t xml:space="preserve"> were doing “ Blueberry Hill “ ; </w:t>
      </w:r>
      <w:r w:rsidRPr="00C36CBA">
        <w:rPr>
          <w:rFonts w:ascii="Verdana" w:eastAsia="宋体" w:hAnsi="Verdana"/>
        </w:rPr>
        <w:br/>
      </w:r>
      <w:r w:rsidRPr="00C36CBA">
        <w:rPr>
          <w:rFonts w:ascii="Verdana" w:eastAsia="宋体" w:hAnsi="Verdana"/>
        </w:rPr>
        <w:t>五王乐团正在演唱《紫浆果山》；</w:t>
      </w:r>
      <w:r w:rsidRPr="00C36CBA">
        <w:rPr>
          <w:rFonts w:ascii="Verdana" w:eastAsia="宋体" w:hAnsi="Verdana"/>
        </w:rPr>
        <w:t xml:space="preserve"> </w:t>
      </w:r>
      <w:r w:rsidRPr="00C36CBA">
        <w:rPr>
          <w:rFonts w:ascii="Verdana" w:eastAsia="宋体" w:hAnsi="Verdana"/>
        </w:rPr>
        <w:br/>
        <w:t xml:space="preserve">to hear them made Ace feel so sure inside that from the pack pinched between the car roof and the sun shield he plucked a cigarette , </w:t>
      </w:r>
      <w:r w:rsidRPr="00C36CBA">
        <w:rPr>
          <w:rFonts w:ascii="Verdana" w:eastAsia="宋体" w:hAnsi="Verdana"/>
        </w:rPr>
        <w:br/>
      </w:r>
      <w:r w:rsidRPr="00C36CBA">
        <w:rPr>
          <w:rFonts w:ascii="Verdana" w:eastAsia="宋体" w:hAnsi="Verdana"/>
        </w:rPr>
        <w:t>听到他们的演唱使埃斯感到心里十分踏实，他从塞在车顶和遮阳板中间的烟盒中抽出一根烟</w:t>
      </w:r>
      <w:r w:rsidRPr="00C36CBA">
        <w:rPr>
          <w:rFonts w:ascii="Verdana" w:eastAsia="宋体" w:hAnsi="Verdana"/>
        </w:rPr>
        <w:t xml:space="preserve"> </w:t>
      </w:r>
      <w:r w:rsidRPr="00C36CBA">
        <w:rPr>
          <w:rFonts w:ascii="Verdana" w:eastAsia="宋体" w:hAnsi="Verdana"/>
        </w:rPr>
        <w:br/>
        <w:t>hung it on his lower lip , s</w:t>
      </w:r>
      <w:r w:rsidRPr="00C36CBA">
        <w:rPr>
          <w:rFonts w:ascii="Verdana" w:eastAsia="宋体" w:hAnsi="Verdana"/>
        </w:rPr>
        <w:t xml:space="preserve">napped a match across the rusty place on the dash . </w:t>
      </w:r>
      <w:r w:rsidRPr="00C36CBA">
        <w:rPr>
          <w:rFonts w:ascii="Verdana" w:eastAsia="宋体" w:hAnsi="Verdana"/>
        </w:rPr>
        <w:br/>
      </w:r>
      <w:r w:rsidRPr="00C36CBA">
        <w:rPr>
          <w:rFonts w:ascii="Verdana" w:eastAsia="宋体" w:hAnsi="Verdana"/>
        </w:rPr>
        <w:t>叼在下嘴唇上，在仪表盘的生锈处擦着一根火柴。</w:t>
      </w:r>
      <w:r w:rsidRPr="00C36CBA">
        <w:rPr>
          <w:rFonts w:ascii="Verdana" w:eastAsia="宋体" w:hAnsi="Verdana"/>
        </w:rPr>
        <w:t xml:space="preserve"> </w:t>
      </w:r>
      <w:r w:rsidRPr="00C36CBA">
        <w:rPr>
          <w:rFonts w:ascii="Verdana" w:eastAsia="宋体" w:hAnsi="Verdana"/>
        </w:rPr>
        <w:br/>
        <w:t xml:space="preserve">He rolled down the window and snapped the match so it spun end-over-end into the gutter . “ Two points , “ he said , </w:t>
      </w:r>
      <w:r w:rsidRPr="00C36CBA">
        <w:rPr>
          <w:rFonts w:ascii="Verdana" w:eastAsia="宋体" w:hAnsi="Verdana"/>
        </w:rPr>
        <w:br/>
      </w:r>
      <w:r w:rsidRPr="00C36CBA">
        <w:rPr>
          <w:rFonts w:ascii="Verdana" w:eastAsia="宋体" w:hAnsi="Verdana"/>
        </w:rPr>
        <w:t>他摇下车窗，将火柴弹出窗外，火柴竖转着飞进路沟里。</w:t>
      </w:r>
      <w:r w:rsidRPr="00C36CBA">
        <w:rPr>
          <w:rFonts w:ascii="Verdana" w:eastAsia="宋体" w:hAnsi="Verdana"/>
        </w:rPr>
        <w:t>“</w:t>
      </w:r>
      <w:r w:rsidRPr="00C36CBA">
        <w:rPr>
          <w:rFonts w:ascii="Verdana" w:eastAsia="宋体" w:hAnsi="Verdana"/>
        </w:rPr>
        <w:t>两分，</w:t>
      </w:r>
      <w:r w:rsidRPr="00C36CBA">
        <w:rPr>
          <w:rFonts w:ascii="Verdana" w:eastAsia="宋体" w:hAnsi="Verdana"/>
        </w:rPr>
        <w:t>”</w:t>
      </w:r>
      <w:r w:rsidRPr="00C36CBA">
        <w:rPr>
          <w:rFonts w:ascii="Verdana" w:eastAsia="宋体" w:hAnsi="Verdana"/>
        </w:rPr>
        <w:t>他说，</w:t>
      </w:r>
      <w:r w:rsidRPr="00C36CBA">
        <w:rPr>
          <w:rFonts w:ascii="Verdana" w:eastAsia="宋体" w:hAnsi="Verdana"/>
        </w:rPr>
        <w:t xml:space="preserve"> </w:t>
      </w:r>
      <w:r w:rsidRPr="00C36CBA">
        <w:rPr>
          <w:rFonts w:ascii="Verdana" w:eastAsia="宋体" w:hAnsi="Verdana"/>
        </w:rPr>
        <w:br/>
        <w:t>and cocked the cigarette t</w:t>
      </w:r>
      <w:r w:rsidRPr="00C36CBA">
        <w:rPr>
          <w:rFonts w:ascii="Verdana" w:eastAsia="宋体" w:hAnsi="Verdana"/>
        </w:rPr>
        <w:t xml:space="preserve">oward the roof of the car , sucked powerfully , and exhaled two plumes through his nostrils . </w:t>
      </w:r>
      <w:r w:rsidRPr="00C36CBA">
        <w:rPr>
          <w:rFonts w:ascii="Verdana" w:eastAsia="宋体" w:hAnsi="Verdana"/>
        </w:rPr>
        <w:br/>
      </w:r>
      <w:r w:rsidRPr="00C36CBA">
        <w:rPr>
          <w:rFonts w:ascii="Verdana" w:eastAsia="宋体" w:hAnsi="Verdana"/>
        </w:rPr>
        <w:t>将香烟翘起冲着车顶，用力地吸了一口，然后从鼻子里喷出两股烟。</w:t>
      </w:r>
      <w:r w:rsidRPr="00C36CBA">
        <w:rPr>
          <w:rFonts w:ascii="Verdana" w:eastAsia="宋体" w:hAnsi="Verdana"/>
        </w:rPr>
        <w:t xml:space="preserve"> </w:t>
      </w:r>
      <w:r w:rsidRPr="00C36CBA">
        <w:rPr>
          <w:rFonts w:ascii="Verdana" w:eastAsia="宋体" w:hAnsi="Verdana"/>
        </w:rPr>
        <w:br/>
        <w:t xml:space="preserve">He was beginning to feel like himself , Ace Anderson , for the first time that whole day , a bad day . </w:t>
      </w:r>
      <w:r w:rsidRPr="00C36CBA">
        <w:rPr>
          <w:rFonts w:ascii="Verdana" w:eastAsia="宋体" w:hAnsi="Verdana"/>
        </w:rPr>
        <w:br/>
      </w:r>
      <w:r w:rsidRPr="00C36CBA">
        <w:rPr>
          <w:rFonts w:ascii="Verdana" w:eastAsia="宋体" w:hAnsi="Verdana"/>
        </w:rPr>
        <w:t>在这一整天里，这倒霉的一天里，他第一次觉得自己一切</w:t>
      </w:r>
      <w:r w:rsidRPr="00C36CBA">
        <w:rPr>
          <w:rFonts w:ascii="Verdana" w:eastAsia="宋体" w:hAnsi="Verdana"/>
        </w:rPr>
        <w:t>正常了，又是埃斯</w:t>
      </w:r>
      <w:r w:rsidRPr="00C36CBA">
        <w:rPr>
          <w:rFonts w:ascii="Verdana" w:eastAsia="宋体" w:hAnsi="Verdana"/>
        </w:rPr>
        <w:t>?</w:t>
      </w:r>
      <w:r w:rsidRPr="00C36CBA">
        <w:rPr>
          <w:rFonts w:ascii="Verdana" w:eastAsia="宋体" w:hAnsi="Verdana"/>
        </w:rPr>
        <w:t>安德森了。</w:t>
      </w:r>
      <w:r w:rsidRPr="00C36CBA">
        <w:rPr>
          <w:rFonts w:ascii="Verdana" w:eastAsia="宋体" w:hAnsi="Verdana"/>
        </w:rPr>
        <w:t xml:space="preserve"> </w:t>
      </w:r>
      <w:r w:rsidRPr="00C36CBA">
        <w:rPr>
          <w:rFonts w:ascii="Verdana" w:eastAsia="宋体" w:hAnsi="Verdana"/>
        </w:rPr>
        <w:br/>
        <w:t xml:space="preserve">He beat time on the accelerator . The car jerked crazily . </w:t>
      </w:r>
      <w:r w:rsidRPr="00C36CBA">
        <w:rPr>
          <w:rFonts w:ascii="Verdana" w:eastAsia="宋体" w:hAnsi="Verdana"/>
        </w:rPr>
        <w:br/>
      </w:r>
      <w:r w:rsidRPr="00C36CBA">
        <w:rPr>
          <w:rFonts w:ascii="Verdana" w:eastAsia="宋体" w:hAnsi="Verdana"/>
        </w:rPr>
        <w:t>他用脚在加速器上打拍子。汽车疯了一样一冲一冲地前进着。</w:t>
      </w:r>
      <w:r w:rsidRPr="00C36CBA">
        <w:rPr>
          <w:rFonts w:ascii="Verdana" w:eastAsia="宋体" w:hAnsi="Verdana"/>
        </w:rPr>
        <w:t xml:space="preserve"> </w:t>
      </w:r>
      <w:r w:rsidRPr="00C36CBA">
        <w:rPr>
          <w:rFonts w:ascii="Verdana" w:eastAsia="宋体" w:hAnsi="Verdana"/>
        </w:rPr>
        <w:br/>
        <w:t xml:space="preserve">Ace decided to stop at his mother’s place and pick up the baby , instead of waiting for Evey to do it . </w:t>
      </w:r>
      <w:r w:rsidRPr="00C36CBA">
        <w:rPr>
          <w:rFonts w:ascii="Verdana" w:eastAsia="宋体" w:hAnsi="Verdana"/>
        </w:rPr>
        <w:t>埃斯决定先到母亲那儿接孩子，而不是等着埃维去接。</w:t>
      </w:r>
      <w:r w:rsidRPr="00C36CBA">
        <w:rPr>
          <w:rFonts w:ascii="Verdana" w:eastAsia="宋体" w:hAnsi="Verdana"/>
        </w:rPr>
        <w:t xml:space="preserve"> </w:t>
      </w:r>
      <w:r w:rsidRPr="00C36CBA">
        <w:rPr>
          <w:rFonts w:ascii="Verdana" w:eastAsia="宋体" w:hAnsi="Verdana"/>
        </w:rPr>
        <w:br/>
        <w:t xml:space="preserve">His mother must have </w:t>
      </w:r>
      <w:r w:rsidRPr="00C36CBA">
        <w:rPr>
          <w:rFonts w:ascii="Verdana" w:eastAsia="宋体" w:hAnsi="Verdana"/>
        </w:rPr>
        <w:t xml:space="preserve">seen him drive up . She came out on the porch holding a plastic spoon and smelling of cake . </w:t>
      </w:r>
      <w:r w:rsidRPr="00C36CBA">
        <w:rPr>
          <w:rFonts w:ascii="Verdana" w:eastAsia="宋体" w:hAnsi="Verdana"/>
        </w:rPr>
        <w:br/>
      </w:r>
      <w:r w:rsidRPr="00C36CBA">
        <w:rPr>
          <w:rFonts w:ascii="Verdana" w:eastAsia="宋体" w:hAnsi="Verdana"/>
        </w:rPr>
        <w:t>他母亲一定是看见他的车子开过来了。她走出来站在门廊前，手里拿着个塑料勺子，身上一股蛋糕的香味</w:t>
      </w:r>
      <w:r w:rsidRPr="00C36CBA">
        <w:rPr>
          <w:rFonts w:ascii="Verdana" w:eastAsia="宋体" w:hAnsi="Verdana"/>
        </w:rPr>
        <w:t xml:space="preserve"> </w:t>
      </w:r>
      <w:r w:rsidRPr="00C36CBA">
        <w:rPr>
          <w:rFonts w:ascii="Verdana" w:eastAsia="宋体" w:hAnsi="Verdana"/>
        </w:rPr>
        <w:br/>
        <w:t xml:space="preserve">“You’re out early , “ she told him . </w:t>
      </w:r>
      <w:r w:rsidRPr="00C36CBA">
        <w:rPr>
          <w:rFonts w:ascii="Verdana" w:eastAsia="宋体" w:hAnsi="Verdana"/>
        </w:rPr>
        <w:br/>
        <w:t>“</w:t>
      </w:r>
      <w:r w:rsidRPr="00C36CBA">
        <w:rPr>
          <w:rFonts w:ascii="Verdana" w:eastAsia="宋体" w:hAnsi="Verdana"/>
        </w:rPr>
        <w:t>你回来得很早，</w:t>
      </w:r>
      <w:r w:rsidRPr="00C36CBA">
        <w:rPr>
          <w:rFonts w:ascii="Verdana" w:eastAsia="宋体" w:hAnsi="Verdana"/>
        </w:rPr>
        <w:t>”</w:t>
      </w:r>
      <w:r w:rsidRPr="00C36CBA">
        <w:rPr>
          <w:rFonts w:ascii="Verdana" w:eastAsia="宋体" w:hAnsi="Verdana"/>
        </w:rPr>
        <w:t>她对他说。</w:t>
      </w:r>
      <w:r w:rsidRPr="00C36CBA">
        <w:rPr>
          <w:rFonts w:ascii="Verdana" w:eastAsia="宋体" w:hAnsi="Verdana"/>
        </w:rPr>
        <w:t xml:space="preserve"> </w:t>
      </w:r>
      <w:r w:rsidRPr="00C36CBA">
        <w:rPr>
          <w:rFonts w:ascii="Verdana" w:eastAsia="宋体" w:hAnsi="Verdana"/>
        </w:rPr>
        <w:br/>
        <w:t xml:space="preserve">“Friedman fired me , “ Ace told her . </w:t>
      </w:r>
      <w:r w:rsidRPr="00C36CBA">
        <w:rPr>
          <w:rFonts w:ascii="Verdana" w:eastAsia="宋体" w:hAnsi="Verdana"/>
        </w:rPr>
        <w:br/>
        <w:t>“</w:t>
      </w:r>
      <w:r w:rsidRPr="00C36CBA">
        <w:rPr>
          <w:rFonts w:ascii="Verdana" w:eastAsia="宋体" w:hAnsi="Verdana"/>
        </w:rPr>
        <w:t>佛里德曼把我解雇了，</w:t>
      </w:r>
      <w:r w:rsidRPr="00C36CBA">
        <w:rPr>
          <w:rFonts w:ascii="Verdana" w:eastAsia="宋体" w:hAnsi="Verdana"/>
        </w:rPr>
        <w:t>”</w:t>
      </w:r>
      <w:r w:rsidRPr="00C36CBA">
        <w:rPr>
          <w:rFonts w:ascii="Verdana" w:eastAsia="宋体" w:hAnsi="Verdana"/>
        </w:rPr>
        <w:t>埃斯告诉她</w:t>
      </w:r>
      <w:r w:rsidRPr="00C36CBA">
        <w:rPr>
          <w:rFonts w:ascii="Verdana" w:eastAsia="宋体" w:hAnsi="Verdana"/>
        </w:rPr>
        <w:t xml:space="preserve"> </w:t>
      </w:r>
      <w:r w:rsidRPr="00C36CBA">
        <w:rPr>
          <w:rFonts w:ascii="Verdana" w:eastAsia="宋体" w:hAnsi="Verdana"/>
        </w:rPr>
        <w:br/>
        <w:t>“G</w:t>
      </w:r>
      <w:r w:rsidRPr="00C36CBA">
        <w:rPr>
          <w:rFonts w:ascii="Verdana" w:eastAsia="宋体" w:hAnsi="Verdana"/>
        </w:rPr>
        <w:t xml:space="preserve">ood for you , “ his mother said . “I always said he never treated you right . “ she brought a cigarette out of her apron pocket and tucked it deep into one corner of her mouth , the way she did when something pleased her . </w:t>
      </w:r>
      <w:r w:rsidRPr="00C36CBA">
        <w:rPr>
          <w:rFonts w:ascii="Verdana" w:eastAsia="宋体" w:hAnsi="Verdana"/>
        </w:rPr>
        <w:br/>
        <w:t>“</w:t>
      </w:r>
      <w:r w:rsidRPr="00C36CBA">
        <w:rPr>
          <w:rFonts w:ascii="Verdana" w:eastAsia="宋体" w:hAnsi="Verdana"/>
        </w:rPr>
        <w:t>这对你很好，</w:t>
      </w:r>
      <w:r w:rsidRPr="00C36CBA">
        <w:rPr>
          <w:rFonts w:ascii="Verdana" w:eastAsia="宋体" w:hAnsi="Verdana"/>
        </w:rPr>
        <w:t>”</w:t>
      </w:r>
      <w:r w:rsidRPr="00C36CBA">
        <w:rPr>
          <w:rFonts w:ascii="Verdana" w:eastAsia="宋体" w:hAnsi="Verdana"/>
        </w:rPr>
        <w:t>他的母亲说。</w:t>
      </w:r>
      <w:r w:rsidRPr="00C36CBA">
        <w:rPr>
          <w:rFonts w:ascii="Verdana" w:eastAsia="宋体" w:hAnsi="Verdana"/>
        </w:rPr>
        <w:t>“</w:t>
      </w:r>
      <w:r w:rsidRPr="00C36CBA">
        <w:rPr>
          <w:rFonts w:ascii="Verdana" w:eastAsia="宋体" w:hAnsi="Verdana"/>
        </w:rPr>
        <w:t>我一直说他对你不好。</w:t>
      </w:r>
      <w:r w:rsidRPr="00C36CBA">
        <w:rPr>
          <w:rFonts w:ascii="Verdana" w:eastAsia="宋体" w:hAnsi="Verdana"/>
        </w:rPr>
        <w:t>”</w:t>
      </w:r>
      <w:r w:rsidRPr="00C36CBA">
        <w:rPr>
          <w:rFonts w:ascii="Verdana" w:eastAsia="宋体" w:hAnsi="Verdana"/>
        </w:rPr>
        <w:t>她从围裙的口</w:t>
      </w:r>
      <w:r w:rsidRPr="00C36CBA">
        <w:rPr>
          <w:rFonts w:ascii="Verdana" w:eastAsia="宋体" w:hAnsi="Verdana"/>
        </w:rPr>
        <w:t>袋里拿出一根烟，深深地塞在嘴角里，有什么事让她高兴时，她总是这样。</w:t>
      </w:r>
      <w:r w:rsidRPr="00C36CBA">
        <w:rPr>
          <w:rFonts w:ascii="Verdana" w:eastAsia="宋体" w:hAnsi="Verdana"/>
        </w:rPr>
        <w:t xml:space="preserve"> </w:t>
      </w:r>
      <w:r w:rsidRPr="00C36CBA">
        <w:rPr>
          <w:rFonts w:ascii="Verdana" w:eastAsia="宋体" w:hAnsi="Verdana"/>
        </w:rPr>
        <w:br/>
        <w:t>Ace lighted it for her . “ Friedman was O.K. personally , “ he said .” He just Wanted too much for his money . I didn’t mind working Saturdays , but until eleven , twelve Friday nights was too much . Everybody has a right</w:t>
      </w:r>
      <w:r w:rsidRPr="00C36CBA">
        <w:rPr>
          <w:rFonts w:ascii="Verdana" w:eastAsia="宋体" w:hAnsi="Verdana"/>
        </w:rPr>
        <w:t xml:space="preserve"> to some leisure . “ </w:t>
      </w:r>
      <w:r w:rsidRPr="00C36CBA">
        <w:rPr>
          <w:rFonts w:ascii="Verdana" w:eastAsia="宋体" w:hAnsi="Verdana"/>
        </w:rPr>
        <w:br/>
      </w:r>
      <w:r w:rsidRPr="00C36CBA">
        <w:rPr>
          <w:rFonts w:ascii="Verdana" w:eastAsia="宋体" w:hAnsi="Verdana"/>
        </w:rPr>
        <w:t>埃斯给她点着烟。</w:t>
      </w:r>
      <w:r w:rsidRPr="00C36CBA">
        <w:rPr>
          <w:rFonts w:ascii="Verdana" w:eastAsia="宋体" w:hAnsi="Verdana"/>
        </w:rPr>
        <w:t>“</w:t>
      </w:r>
      <w:r w:rsidRPr="00C36CBA">
        <w:rPr>
          <w:rFonts w:ascii="Verdana" w:eastAsia="宋体" w:hAnsi="Verdana"/>
        </w:rPr>
        <w:t>佛里德曼本人还不错，</w:t>
      </w:r>
      <w:r w:rsidRPr="00C36CBA">
        <w:rPr>
          <w:rFonts w:ascii="Verdana" w:eastAsia="宋体" w:hAnsi="Verdana"/>
        </w:rPr>
        <w:t>”</w:t>
      </w:r>
      <w:r w:rsidRPr="00C36CBA">
        <w:rPr>
          <w:rFonts w:ascii="Verdana" w:eastAsia="宋体" w:hAnsi="Verdana"/>
        </w:rPr>
        <w:t>他说，</w:t>
      </w:r>
      <w:r w:rsidRPr="00C36CBA">
        <w:rPr>
          <w:rFonts w:ascii="Verdana" w:eastAsia="宋体" w:hAnsi="Verdana"/>
        </w:rPr>
        <w:t>“</w:t>
      </w:r>
      <w:r w:rsidRPr="00C36CBA">
        <w:rPr>
          <w:rFonts w:ascii="Verdana" w:eastAsia="宋体" w:hAnsi="Verdana"/>
        </w:rPr>
        <w:t>就是用人用得太狠。周六工作我不在乎，但周五也要干到夜里十一二点就太过分了。谁都有权利享受一些闲暇。</w:t>
      </w:r>
      <w:r w:rsidRPr="00C36CBA">
        <w:rPr>
          <w:rFonts w:ascii="Verdana" w:eastAsia="宋体" w:hAnsi="Verdana"/>
        </w:rPr>
        <w:t xml:space="preserve">” </w:t>
      </w:r>
      <w:r w:rsidRPr="00C36CBA">
        <w:rPr>
          <w:rFonts w:ascii="Verdana" w:eastAsia="宋体" w:hAnsi="Verdana"/>
        </w:rPr>
        <w:br/>
        <w:t>“ Well , I don’t dare think that Evey will say , but I , for one . thank dear God you had the brains to get out of it . I always said that job had no future t</w:t>
      </w:r>
      <w:r w:rsidRPr="00C36CBA">
        <w:rPr>
          <w:rFonts w:ascii="Verdana" w:eastAsia="宋体" w:hAnsi="Verdana"/>
        </w:rPr>
        <w:t>o it ----no future of any kind , Freddy . “</w:t>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w:t>
      </w:r>
      <w:r w:rsidRPr="00C36CBA">
        <w:rPr>
          <w:rFonts w:ascii="Verdana" w:eastAsia="宋体" w:hAnsi="Verdana"/>
        </w:rPr>
        <w:t>我不敢说埃维会怎么说，但就我而言，感谢上帝你还有头脑能够摆脱它。我一直说这份工作没有前途</w:t>
      </w:r>
      <w:r w:rsidRPr="00C36CBA">
        <w:rPr>
          <w:rFonts w:ascii="Verdana" w:eastAsia="宋体" w:hAnsi="Verdana"/>
        </w:rPr>
        <w:t>——</w:t>
      </w:r>
      <w:r w:rsidRPr="00C36CBA">
        <w:rPr>
          <w:rFonts w:ascii="Verdana" w:eastAsia="宋体" w:hAnsi="Verdana"/>
        </w:rPr>
        <w:t>没有任何前途，佛雷德。</w:t>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 xml:space="preserve">“ I guess , “ Ace admitted . “ But I wanted to keep at it , for the family ‘s sake . “ </w:t>
      </w:r>
      <w:r w:rsidRPr="00C36CBA">
        <w:rPr>
          <w:rFonts w:ascii="Verdana" w:eastAsia="宋体" w:hAnsi="Verdana"/>
        </w:rPr>
        <w:br/>
        <w:t>“</w:t>
      </w:r>
      <w:r w:rsidRPr="00C36CBA">
        <w:rPr>
          <w:rFonts w:ascii="Verdana" w:eastAsia="宋体" w:hAnsi="Verdana"/>
        </w:rPr>
        <w:t>我也是这么想的，</w:t>
      </w:r>
      <w:r w:rsidRPr="00C36CBA">
        <w:rPr>
          <w:rFonts w:ascii="Verdana" w:eastAsia="宋体" w:hAnsi="Verdana"/>
        </w:rPr>
        <w:t>”</w:t>
      </w:r>
      <w:r w:rsidRPr="00C36CBA">
        <w:rPr>
          <w:rFonts w:ascii="Verdana" w:eastAsia="宋体" w:hAnsi="Verdana"/>
        </w:rPr>
        <w:t>埃斯承认，</w:t>
      </w:r>
      <w:r w:rsidRPr="00C36CBA">
        <w:rPr>
          <w:rFonts w:ascii="Verdana" w:eastAsia="宋体" w:hAnsi="Verdana"/>
        </w:rPr>
        <w:t>“</w:t>
      </w:r>
      <w:r w:rsidRPr="00C36CBA">
        <w:rPr>
          <w:rFonts w:ascii="Verdana" w:eastAsia="宋体" w:hAnsi="Verdana"/>
        </w:rPr>
        <w:t>但为了这个家，我还想继续干下去。</w:t>
      </w:r>
      <w:r w:rsidRPr="00C36CBA">
        <w:rPr>
          <w:rFonts w:ascii="Verdana" w:eastAsia="宋体" w:hAnsi="Verdana"/>
        </w:rPr>
        <w:t xml:space="preserve">” </w:t>
      </w:r>
      <w:r w:rsidRPr="00C36CBA">
        <w:rPr>
          <w:rFonts w:ascii="Verdana" w:eastAsia="宋体" w:hAnsi="Verdana"/>
        </w:rPr>
        <w:br/>
        <w:t>“ Now , I know I shoul</w:t>
      </w:r>
      <w:r w:rsidRPr="00C36CBA">
        <w:rPr>
          <w:rFonts w:ascii="Verdana" w:eastAsia="宋体" w:hAnsi="Verdana"/>
        </w:rPr>
        <w:t xml:space="preserve">dn’t be saying this , but any time Evey ----this is just between us </w:t>
      </w:r>
      <w:r w:rsidRPr="00C36CBA">
        <w:rPr>
          <w:rFonts w:ascii="Verdana" w:eastAsia="宋体" w:hAnsi="Verdana"/>
        </w:rPr>
        <w:br/>
        <w:t>“</w:t>
      </w:r>
      <w:r w:rsidRPr="00C36CBA">
        <w:rPr>
          <w:rFonts w:ascii="Verdana" w:eastAsia="宋体" w:hAnsi="Verdana"/>
        </w:rPr>
        <w:t>现在，我知道我不应该说这话，但不管什么时候埃维</w:t>
      </w:r>
      <w:r w:rsidRPr="00C36CBA">
        <w:rPr>
          <w:rFonts w:ascii="Verdana" w:eastAsia="宋体" w:hAnsi="Verdana"/>
        </w:rPr>
        <w:t>——</w:t>
      </w:r>
      <w:r w:rsidRPr="00C36CBA">
        <w:rPr>
          <w:rFonts w:ascii="Verdana" w:eastAsia="宋体" w:hAnsi="Verdana"/>
        </w:rPr>
        <w:t>这事只有你我知道</w:t>
      </w:r>
      <w:r w:rsidRPr="00C36CBA">
        <w:rPr>
          <w:rFonts w:ascii="Verdana" w:eastAsia="宋体" w:hAnsi="Verdana"/>
        </w:rPr>
        <w:t xml:space="preserve"> </w:t>
      </w:r>
      <w:r w:rsidRPr="00C36CBA">
        <w:rPr>
          <w:rFonts w:ascii="Verdana" w:eastAsia="宋体" w:hAnsi="Verdana"/>
        </w:rPr>
        <w:br/>
        <w:t xml:space="preserve">any time Evey thinks she can do better , there’s room for you and Bonnie right in your father’s house . “ </w:t>
      </w:r>
      <w:r w:rsidRPr="00C36CBA">
        <w:rPr>
          <w:rFonts w:ascii="Verdana" w:eastAsia="宋体" w:hAnsi="Verdana"/>
        </w:rPr>
        <w:br/>
      </w:r>
      <w:r w:rsidRPr="00C36CBA">
        <w:rPr>
          <w:rFonts w:ascii="Verdana" w:eastAsia="宋体" w:hAnsi="Verdana"/>
        </w:rPr>
        <w:t>不管什么时候埃维想攀什么高枝时，你父亲的家里总有你和邦尼的地方。</w:t>
      </w:r>
      <w:r w:rsidRPr="00C36CBA">
        <w:rPr>
          <w:rFonts w:ascii="Verdana" w:eastAsia="宋体" w:hAnsi="Verdana"/>
        </w:rPr>
        <w:t xml:space="preserve">” </w:t>
      </w:r>
      <w:r w:rsidRPr="00C36CBA">
        <w:rPr>
          <w:rFonts w:ascii="Verdana" w:eastAsia="宋体" w:hAnsi="Verdana"/>
        </w:rPr>
        <w:br/>
        <w:t>She pinch</w:t>
      </w:r>
      <w:r w:rsidRPr="00C36CBA">
        <w:rPr>
          <w:rFonts w:ascii="Verdana" w:eastAsia="宋体" w:hAnsi="Verdana"/>
        </w:rPr>
        <w:t>ed her lips together . He could almost hear the old lady think . There , I’ve said it .</w:t>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她紧抿着双唇。他差不多能听见老太太在想什么。瞧，我说出来了。</w:t>
      </w:r>
      <w:r w:rsidRPr="00C36CBA">
        <w:rPr>
          <w:rFonts w:ascii="Verdana" w:eastAsia="宋体" w:hAnsi="Verdana"/>
        </w:rPr>
        <w:t xml:space="preserve"> </w:t>
      </w:r>
      <w:r w:rsidRPr="00C36CBA">
        <w:rPr>
          <w:rFonts w:ascii="Verdana" w:eastAsia="宋体" w:hAnsi="Verdana"/>
        </w:rPr>
        <w:br/>
        <w:t>“ Look , Mom , Evey tries awfully hard , and anyway you know she can’t work that way . Not that that ---I mean , she’s a realist , too</w:t>
      </w:r>
      <w:r w:rsidRPr="00C36CBA">
        <w:rPr>
          <w:rFonts w:ascii="Verdana" w:eastAsia="宋体" w:hAnsi="Verdana"/>
        </w:rPr>
        <w:t xml:space="preserve"> ….” </w:t>
      </w:r>
      <w:r w:rsidRPr="00C36CBA">
        <w:rPr>
          <w:rFonts w:ascii="Verdana" w:eastAsia="宋体" w:hAnsi="Verdana"/>
        </w:rPr>
        <w:br/>
        <w:t>“</w:t>
      </w:r>
      <w:r w:rsidRPr="00C36CBA">
        <w:rPr>
          <w:rFonts w:ascii="Verdana" w:eastAsia="宋体" w:hAnsi="Verdana"/>
        </w:rPr>
        <w:t>听我说，妈妈，埃维已经很努力了，而且你也知道她不能那样工作。并不是说</w:t>
      </w:r>
      <w:r w:rsidRPr="00C36CBA">
        <w:rPr>
          <w:rFonts w:ascii="Verdana" w:eastAsia="宋体" w:hAnsi="Verdana"/>
        </w:rPr>
        <w:t>——</w:t>
      </w:r>
      <w:r w:rsidRPr="00C36CBA">
        <w:rPr>
          <w:rFonts w:ascii="Verdana" w:eastAsia="宋体" w:hAnsi="Verdana"/>
        </w:rPr>
        <w:t>我的意思是，她也是一个很现实的人</w:t>
      </w:r>
      <w:r w:rsidRPr="00C36CBA">
        <w:rPr>
          <w:rFonts w:ascii="Verdana" w:eastAsia="宋体" w:hAnsi="Verdana"/>
        </w:rPr>
        <w:t xml:space="preserve">……” </w:t>
      </w:r>
      <w:r w:rsidRPr="00C36CBA">
        <w:rPr>
          <w:rFonts w:ascii="Verdana" w:eastAsia="宋体" w:hAnsi="Verdana"/>
        </w:rPr>
        <w:br/>
        <w:t xml:space="preserve">He let the rest of the thought fade as he watched a kid across the street dribbling a basketball around a telephone pole that had a backboard and net nailed on it . </w:t>
      </w:r>
      <w:r w:rsidRPr="00C36CBA">
        <w:rPr>
          <w:rFonts w:ascii="Verdana" w:eastAsia="宋体" w:hAnsi="Verdana"/>
        </w:rPr>
        <w:br/>
      </w:r>
      <w:r w:rsidRPr="00C36CBA">
        <w:rPr>
          <w:rFonts w:ascii="Verdana" w:eastAsia="宋体" w:hAnsi="Verdana"/>
        </w:rPr>
        <w:t>看见街对面一个小男孩正绕着一根钉着篮板和篮网的电线杆</w:t>
      </w:r>
      <w:r w:rsidRPr="00C36CBA">
        <w:rPr>
          <w:rFonts w:ascii="Verdana" w:eastAsia="宋体" w:hAnsi="Verdana"/>
        </w:rPr>
        <w:t>运球。</w:t>
      </w:r>
      <w:r w:rsidRPr="00C36CBA">
        <w:rPr>
          <w:rFonts w:ascii="Verdana" w:eastAsia="宋体" w:hAnsi="Verdana"/>
        </w:rPr>
        <w:t xml:space="preserve"> </w:t>
      </w:r>
      <w:r w:rsidRPr="00C36CBA">
        <w:rPr>
          <w:rFonts w:ascii="Verdana" w:eastAsia="宋体" w:hAnsi="Verdana"/>
        </w:rPr>
        <w:br/>
        <w:t xml:space="preserve">“ Evey’s a wonderful girl of her own kind .But I ‘ve always said , and your father agrees , Roman Catholics ought to marry among themselves . Now I know I’ve said it before , but when they get out in the greater world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埃维在她那类人中算是个不错的女孩。不过我一直说，</w:t>
      </w:r>
      <w:r w:rsidRPr="00C36CBA">
        <w:rPr>
          <w:rFonts w:ascii="Verdana" w:eastAsia="宋体" w:hAnsi="Verdana"/>
        </w:rPr>
        <w:t>你父亲也同意，天主教徒应该跟天主教徒结婚。我知道我以前就说过，但当他们走到天主教以外的世界时</w:t>
      </w:r>
      <w:r w:rsidRPr="00C36CBA">
        <w:rPr>
          <w:rFonts w:ascii="Verdana" w:eastAsia="宋体" w:hAnsi="Verdana"/>
        </w:rPr>
        <w:t xml:space="preserve">——” </w:t>
      </w:r>
      <w:r w:rsidRPr="00C36CBA">
        <w:rPr>
          <w:rFonts w:ascii="Verdana" w:eastAsia="宋体" w:hAnsi="Verdana"/>
        </w:rPr>
        <w:br/>
        <w:t xml:space="preserve">“ No , Mom . “ </w:t>
      </w:r>
      <w:r w:rsidRPr="00C36CBA">
        <w:rPr>
          <w:rFonts w:ascii="Verdana" w:eastAsia="宋体" w:hAnsi="Verdana"/>
        </w:rPr>
        <w:br/>
        <w:t>“</w:t>
      </w:r>
      <w:r w:rsidRPr="00C36CBA">
        <w:rPr>
          <w:rFonts w:ascii="Verdana" w:eastAsia="宋体" w:hAnsi="Verdana"/>
        </w:rPr>
        <w:t>不，妈妈。</w:t>
      </w:r>
      <w:r w:rsidRPr="00C36CBA">
        <w:rPr>
          <w:rFonts w:ascii="Verdana" w:eastAsia="宋体" w:hAnsi="Verdana"/>
        </w:rPr>
        <w:t xml:space="preserve">” </w:t>
      </w:r>
      <w:r w:rsidRPr="00C36CBA">
        <w:rPr>
          <w:rFonts w:ascii="Verdana" w:eastAsia="宋体" w:hAnsi="Verdana"/>
        </w:rPr>
        <w:br/>
        <w:t xml:space="preserve">She frowned , smoothed herself , and said , “ Your name was in the paper today . “ </w:t>
      </w:r>
      <w:r w:rsidRPr="00C36CBA">
        <w:rPr>
          <w:rFonts w:ascii="Verdana" w:eastAsia="宋体" w:hAnsi="Verdana"/>
        </w:rPr>
        <w:br/>
      </w:r>
      <w:r w:rsidRPr="00C36CBA">
        <w:rPr>
          <w:rFonts w:ascii="Verdana" w:eastAsia="宋体" w:hAnsi="Verdana"/>
        </w:rPr>
        <w:t>她皱着眉头，平静了一下后，说：</w:t>
      </w:r>
      <w:r w:rsidRPr="00C36CBA">
        <w:rPr>
          <w:rFonts w:ascii="Verdana" w:eastAsia="宋体" w:hAnsi="Verdana"/>
        </w:rPr>
        <w:t>“</w:t>
      </w:r>
      <w:r w:rsidRPr="00C36CBA">
        <w:rPr>
          <w:rFonts w:ascii="Verdana" w:eastAsia="宋体" w:hAnsi="Verdana"/>
        </w:rPr>
        <w:t>你的名字上今天的报纸了。</w:t>
      </w:r>
      <w:r w:rsidRPr="00C36CBA">
        <w:rPr>
          <w:rFonts w:ascii="Verdana" w:eastAsia="宋体" w:hAnsi="Verdana"/>
        </w:rPr>
        <w:t xml:space="preserve">” </w:t>
      </w:r>
      <w:r w:rsidRPr="00C36CBA">
        <w:rPr>
          <w:rFonts w:ascii="Verdana" w:eastAsia="宋体" w:hAnsi="Verdana"/>
        </w:rPr>
        <w:br/>
        <w:t>Ace chose to let that go by . He kept watching the kid with the b</w:t>
      </w:r>
      <w:r w:rsidRPr="00C36CBA">
        <w:rPr>
          <w:rFonts w:ascii="Verdana" w:eastAsia="宋体" w:hAnsi="Verdana"/>
        </w:rPr>
        <w:t xml:space="preserve">asketball . </w:t>
      </w:r>
      <w:r w:rsidRPr="00C36CBA">
        <w:rPr>
          <w:rFonts w:ascii="Verdana" w:eastAsia="宋体" w:hAnsi="Verdana"/>
        </w:rPr>
        <w:br/>
      </w:r>
      <w:r w:rsidRPr="00C36CBA">
        <w:rPr>
          <w:rFonts w:ascii="Verdana" w:eastAsia="宋体" w:hAnsi="Verdana"/>
        </w:rPr>
        <w:t>埃斯故意没有搭腔。他一直在看着那个拿着篮球的男孩。</w:t>
      </w:r>
      <w:r w:rsidRPr="00C36CBA">
        <w:rPr>
          <w:rFonts w:ascii="Verdana" w:eastAsia="宋体" w:hAnsi="Verdana"/>
        </w:rPr>
        <w:t xml:space="preserve"> </w:t>
      </w:r>
      <w:r w:rsidRPr="00C36CBA">
        <w:rPr>
          <w:rFonts w:ascii="Verdana" w:eastAsia="宋体" w:hAnsi="Verdana"/>
        </w:rPr>
        <w:br/>
        <w:t xml:space="preserve">“ Did you hear ?”his mother asked </w:t>
      </w:r>
      <w:r w:rsidRPr="00C36CBA">
        <w:rPr>
          <w:rFonts w:ascii="Verdana" w:eastAsia="宋体" w:hAnsi="Verdana"/>
        </w:rPr>
        <w:br/>
        <w:t>“</w:t>
      </w:r>
      <w:r w:rsidRPr="00C36CBA">
        <w:rPr>
          <w:rFonts w:ascii="Verdana" w:eastAsia="宋体" w:hAnsi="Verdana"/>
        </w:rPr>
        <w:t>你听到我说的话了吗？</w:t>
      </w:r>
      <w:r w:rsidRPr="00C36CBA">
        <w:rPr>
          <w:rFonts w:ascii="Verdana" w:eastAsia="宋体" w:hAnsi="Verdana"/>
        </w:rPr>
        <w:t>”</w:t>
      </w:r>
      <w:r w:rsidRPr="00C36CBA">
        <w:rPr>
          <w:rFonts w:ascii="Verdana" w:eastAsia="宋体" w:hAnsi="Verdana"/>
        </w:rPr>
        <w:t>他母亲问</w:t>
      </w:r>
      <w:r w:rsidRPr="00C36CBA">
        <w:rPr>
          <w:rFonts w:ascii="Verdana" w:eastAsia="宋体" w:hAnsi="Verdana"/>
        </w:rPr>
        <w:t xml:space="preserve"> </w:t>
      </w:r>
      <w:r w:rsidRPr="00C36CBA">
        <w:rPr>
          <w:rFonts w:ascii="Verdana" w:eastAsia="宋体" w:hAnsi="Verdana"/>
        </w:rPr>
        <w:br/>
        <w:t xml:space="preserve">“Sure , but so what ?” Ace said . His mother’s lower lip was coming at him , so he changed the subject . “ I guess I ‘ll take Bonnie . “ </w:t>
      </w:r>
      <w:r w:rsidRPr="00C36CBA">
        <w:rPr>
          <w:rFonts w:ascii="Verdana" w:eastAsia="宋体" w:hAnsi="Verdana"/>
        </w:rPr>
        <w:br/>
        <w:t>“</w:t>
      </w:r>
      <w:r w:rsidRPr="00C36CBA">
        <w:rPr>
          <w:rFonts w:ascii="Verdana" w:eastAsia="宋体" w:hAnsi="Verdana"/>
        </w:rPr>
        <w:t>当然，那又怎样？</w:t>
      </w:r>
      <w:r w:rsidRPr="00C36CBA">
        <w:rPr>
          <w:rFonts w:ascii="Verdana" w:eastAsia="宋体" w:hAnsi="Verdana"/>
        </w:rPr>
        <w:t>”</w:t>
      </w:r>
      <w:r w:rsidRPr="00C36CBA">
        <w:rPr>
          <w:rFonts w:ascii="Verdana" w:eastAsia="宋体" w:hAnsi="Verdana"/>
        </w:rPr>
        <w:t>埃斯说。他母亲冲他撇了撇嘴，于</w:t>
      </w:r>
      <w:r w:rsidRPr="00C36CBA">
        <w:rPr>
          <w:rFonts w:ascii="Verdana" w:eastAsia="宋体" w:hAnsi="Verdana"/>
        </w:rPr>
        <w:t>是他换了个话题。</w:t>
      </w:r>
      <w:r w:rsidRPr="00C36CBA">
        <w:rPr>
          <w:rFonts w:ascii="Verdana" w:eastAsia="宋体" w:hAnsi="Verdana"/>
        </w:rPr>
        <w:t>“</w:t>
      </w:r>
      <w:r w:rsidRPr="00C36CBA">
        <w:rPr>
          <w:rFonts w:ascii="Verdana" w:eastAsia="宋体" w:hAnsi="Verdana"/>
        </w:rPr>
        <w:t>我想把邦尼接走。</w:t>
      </w:r>
      <w:r w:rsidRPr="00C36CBA">
        <w:rPr>
          <w:rFonts w:ascii="Verdana" w:eastAsia="宋体" w:hAnsi="Verdana"/>
        </w:rPr>
        <w:t xml:space="preserve">” </w:t>
      </w:r>
      <w:r w:rsidRPr="00C36CBA">
        <w:rPr>
          <w:rFonts w:ascii="Verdana" w:eastAsia="宋体" w:hAnsi="Verdana"/>
        </w:rPr>
        <w:br/>
        <w:t xml:space="preserve">His mother went into the house and brought back his daughter , wrapped in a blue blanket . </w:t>
      </w:r>
      <w:r w:rsidRPr="00C36CBA">
        <w:rPr>
          <w:rFonts w:ascii="Verdana" w:eastAsia="宋体" w:hAnsi="Verdana"/>
        </w:rPr>
        <w:br/>
      </w:r>
      <w:r w:rsidRPr="00C36CBA">
        <w:rPr>
          <w:rFonts w:ascii="Verdana" w:eastAsia="宋体" w:hAnsi="Verdana"/>
        </w:rPr>
        <w:t>他母亲走进屋内，将他的女儿裹在蓝毯子里抱了出来</w:t>
      </w:r>
      <w:r w:rsidRPr="00C36CBA">
        <w:rPr>
          <w:rFonts w:ascii="Verdana" w:eastAsia="宋体" w:hAnsi="Verdana"/>
        </w:rPr>
        <w:t xml:space="preserve"> </w:t>
      </w:r>
      <w:r w:rsidRPr="00C36CBA">
        <w:rPr>
          <w:rFonts w:ascii="Verdana" w:eastAsia="宋体" w:hAnsi="Verdana"/>
        </w:rPr>
        <w:br/>
        <w:t xml:space="preserve">The baby looked dopey . “ She fussed all day , “ his mother complained . </w:t>
      </w:r>
      <w:r w:rsidRPr="00C36CBA">
        <w:rPr>
          <w:rFonts w:ascii="Verdana" w:eastAsia="宋体" w:hAnsi="Verdana"/>
        </w:rPr>
        <w:br/>
      </w:r>
      <w:r w:rsidRPr="00C36CBA">
        <w:rPr>
          <w:rFonts w:ascii="Verdana" w:eastAsia="宋体" w:hAnsi="Verdana"/>
        </w:rPr>
        <w:t>孩子看上去有点迷迷糊糊的。</w:t>
      </w:r>
      <w:r w:rsidRPr="00C36CBA">
        <w:rPr>
          <w:rFonts w:ascii="Verdana" w:eastAsia="宋体" w:hAnsi="Verdana"/>
        </w:rPr>
        <w:t>“</w:t>
      </w:r>
      <w:r w:rsidRPr="00C36CBA">
        <w:rPr>
          <w:rFonts w:ascii="Verdana" w:eastAsia="宋体" w:hAnsi="Verdana"/>
        </w:rPr>
        <w:t>她闹了一天，</w:t>
      </w:r>
      <w:r w:rsidRPr="00C36CBA">
        <w:rPr>
          <w:rFonts w:ascii="Verdana" w:eastAsia="宋体" w:hAnsi="Verdana"/>
        </w:rPr>
        <w:t>”</w:t>
      </w:r>
      <w:r w:rsidRPr="00C36CBA">
        <w:rPr>
          <w:rFonts w:ascii="Verdana" w:eastAsia="宋体" w:hAnsi="Verdana"/>
        </w:rPr>
        <w:t>他母亲抱怨说，</w:t>
      </w:r>
      <w:r w:rsidRPr="00C36CBA">
        <w:rPr>
          <w:rFonts w:ascii="Verdana" w:eastAsia="宋体" w:hAnsi="Verdana"/>
        </w:rPr>
        <w:t xml:space="preserve"> </w:t>
      </w:r>
      <w:r w:rsidRPr="00C36CBA">
        <w:rPr>
          <w:rFonts w:ascii="Verdana" w:eastAsia="宋体" w:hAnsi="Verdana"/>
        </w:rPr>
        <w:br/>
        <w:t>“ I said to you</w:t>
      </w:r>
      <w:r w:rsidRPr="00C36CBA">
        <w:rPr>
          <w:rFonts w:ascii="Verdana" w:eastAsia="宋体" w:hAnsi="Verdana"/>
        </w:rPr>
        <w:t>r father , ‘Bonnie is a dear little girl , but without a doubt she’s her mother ‘s daughter . You were the best –natured boy . “</w:t>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w:t>
      </w:r>
      <w:r w:rsidRPr="00C36CBA">
        <w:rPr>
          <w:rFonts w:ascii="Verdana" w:eastAsia="宋体" w:hAnsi="Verdana"/>
        </w:rPr>
        <w:t>我跟你父亲说</w:t>
      </w:r>
      <w:r w:rsidRPr="00C36CBA">
        <w:rPr>
          <w:rFonts w:ascii="Verdana" w:eastAsia="宋体" w:hAnsi="Verdana"/>
        </w:rPr>
        <w:t>‘</w:t>
      </w:r>
      <w:r w:rsidRPr="00C36CBA">
        <w:rPr>
          <w:rFonts w:ascii="Verdana" w:eastAsia="宋体" w:hAnsi="Verdana"/>
        </w:rPr>
        <w:t>邦尼是个可爱的孩子，但毫无疑问她像她妈妈。</w:t>
      </w:r>
      <w:r w:rsidRPr="00C36CBA">
        <w:rPr>
          <w:rFonts w:ascii="Verdana" w:eastAsia="宋体" w:hAnsi="Verdana"/>
        </w:rPr>
        <w:t>’</w:t>
      </w:r>
      <w:r w:rsidRPr="00C36CBA">
        <w:rPr>
          <w:rFonts w:ascii="Verdana" w:eastAsia="宋体" w:hAnsi="Verdana"/>
        </w:rPr>
        <w:t>你小时候最乖。</w:t>
      </w:r>
      <w:r w:rsidRPr="00C36CBA">
        <w:rPr>
          <w:rFonts w:ascii="Verdana" w:eastAsia="宋体" w:hAnsi="Verdana"/>
        </w:rPr>
        <w:t xml:space="preserve">” </w:t>
      </w:r>
      <w:r w:rsidRPr="00C36CBA">
        <w:rPr>
          <w:rFonts w:ascii="Verdana" w:eastAsia="宋体" w:hAnsi="Verdana"/>
        </w:rPr>
        <w:br/>
        <w:t>“ Well I had everything , “ Ace said with an impatience that made his mother blink .</w:t>
      </w:r>
      <w:r w:rsidRPr="00C36CBA">
        <w:rPr>
          <w:rFonts w:ascii="Verdana" w:eastAsia="宋体" w:hAnsi="Verdana"/>
        </w:rPr>
        <w:t xml:space="preserve"> </w:t>
      </w:r>
      <w:r w:rsidRPr="00C36CBA">
        <w:rPr>
          <w:rFonts w:ascii="Verdana" w:eastAsia="宋体" w:hAnsi="Verdana"/>
        </w:rPr>
        <w:br/>
        <w:t>“</w:t>
      </w:r>
      <w:r w:rsidRPr="00C36CBA">
        <w:rPr>
          <w:rFonts w:ascii="Verdana" w:eastAsia="宋体" w:hAnsi="Verdana"/>
        </w:rPr>
        <w:t>我那时什么都有，</w:t>
      </w:r>
      <w:r w:rsidRPr="00C36CBA">
        <w:rPr>
          <w:rFonts w:ascii="Verdana" w:eastAsia="宋体" w:hAnsi="Verdana"/>
        </w:rPr>
        <w:t>”</w:t>
      </w:r>
      <w:r w:rsidRPr="00C36CBA">
        <w:rPr>
          <w:rFonts w:ascii="Verdana" w:eastAsia="宋体" w:hAnsi="Verdana"/>
        </w:rPr>
        <w:t>埃斯说话时的不耐烦让他母亲直眨眼。</w:t>
      </w:r>
      <w:r w:rsidRPr="00C36CBA">
        <w:rPr>
          <w:rFonts w:ascii="Verdana" w:eastAsia="宋体" w:hAnsi="Verdana"/>
        </w:rPr>
        <w:t xml:space="preserve"> </w:t>
      </w:r>
      <w:r w:rsidRPr="00C36CBA">
        <w:rPr>
          <w:rFonts w:ascii="Verdana" w:eastAsia="宋体" w:hAnsi="Verdana"/>
        </w:rPr>
        <w:br/>
        <w:t xml:space="preserve">At the door of his car , it seemed stupid to him to drive the measly half block home . </w:t>
      </w:r>
      <w:r w:rsidRPr="00C36CBA">
        <w:rPr>
          <w:rFonts w:ascii="Verdana" w:eastAsia="宋体" w:hAnsi="Verdana"/>
        </w:rPr>
        <w:br/>
      </w:r>
      <w:r w:rsidRPr="00C36CBA">
        <w:rPr>
          <w:rFonts w:ascii="Verdana" w:eastAsia="宋体" w:hAnsi="Verdana"/>
        </w:rPr>
        <w:t>在车门旁，他觉得只有半条街这点短的可怜的路还开车回家很愚蠢。</w:t>
      </w:r>
      <w:r w:rsidRPr="00C36CBA">
        <w:rPr>
          <w:rFonts w:ascii="Verdana" w:eastAsia="宋体" w:hAnsi="Verdana"/>
        </w:rPr>
        <w:t xml:space="preserve"> </w:t>
      </w:r>
      <w:r w:rsidRPr="00C36CBA">
        <w:rPr>
          <w:rFonts w:ascii="Verdana" w:eastAsia="宋体" w:hAnsi="Verdana"/>
        </w:rPr>
        <w:br/>
        <w:t xml:space="preserve">His old coach , Bob Behn , used to say never to ride where you could walk . </w:t>
      </w:r>
      <w:r w:rsidRPr="00C36CBA">
        <w:rPr>
          <w:rFonts w:ascii="Verdana" w:eastAsia="宋体" w:hAnsi="Verdana"/>
        </w:rPr>
        <w:br/>
      </w:r>
      <w:r w:rsidRPr="00C36CBA">
        <w:rPr>
          <w:rFonts w:ascii="Verdana" w:eastAsia="宋体" w:hAnsi="Verdana"/>
        </w:rPr>
        <w:t>他的老教练，鲍勃</w:t>
      </w:r>
      <w:r w:rsidRPr="00C36CBA">
        <w:rPr>
          <w:rFonts w:ascii="Verdana" w:eastAsia="宋体" w:hAnsi="Verdana"/>
        </w:rPr>
        <w:t>?</w:t>
      </w:r>
      <w:r w:rsidRPr="00C36CBA">
        <w:rPr>
          <w:rFonts w:ascii="Verdana" w:eastAsia="宋体" w:hAnsi="Verdana"/>
        </w:rPr>
        <w:t>本思，过去常说能走就决不要开车。</w:t>
      </w:r>
      <w:r w:rsidRPr="00C36CBA">
        <w:rPr>
          <w:rFonts w:ascii="Verdana" w:eastAsia="宋体" w:hAnsi="Verdana"/>
        </w:rPr>
        <w:t xml:space="preserve"> </w:t>
      </w:r>
      <w:r w:rsidRPr="00C36CBA">
        <w:rPr>
          <w:rFonts w:ascii="Verdana" w:eastAsia="宋体" w:hAnsi="Verdana"/>
        </w:rPr>
        <w:br/>
        <w:t>c</w:t>
      </w:r>
      <w:r w:rsidRPr="00C36CBA">
        <w:rPr>
          <w:rFonts w:ascii="Verdana" w:eastAsia="宋体" w:hAnsi="Verdana"/>
        </w:rPr>
        <w:t xml:space="preserve">ars were the death of legs . Ace left the ignition keys in his pocket and ran along the pavement with Bonnie laughing an bouncing at his chest . </w:t>
      </w:r>
      <w:r w:rsidRPr="00C36CBA">
        <w:rPr>
          <w:rFonts w:ascii="Verdana" w:eastAsia="宋体" w:hAnsi="Verdana"/>
        </w:rPr>
        <w:br/>
      </w:r>
      <w:r w:rsidRPr="00C36CBA">
        <w:rPr>
          <w:rFonts w:ascii="Verdana" w:eastAsia="宋体" w:hAnsi="Verdana"/>
        </w:rPr>
        <w:t>有了汽车腿就完蛋了。埃斯将车钥匙放在口袋里，沿着马路跑起来，邦尼在他的怀里笑着，颤颤悠悠地。</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w:t>
      </w:r>
      <w:r w:rsidRPr="00C36CBA">
        <w:rPr>
          <w:rFonts w:ascii="Verdana" w:eastAsia="宋体" w:hAnsi="Verdana"/>
        </w:rPr>
        <w:br/>
        <w:t xml:space="preserve">The run must have tuned Bonnie up . </w:t>
      </w:r>
      <w:r w:rsidRPr="00C36CBA">
        <w:rPr>
          <w:rFonts w:ascii="Verdana" w:eastAsia="宋体" w:hAnsi="Verdana"/>
        </w:rPr>
        <w:br/>
      </w:r>
      <w:r w:rsidRPr="00C36CBA">
        <w:rPr>
          <w:rFonts w:ascii="Verdana" w:eastAsia="宋体" w:hAnsi="Verdana"/>
        </w:rPr>
        <w:t>跑了这一会一定是让邦尼兴奋起来了。</w:t>
      </w:r>
      <w:r w:rsidRPr="00C36CBA">
        <w:rPr>
          <w:rFonts w:ascii="Verdana" w:eastAsia="宋体" w:hAnsi="Verdana"/>
        </w:rPr>
        <w:t xml:space="preserve"> </w:t>
      </w:r>
      <w:r w:rsidRPr="00C36CBA">
        <w:rPr>
          <w:rFonts w:ascii="Verdana" w:eastAsia="宋体" w:hAnsi="Verdana"/>
        </w:rPr>
        <w:br/>
        <w:t>Wh</w:t>
      </w:r>
      <w:r w:rsidRPr="00C36CBA">
        <w:rPr>
          <w:rFonts w:ascii="Verdana" w:eastAsia="宋体" w:hAnsi="Verdana"/>
        </w:rPr>
        <w:t xml:space="preserve">en they got back home , as soon as he lowered her into the crib , she began to shout and wave her arms . </w:t>
      </w:r>
      <w:r w:rsidRPr="00C36CBA">
        <w:rPr>
          <w:rFonts w:ascii="Verdana" w:eastAsia="宋体" w:hAnsi="Verdana"/>
        </w:rPr>
        <w:br/>
      </w:r>
      <w:r w:rsidRPr="00C36CBA">
        <w:rPr>
          <w:rFonts w:ascii="Verdana" w:eastAsia="宋体" w:hAnsi="Verdana"/>
        </w:rPr>
        <w:t>当他们回到家里，他刚把她放进小床里她就大声地喊，还挥动双臂。</w:t>
      </w:r>
      <w:r w:rsidRPr="00C36CBA">
        <w:rPr>
          <w:rFonts w:ascii="Verdana" w:eastAsia="宋体" w:hAnsi="Verdana"/>
        </w:rPr>
        <w:t xml:space="preserve"> </w:t>
      </w:r>
      <w:r w:rsidRPr="00C36CBA">
        <w:rPr>
          <w:rFonts w:ascii="Verdana" w:eastAsia="宋体" w:hAnsi="Verdana"/>
        </w:rPr>
        <w:br/>
        <w:t xml:space="preserve">He didn’t want to play with her . He tossed some blocks and rattle into the crib and walked into the bathroom , where </w:t>
      </w:r>
      <w:r w:rsidRPr="00C36CBA">
        <w:rPr>
          <w:rFonts w:ascii="Verdana" w:eastAsia="宋体" w:hAnsi="Verdana"/>
        </w:rPr>
        <w:t xml:space="preserve">he turned on the hot water and began to comb his hair . </w:t>
      </w:r>
      <w:r w:rsidRPr="00C36CBA">
        <w:rPr>
          <w:rFonts w:ascii="Verdana" w:eastAsia="宋体" w:hAnsi="Verdana"/>
        </w:rPr>
        <w:br/>
      </w:r>
      <w:r w:rsidRPr="00C36CBA">
        <w:rPr>
          <w:rFonts w:ascii="Verdana" w:eastAsia="宋体" w:hAnsi="Verdana"/>
        </w:rPr>
        <w:t>他不想跟她玩。他把几块积木和一个拨浪鼓扔到小床上，进了浴室，他打开热水，开始梳头</w:t>
      </w:r>
      <w:r w:rsidRPr="00C36CBA">
        <w:rPr>
          <w:rFonts w:ascii="Verdana" w:eastAsia="宋体" w:hAnsi="Verdana"/>
        </w:rPr>
        <w:t xml:space="preserve"> </w:t>
      </w:r>
      <w:r w:rsidRPr="00C36CBA">
        <w:rPr>
          <w:rFonts w:ascii="Verdana" w:eastAsia="宋体" w:hAnsi="Verdana"/>
        </w:rPr>
        <w:br/>
        <w:t xml:space="preserve">He ran the comb straight back on both sides of his head , then mussed the hair in front enough for one little lock to droop over his forehead . </w:t>
      </w:r>
      <w:r w:rsidRPr="00C36CBA">
        <w:rPr>
          <w:rFonts w:ascii="Verdana" w:eastAsia="宋体" w:hAnsi="Verdana"/>
        </w:rPr>
        <w:br/>
      </w:r>
      <w:r w:rsidRPr="00C36CBA">
        <w:rPr>
          <w:rFonts w:ascii="Verdana" w:eastAsia="宋体" w:hAnsi="Verdana"/>
        </w:rPr>
        <w:t>向后梳，然后把前面的头发</w:t>
      </w:r>
      <w:r w:rsidRPr="00C36CBA">
        <w:rPr>
          <w:rFonts w:ascii="Verdana" w:eastAsia="宋体" w:hAnsi="Verdana"/>
        </w:rPr>
        <w:t>稍稍弄乱，让一小缕头发垂在前额上。</w:t>
      </w:r>
      <w:r w:rsidRPr="00C36CBA">
        <w:rPr>
          <w:rFonts w:ascii="Verdana" w:eastAsia="宋体" w:hAnsi="Verdana"/>
        </w:rPr>
        <w:t xml:space="preserve"> </w:t>
      </w:r>
      <w:r w:rsidRPr="00C36CBA">
        <w:rPr>
          <w:rFonts w:ascii="Verdana" w:eastAsia="宋体" w:hAnsi="Verdana"/>
        </w:rPr>
        <w:br/>
        <w:t xml:space="preserve">It made the temple seem lower than it was . Every day , his hair-line looked higher . He had observed all around him how blond men went bald first . </w:t>
      </w:r>
      <w:r w:rsidRPr="00C36CBA">
        <w:rPr>
          <w:rFonts w:ascii="Verdana" w:eastAsia="宋体" w:hAnsi="Verdana"/>
        </w:rPr>
        <w:br/>
      </w:r>
      <w:r w:rsidRPr="00C36CBA">
        <w:rPr>
          <w:rFonts w:ascii="Verdana" w:eastAsia="宋体" w:hAnsi="Verdana"/>
        </w:rPr>
        <w:t>他用梳子将两侧的头发这使额头显得低了一点。他的发际线每天都在升高。他注意到周围金发的男人总是先秃顶。</w:t>
      </w:r>
      <w:r w:rsidRPr="00C36CBA">
        <w:rPr>
          <w:rFonts w:ascii="Verdana" w:eastAsia="宋体" w:hAnsi="Verdana"/>
        </w:rPr>
        <w:t xml:space="preserve"> </w:t>
      </w:r>
      <w:r w:rsidRPr="00C36CBA">
        <w:rPr>
          <w:rFonts w:ascii="Verdana" w:eastAsia="宋体" w:hAnsi="Verdana"/>
        </w:rPr>
        <w:br/>
        <w:t>He remembered reading somewhere , t</w:t>
      </w:r>
      <w:r w:rsidRPr="00C36CBA">
        <w:rPr>
          <w:rFonts w:ascii="Verdana" w:eastAsia="宋体" w:hAnsi="Verdana"/>
        </w:rPr>
        <w:t>hough , that baldness shows virility .</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不过他记得在什么地方读过说秃顶代表阳刚气概。</w:t>
      </w:r>
      <w:r w:rsidRPr="00C36CBA">
        <w:rPr>
          <w:rFonts w:ascii="Verdana" w:eastAsia="宋体" w:hAnsi="Verdana"/>
        </w:rPr>
        <w:t xml:space="preserve"> </w:t>
      </w:r>
      <w:r w:rsidRPr="00C36CBA">
        <w:rPr>
          <w:rFonts w:ascii="Verdana" w:eastAsia="宋体" w:hAnsi="Verdana"/>
        </w:rPr>
        <w:br/>
        <w:t xml:space="preserve">He found a can of beer in the refrigerator behind some brownish lettuce and those hot dogs Evey never got around to cooking . </w:t>
      </w:r>
      <w:r w:rsidRPr="00C36CBA">
        <w:rPr>
          <w:rFonts w:ascii="Verdana" w:eastAsia="宋体" w:hAnsi="Verdana"/>
        </w:rPr>
        <w:br/>
      </w:r>
      <w:r w:rsidRPr="00C36CBA">
        <w:rPr>
          <w:rFonts w:ascii="Verdana" w:eastAsia="宋体" w:hAnsi="Verdana"/>
        </w:rPr>
        <w:t>他在冰箱里发黄的莴苣菜和那些埃维从来也不做的热狗后边找到一罐啤酒。她随时都有可能回家。</w:t>
      </w:r>
      <w:r w:rsidRPr="00C36CBA">
        <w:rPr>
          <w:rFonts w:ascii="Verdana" w:eastAsia="宋体" w:hAnsi="Verdana"/>
        </w:rPr>
        <w:t xml:space="preserve"> </w:t>
      </w:r>
      <w:r w:rsidRPr="00C36CBA">
        <w:rPr>
          <w:rFonts w:ascii="Verdana" w:eastAsia="宋体" w:hAnsi="Verdana"/>
        </w:rPr>
        <w:br/>
        <w:t xml:space="preserve">She ‘d be home any </w:t>
      </w:r>
      <w:r w:rsidRPr="00C36CBA">
        <w:rPr>
          <w:rFonts w:ascii="Verdana" w:eastAsia="宋体" w:hAnsi="Verdana"/>
        </w:rPr>
        <w:t xml:space="preserve">time . The clock said 5:12 . She ‘d pop her lid . </w:t>
      </w:r>
      <w:r w:rsidRPr="00C36CBA">
        <w:rPr>
          <w:rFonts w:ascii="Verdana" w:eastAsia="宋体" w:hAnsi="Verdana"/>
        </w:rPr>
        <w:br/>
      </w:r>
      <w:r w:rsidRPr="00C36CBA">
        <w:rPr>
          <w:rFonts w:ascii="Verdana" w:eastAsia="宋体" w:hAnsi="Verdana"/>
        </w:rPr>
        <w:t>时钟显示是五点十二分。她非炸锅不可。</w:t>
      </w:r>
      <w:r w:rsidRPr="00C36CBA">
        <w:rPr>
          <w:rFonts w:ascii="Verdana" w:eastAsia="宋体" w:hAnsi="Verdana"/>
        </w:rPr>
        <w:t xml:space="preserve"> </w:t>
      </w:r>
      <w:r w:rsidRPr="00C36CBA">
        <w:rPr>
          <w:rFonts w:ascii="Verdana" w:eastAsia="宋体" w:hAnsi="Verdana"/>
        </w:rPr>
        <w:br/>
        <w:t xml:space="preserve">Ace didn’t see what he could do but try and reason with her . </w:t>
      </w:r>
      <w:r w:rsidRPr="00C36CBA">
        <w:rPr>
          <w:rFonts w:ascii="Verdana" w:eastAsia="宋体" w:hAnsi="Verdana"/>
        </w:rPr>
        <w:br/>
      </w:r>
      <w:r w:rsidRPr="00C36CBA">
        <w:rPr>
          <w:rFonts w:ascii="Verdana" w:eastAsia="宋体" w:hAnsi="Verdana"/>
        </w:rPr>
        <w:t>埃斯不知道除了试着跟她讲道理以外，还能做什么。</w:t>
      </w:r>
      <w:r w:rsidRPr="00C36CBA">
        <w:rPr>
          <w:rFonts w:ascii="Verdana" w:eastAsia="宋体" w:hAnsi="Verdana"/>
        </w:rPr>
        <w:t xml:space="preserve"> </w:t>
      </w:r>
      <w:r w:rsidRPr="00C36CBA">
        <w:rPr>
          <w:rFonts w:ascii="Verdana" w:eastAsia="宋体" w:hAnsi="Verdana"/>
        </w:rPr>
        <w:br/>
        <w:t xml:space="preserve">“Evey , “ he’d say , “ you ought to thank God I got out of it . </w:t>
      </w:r>
      <w:r w:rsidRPr="00C36CBA">
        <w:rPr>
          <w:rFonts w:ascii="Verdana" w:eastAsia="宋体" w:hAnsi="Verdana"/>
        </w:rPr>
        <w:br/>
        <w:t>“</w:t>
      </w:r>
      <w:r w:rsidRPr="00C36CBA">
        <w:rPr>
          <w:rFonts w:ascii="Verdana" w:eastAsia="宋体" w:hAnsi="Verdana"/>
        </w:rPr>
        <w:t>埃维，</w:t>
      </w:r>
      <w:r w:rsidRPr="00C36CBA">
        <w:rPr>
          <w:rFonts w:ascii="Verdana" w:eastAsia="宋体" w:hAnsi="Verdana"/>
        </w:rPr>
        <w:t>”</w:t>
      </w:r>
      <w:r w:rsidRPr="00C36CBA">
        <w:rPr>
          <w:rFonts w:ascii="Verdana" w:eastAsia="宋体" w:hAnsi="Verdana"/>
        </w:rPr>
        <w:t>他会说，</w:t>
      </w:r>
      <w:r w:rsidRPr="00C36CBA">
        <w:rPr>
          <w:rFonts w:ascii="Verdana" w:eastAsia="宋体" w:hAnsi="Verdana"/>
        </w:rPr>
        <w:t>“</w:t>
      </w:r>
      <w:r w:rsidRPr="00C36CBA">
        <w:rPr>
          <w:rFonts w:ascii="Verdana" w:eastAsia="宋体" w:hAnsi="Verdana"/>
        </w:rPr>
        <w:t>你应该感谢上帝我终于能摆脱它。</w:t>
      </w:r>
      <w:r w:rsidRPr="00C36CBA">
        <w:rPr>
          <w:rFonts w:ascii="Verdana" w:eastAsia="宋体" w:hAnsi="Verdana"/>
        </w:rPr>
        <w:t xml:space="preserve"> </w:t>
      </w:r>
      <w:r w:rsidRPr="00C36CBA">
        <w:rPr>
          <w:rFonts w:ascii="Verdana" w:eastAsia="宋体" w:hAnsi="Verdana"/>
        </w:rPr>
        <w:br/>
        <w:t>It ha</w:t>
      </w:r>
      <w:r w:rsidRPr="00C36CBA">
        <w:rPr>
          <w:rFonts w:ascii="Verdana" w:eastAsia="宋体" w:hAnsi="Verdana"/>
        </w:rPr>
        <w:t xml:space="preserve">d no future to it at all . “ He hoped she wouldn’t get too mad , because when she was mad he wondered if he should have married her , and doubting that made him feel crowded . </w:t>
      </w:r>
      <w:r w:rsidRPr="00C36CBA">
        <w:rPr>
          <w:rFonts w:ascii="Verdana" w:eastAsia="宋体" w:hAnsi="Verdana"/>
        </w:rPr>
        <w:br/>
      </w:r>
      <w:r w:rsidRPr="00C36CBA">
        <w:rPr>
          <w:rFonts w:ascii="Verdana" w:eastAsia="宋体" w:hAnsi="Verdana"/>
        </w:rPr>
        <w:t>这工作根本没有前途。</w:t>
      </w:r>
      <w:r w:rsidRPr="00C36CBA">
        <w:rPr>
          <w:rFonts w:ascii="Verdana" w:eastAsia="宋体" w:hAnsi="Verdana"/>
        </w:rPr>
        <w:t>”</w:t>
      </w:r>
      <w:r w:rsidRPr="00C36CBA">
        <w:rPr>
          <w:rFonts w:ascii="Verdana" w:eastAsia="宋体" w:hAnsi="Verdana"/>
        </w:rPr>
        <w:t>他希望她不会太生气，因为她太生气时，他就会想他当初该不该娶她，而这种怀疑使他很烦闷。</w:t>
      </w:r>
      <w:r w:rsidRPr="00C36CBA">
        <w:rPr>
          <w:rFonts w:ascii="Verdana" w:eastAsia="宋体" w:hAnsi="Verdana"/>
        </w:rPr>
        <w:t xml:space="preserve"> </w:t>
      </w:r>
      <w:r w:rsidRPr="00C36CBA">
        <w:rPr>
          <w:rFonts w:ascii="Verdana" w:eastAsia="宋体" w:hAnsi="Verdana"/>
        </w:rPr>
        <w:br/>
        <w:t xml:space="preserve">It was bad enough , his </w:t>
      </w:r>
      <w:r w:rsidRPr="00C36CBA">
        <w:rPr>
          <w:rFonts w:ascii="Verdana" w:eastAsia="宋体" w:hAnsi="Verdana"/>
        </w:rPr>
        <w:t xml:space="preserve">mother always crowding him . </w:t>
      </w:r>
      <w:r w:rsidRPr="00C36CBA">
        <w:rPr>
          <w:rFonts w:ascii="Verdana" w:eastAsia="宋体" w:hAnsi="Verdana"/>
        </w:rPr>
        <w:br/>
      </w:r>
      <w:r w:rsidRPr="00C36CBA">
        <w:rPr>
          <w:rFonts w:ascii="Verdana" w:eastAsia="宋体" w:hAnsi="Verdana"/>
        </w:rPr>
        <w:t>他母亲一直向他施加压力已经够糟糕的了</w:t>
      </w:r>
      <w:r w:rsidRPr="00C36CBA">
        <w:rPr>
          <w:rFonts w:ascii="Verdana" w:eastAsia="宋体" w:hAnsi="Verdana"/>
        </w:rPr>
        <w:t xml:space="preserve"> </w:t>
      </w:r>
      <w:r w:rsidRPr="00C36CBA">
        <w:rPr>
          <w:rFonts w:ascii="Verdana" w:eastAsia="宋体" w:hAnsi="Verdana"/>
        </w:rPr>
        <w:br/>
        <w:t xml:space="preserve">He hope Evey wouldn’t say anything that couldn’t be forgotten . </w:t>
      </w:r>
      <w:r w:rsidRPr="00C36CBA">
        <w:rPr>
          <w:rFonts w:ascii="Verdana" w:eastAsia="宋体" w:hAnsi="Verdana"/>
        </w:rPr>
        <w:br/>
      </w:r>
      <w:r w:rsidRPr="00C36CBA">
        <w:rPr>
          <w:rFonts w:ascii="Verdana" w:eastAsia="宋体" w:hAnsi="Verdana"/>
        </w:rPr>
        <w:t>他希望埃维不要说什么让人无法忘记的话。</w:t>
      </w:r>
      <w:r w:rsidRPr="00C36CBA">
        <w:rPr>
          <w:rFonts w:ascii="Verdana" w:eastAsia="宋体" w:hAnsi="Verdana"/>
        </w:rPr>
        <w:t xml:space="preserve"> </w:t>
      </w:r>
      <w:r w:rsidRPr="00C36CBA">
        <w:rPr>
          <w:rFonts w:ascii="Verdana" w:eastAsia="宋体" w:hAnsi="Verdana"/>
        </w:rPr>
        <w:br/>
        <w:t xml:space="preserve">What women didn’t seem to realize was that there were things you knew but shouldn’t say . </w:t>
      </w:r>
      <w:r w:rsidRPr="00C36CBA">
        <w:rPr>
          <w:rFonts w:ascii="Verdana" w:eastAsia="宋体" w:hAnsi="Verdana"/>
        </w:rPr>
        <w:br/>
      </w:r>
      <w:r w:rsidRPr="00C36CBA">
        <w:rPr>
          <w:rFonts w:ascii="Verdana" w:eastAsia="宋体" w:hAnsi="Verdana"/>
        </w:rPr>
        <w:t>女人似乎不明白有一些事情你就是知道也不能说出来。</w:t>
      </w:r>
      <w:r w:rsidRPr="00C36CBA">
        <w:rPr>
          <w:rFonts w:ascii="Verdana" w:eastAsia="宋体" w:hAnsi="Verdana"/>
        </w:rPr>
        <w:t xml:space="preserve"> </w:t>
      </w:r>
      <w:r w:rsidRPr="00C36CBA">
        <w:rPr>
          <w:rFonts w:ascii="Verdana" w:eastAsia="宋体" w:hAnsi="Verdana"/>
        </w:rPr>
        <w:br/>
        <w:t>Ace</w:t>
      </w:r>
      <w:r w:rsidRPr="00C36CBA">
        <w:rPr>
          <w:rFonts w:ascii="Verdana" w:eastAsia="宋体" w:hAnsi="Verdana"/>
        </w:rPr>
        <w:t xml:space="preserve"> balanced the beer on a corner where two rails of the crib met and looked under the chairs for the morning paper . </w:t>
      </w:r>
      <w:r w:rsidRPr="00C36CBA">
        <w:rPr>
          <w:rFonts w:ascii="Verdana" w:eastAsia="宋体" w:hAnsi="Verdana"/>
        </w:rPr>
        <w:br/>
      </w:r>
      <w:r w:rsidRPr="00C36CBA">
        <w:rPr>
          <w:rFonts w:ascii="Verdana" w:eastAsia="宋体" w:hAnsi="Verdana"/>
        </w:rPr>
        <w:t>埃斯将啤酒在小床的两根栏杆相交处放稳，在椅子底下找到了晨报。</w:t>
      </w:r>
      <w:r w:rsidRPr="00C36CBA">
        <w:rPr>
          <w:rFonts w:ascii="Verdana" w:eastAsia="宋体" w:hAnsi="Verdana"/>
        </w:rPr>
        <w:t xml:space="preserve"> </w:t>
      </w:r>
      <w:r w:rsidRPr="00C36CBA">
        <w:rPr>
          <w:rFonts w:ascii="Verdana" w:eastAsia="宋体" w:hAnsi="Verdana"/>
        </w:rPr>
        <w:br/>
        <w:t>He had trouble finding his name , because it was at the bottom of a column on an inside sports page , in a s</w:t>
      </w:r>
      <w:r w:rsidRPr="00C36CBA">
        <w:rPr>
          <w:rFonts w:ascii="Verdana" w:eastAsia="宋体" w:hAnsi="Verdana"/>
        </w:rPr>
        <w:t xml:space="preserve">mall article about the country basketball statistics : </w:t>
      </w:r>
      <w:r w:rsidRPr="00C36CBA">
        <w:rPr>
          <w:rFonts w:ascii="Verdana" w:eastAsia="宋体" w:hAnsi="Verdana"/>
        </w:rPr>
        <w:br/>
      </w:r>
      <w:r w:rsidRPr="00C36CBA">
        <w:rPr>
          <w:rFonts w:ascii="Verdana" w:eastAsia="宋体" w:hAnsi="Verdana"/>
        </w:rPr>
        <w:t>他好不容易才找到自己的名字，因为是在中间体育版内某一栏目的最下边，在一篇有关县篮球统计数字的小文章中。</w:t>
      </w:r>
      <w:r w:rsidRPr="00C36CBA">
        <w:rPr>
          <w:rFonts w:ascii="Verdana" w:eastAsia="宋体" w:hAnsi="Verdana"/>
        </w:rPr>
        <w:t xml:space="preserve"> </w:t>
      </w:r>
      <w:r w:rsidRPr="00C36CBA">
        <w:rPr>
          <w:rFonts w:ascii="Verdana" w:eastAsia="宋体" w:hAnsi="Verdana"/>
        </w:rPr>
        <w:br/>
        <w:t>“ Dusty “ Tremwick , Grosvenor Park’s sure-fingered center copped the individual scoring honors with a season’s grand ( and we do mean grand ) tota</w:t>
      </w:r>
      <w:r w:rsidRPr="00C36CBA">
        <w:rPr>
          <w:rFonts w:ascii="Verdana" w:eastAsia="宋体" w:hAnsi="Verdana"/>
        </w:rPr>
        <w:t xml:space="preserve">l of 376points . </w:t>
      </w:r>
      <w:r w:rsidRPr="00C36CBA">
        <w:rPr>
          <w:rFonts w:ascii="Verdana" w:eastAsia="宋体" w:hAnsi="Verdana"/>
        </w:rPr>
        <w:br/>
        <w:t>“</w:t>
      </w:r>
      <w:r w:rsidRPr="00C36CBA">
        <w:rPr>
          <w:rFonts w:ascii="Verdana" w:eastAsia="宋体" w:hAnsi="Verdana"/>
        </w:rPr>
        <w:t>尘土</w:t>
      </w:r>
      <w:r w:rsidRPr="00C36CBA">
        <w:rPr>
          <w:rFonts w:ascii="Verdana" w:eastAsia="宋体" w:hAnsi="Verdana"/>
        </w:rPr>
        <w:t>”</w:t>
      </w:r>
      <w:r w:rsidRPr="00C36CBA">
        <w:rPr>
          <w:rFonts w:ascii="Verdana" w:eastAsia="宋体" w:hAnsi="Verdana"/>
        </w:rPr>
        <w:t>特雷姆威克，格罗斯文诺公园队的中锋神投手以一个赛季总分</w:t>
      </w:r>
      <w:r w:rsidRPr="00C36CBA">
        <w:rPr>
          <w:rFonts w:ascii="Verdana" w:eastAsia="宋体" w:hAnsi="Verdana"/>
        </w:rPr>
        <w:t>376</w:t>
      </w:r>
      <w:r w:rsidRPr="00C36CBA">
        <w:rPr>
          <w:rFonts w:ascii="Verdana" w:eastAsia="宋体" w:hAnsi="Verdana"/>
        </w:rPr>
        <w:t>分的好成绩（确实是好成绩）荣获个人得分第一名。</w:t>
      </w:r>
      <w:r w:rsidRPr="00C36CBA">
        <w:rPr>
          <w:rFonts w:ascii="Verdana" w:eastAsia="宋体" w:hAnsi="Verdana"/>
        </w:rPr>
        <w:t xml:space="preserve"> </w:t>
      </w:r>
      <w:r w:rsidRPr="00C36CBA">
        <w:rPr>
          <w:rFonts w:ascii="Verdana" w:eastAsia="宋体" w:hAnsi="Verdana"/>
        </w:rPr>
        <w:br/>
        <w:t xml:space="preserve">This is within eighteen points of the all-time rocord of 394 racked up in the 1949-1950 season by Olinger High’s Fred Anderson . </w:t>
      </w:r>
      <w:r w:rsidRPr="00C36CBA">
        <w:rPr>
          <w:rFonts w:ascii="Verdana" w:eastAsia="宋体" w:hAnsi="Verdana"/>
        </w:rPr>
        <w:br/>
      </w:r>
      <w:r w:rsidRPr="00C36CBA">
        <w:rPr>
          <w:rFonts w:ascii="Verdana" w:eastAsia="宋体" w:hAnsi="Verdana"/>
        </w:rPr>
        <w:t>距</w:t>
      </w:r>
      <w:r w:rsidRPr="00C36CBA">
        <w:rPr>
          <w:rFonts w:ascii="Verdana" w:eastAsia="宋体" w:hAnsi="Verdana"/>
        </w:rPr>
        <w:t>1949</w:t>
      </w:r>
      <w:r w:rsidRPr="00C36CBA">
        <w:rPr>
          <w:rFonts w:ascii="Verdana" w:eastAsia="宋体" w:hAnsi="Verdana"/>
        </w:rPr>
        <w:t>～</w:t>
      </w:r>
      <w:r w:rsidRPr="00C36CBA">
        <w:rPr>
          <w:rFonts w:ascii="Verdana" w:eastAsia="宋体" w:hAnsi="Verdana"/>
        </w:rPr>
        <w:t>1950</w:t>
      </w:r>
      <w:r w:rsidRPr="00C36CBA">
        <w:rPr>
          <w:rFonts w:ascii="Verdana" w:eastAsia="宋体" w:hAnsi="Verdana"/>
        </w:rPr>
        <w:t>赛季中奥格林中学的佛雷德</w:t>
      </w:r>
      <w:r w:rsidRPr="00C36CBA">
        <w:rPr>
          <w:rFonts w:ascii="Verdana" w:eastAsia="宋体" w:hAnsi="Verdana"/>
        </w:rPr>
        <w:t>?</w:t>
      </w:r>
      <w:r w:rsidRPr="00C36CBA">
        <w:rPr>
          <w:rFonts w:ascii="Verdana" w:eastAsia="宋体" w:hAnsi="Verdana"/>
        </w:rPr>
        <w:t>安德森所创的最高记录</w:t>
      </w:r>
      <w:r w:rsidRPr="00C36CBA">
        <w:rPr>
          <w:rFonts w:ascii="Verdana" w:eastAsia="宋体" w:hAnsi="Verdana"/>
        </w:rPr>
        <w:t>394</w:t>
      </w:r>
      <w:r w:rsidRPr="00C36CBA">
        <w:rPr>
          <w:rFonts w:ascii="Verdana" w:eastAsia="宋体" w:hAnsi="Verdana"/>
        </w:rPr>
        <w:t>分差</w:t>
      </w:r>
      <w:r w:rsidRPr="00C36CBA">
        <w:rPr>
          <w:rFonts w:ascii="Verdana" w:eastAsia="宋体" w:hAnsi="Verdana"/>
        </w:rPr>
        <w:t>18</w:t>
      </w:r>
      <w:r w:rsidRPr="00C36CBA">
        <w:rPr>
          <w:rFonts w:ascii="Verdana" w:eastAsia="宋体" w:hAnsi="Verdana"/>
        </w:rPr>
        <w:t>分。</w:t>
      </w:r>
      <w:r w:rsidRPr="00C36CBA">
        <w:rPr>
          <w:rFonts w:ascii="Verdana" w:eastAsia="宋体" w:hAnsi="Verdana"/>
        </w:rPr>
        <w:t xml:space="preserve"> </w:t>
      </w:r>
      <w:r w:rsidRPr="00C36CBA">
        <w:rPr>
          <w:rFonts w:ascii="Verdana" w:eastAsia="宋体" w:hAnsi="Verdana"/>
        </w:rPr>
        <w:br/>
        <w:t>Ace a</w:t>
      </w:r>
      <w:r w:rsidRPr="00C36CBA">
        <w:rPr>
          <w:rFonts w:ascii="Verdana" w:eastAsia="宋体" w:hAnsi="Verdana"/>
        </w:rPr>
        <w:t xml:space="preserve">ngrily sailed the paper into an armchair . Now it was Fred Anderson ; it used to be Ace . </w:t>
      </w:r>
      <w:r w:rsidRPr="00C36CBA">
        <w:rPr>
          <w:rFonts w:ascii="Verdana" w:eastAsia="宋体" w:hAnsi="Verdana"/>
        </w:rPr>
        <w:br/>
      </w:r>
      <w:r w:rsidRPr="00C36CBA">
        <w:rPr>
          <w:rFonts w:ascii="Verdana" w:eastAsia="宋体" w:hAnsi="Verdana"/>
        </w:rPr>
        <w:t>埃斯生气地将报纸扔到椅子上。现在成了佛雷德</w:t>
      </w:r>
      <w:r w:rsidRPr="00C36CBA">
        <w:rPr>
          <w:rFonts w:ascii="Verdana" w:eastAsia="宋体" w:hAnsi="Verdana"/>
        </w:rPr>
        <w:t>?</w:t>
      </w:r>
      <w:r w:rsidRPr="00C36CBA">
        <w:rPr>
          <w:rFonts w:ascii="Verdana" w:eastAsia="宋体" w:hAnsi="Verdana"/>
        </w:rPr>
        <w:t>安德森；以前可是埃斯（王牌）。</w:t>
      </w:r>
      <w:r w:rsidRPr="00C36CBA">
        <w:rPr>
          <w:rFonts w:ascii="Verdana" w:eastAsia="宋体" w:hAnsi="Verdana"/>
        </w:rPr>
        <w:t xml:space="preserve">`` </w:t>
      </w:r>
      <w:r w:rsidRPr="00C36CBA">
        <w:rPr>
          <w:rFonts w:ascii="Verdana" w:eastAsia="宋体" w:hAnsi="Verdana"/>
        </w:rPr>
        <w:br/>
        <w:t>He hated being called Fred , especially in print , but then the sportswriters were all office boys anyways , Behn used to sa</w:t>
      </w:r>
      <w:r w:rsidRPr="00C36CBA">
        <w:rPr>
          <w:rFonts w:ascii="Verdana" w:eastAsia="宋体" w:hAnsi="Verdana"/>
        </w:rPr>
        <w:t xml:space="preserve">y . </w:t>
      </w:r>
      <w:r w:rsidRPr="00C36CBA">
        <w:rPr>
          <w:rFonts w:ascii="Verdana" w:eastAsia="宋体" w:hAnsi="Verdana"/>
        </w:rPr>
        <w:br/>
      </w:r>
      <w:r w:rsidRPr="00C36CBA">
        <w:rPr>
          <w:rFonts w:ascii="Verdana" w:eastAsia="宋体" w:hAnsi="Verdana"/>
        </w:rPr>
        <w:t>他讨厌他们叫他佛雷德，尤其是在报纸上，不过反正那些写体育报道的都是些坐办公室的人，本恩过去常这么说。</w:t>
      </w:r>
      <w:r w:rsidRPr="00C36CBA">
        <w:rPr>
          <w:rFonts w:ascii="Verdana" w:eastAsia="宋体" w:hAnsi="Verdana"/>
        </w:rPr>
        <w:t xml:space="preserve"> </w:t>
      </w:r>
      <w:r w:rsidRPr="00C36CBA">
        <w:rPr>
          <w:rFonts w:ascii="Verdana" w:eastAsia="宋体" w:hAnsi="Verdana"/>
        </w:rPr>
        <w:br/>
        <w:t xml:space="preserve">Ace went into the kitchen , without knowing what he wanted there . He wasn’t hungry ; his stomach was tight . </w:t>
      </w:r>
      <w:r w:rsidRPr="00C36CBA">
        <w:rPr>
          <w:rFonts w:ascii="Verdana" w:eastAsia="宋体" w:hAnsi="Verdana"/>
        </w:rPr>
        <w:br/>
      </w:r>
      <w:r w:rsidRPr="00C36CBA">
        <w:rPr>
          <w:rFonts w:ascii="Verdana" w:eastAsia="宋体" w:hAnsi="Verdana"/>
        </w:rPr>
        <w:t>埃斯走进厨房，也不知道自己想拿什么。他并不饿，他的胃有点紧。</w:t>
      </w:r>
      <w:r w:rsidRPr="00C36CBA">
        <w:rPr>
          <w:rFonts w:ascii="Verdana" w:eastAsia="宋体" w:hAnsi="Verdana"/>
        </w:rPr>
        <w:t xml:space="preserve"> </w:t>
      </w:r>
      <w:r w:rsidRPr="00C36CBA">
        <w:rPr>
          <w:rFonts w:ascii="Verdana" w:eastAsia="宋体" w:hAnsi="Verdana"/>
        </w:rPr>
        <w:br/>
        <w:t>A key scratched at the door lock . Ace decided to stay i</w:t>
      </w:r>
      <w:r w:rsidRPr="00C36CBA">
        <w:rPr>
          <w:rFonts w:ascii="Verdana" w:eastAsia="宋体" w:hAnsi="Verdana"/>
        </w:rPr>
        <w:t xml:space="preserve">n the kitchen . Let her find him . </w:t>
      </w:r>
      <w:r w:rsidRPr="00C36CBA">
        <w:rPr>
          <w:rFonts w:ascii="Verdana" w:eastAsia="宋体" w:hAnsi="Verdana"/>
        </w:rPr>
        <w:br/>
      </w:r>
      <w:r w:rsidRPr="00C36CBA">
        <w:rPr>
          <w:rFonts w:ascii="Verdana" w:eastAsia="宋体" w:hAnsi="Verdana"/>
        </w:rPr>
        <w:t>钥匙开门锁的声音。埃斯决定就待在厨房里，让她找到他。</w:t>
      </w:r>
      <w:r w:rsidRPr="00C36CBA">
        <w:rPr>
          <w:rFonts w:ascii="Verdana" w:eastAsia="宋体" w:hAnsi="Verdana"/>
        </w:rPr>
        <w:t xml:space="preserve"> </w:t>
      </w:r>
      <w:r w:rsidRPr="00C36CBA">
        <w:rPr>
          <w:rFonts w:ascii="Verdana" w:eastAsia="宋体" w:hAnsi="Verdana"/>
        </w:rPr>
        <w:br/>
        <w:t xml:space="preserve">Her heels clicked on the floor for a step or two ; </w:t>
      </w:r>
      <w:r w:rsidRPr="00C36CBA">
        <w:rPr>
          <w:rFonts w:ascii="Verdana" w:eastAsia="宋体" w:hAnsi="Verdana"/>
        </w:rPr>
        <w:br/>
      </w:r>
      <w:r w:rsidRPr="00C36CBA">
        <w:rPr>
          <w:rFonts w:ascii="Verdana" w:eastAsia="宋体" w:hAnsi="Verdana"/>
        </w:rPr>
        <w:t>她走了一两步，鞋跟哒哒地敲在地板上</w:t>
      </w:r>
      <w:r w:rsidRPr="00C36CBA">
        <w:rPr>
          <w:rFonts w:ascii="Verdana" w:eastAsia="宋体" w:hAnsi="Verdana"/>
        </w:rPr>
        <w:t xml:space="preserve"> </w:t>
      </w:r>
      <w:r w:rsidRPr="00C36CBA">
        <w:rPr>
          <w:rFonts w:ascii="Verdana" w:eastAsia="宋体" w:hAnsi="Verdana"/>
        </w:rPr>
        <w:br/>
        <w:t xml:space="preserve">then the television set went off . Bonnie began to cry . “ Shut up , honey , “ Evey said . There was a silence . </w:t>
      </w:r>
      <w:r w:rsidRPr="00C36CBA">
        <w:rPr>
          <w:rFonts w:ascii="Verdana" w:eastAsia="宋体" w:hAnsi="Verdana"/>
        </w:rPr>
        <w:br/>
      </w:r>
      <w:r w:rsidRPr="00C36CBA">
        <w:rPr>
          <w:rFonts w:ascii="Verdana" w:eastAsia="宋体" w:hAnsi="Verdana"/>
        </w:rPr>
        <w:t>接着电视给关上</w:t>
      </w:r>
      <w:r w:rsidRPr="00C36CBA">
        <w:rPr>
          <w:rFonts w:ascii="Verdana" w:eastAsia="宋体" w:hAnsi="Verdana"/>
        </w:rPr>
        <w:t>了。邦尼开始哭了起来。</w:t>
      </w:r>
      <w:r w:rsidRPr="00C36CBA">
        <w:rPr>
          <w:rFonts w:ascii="Verdana" w:eastAsia="宋体" w:hAnsi="Verdana"/>
        </w:rPr>
        <w:t>“</w:t>
      </w:r>
      <w:r w:rsidRPr="00C36CBA">
        <w:rPr>
          <w:rFonts w:ascii="Verdana" w:eastAsia="宋体" w:hAnsi="Verdana"/>
        </w:rPr>
        <w:t>别哭了，宝贝，</w:t>
      </w:r>
      <w:r w:rsidRPr="00C36CBA">
        <w:rPr>
          <w:rFonts w:ascii="Verdana" w:eastAsia="宋体" w:hAnsi="Verdana"/>
        </w:rPr>
        <w:t>”</w:t>
      </w:r>
      <w:r w:rsidRPr="00C36CBA">
        <w:rPr>
          <w:rFonts w:ascii="Verdana" w:eastAsia="宋体" w:hAnsi="Verdana"/>
        </w:rPr>
        <w:t>埃维说。一阵寂静。</w:t>
      </w:r>
      <w:r w:rsidRPr="00C36CBA">
        <w:rPr>
          <w:rFonts w:ascii="Verdana" w:eastAsia="宋体" w:hAnsi="Verdana"/>
        </w:rPr>
        <w:t xml:space="preserve"> </w:t>
      </w:r>
      <w:r w:rsidRPr="00C36CBA">
        <w:rPr>
          <w:rFonts w:ascii="Verdana" w:eastAsia="宋体" w:hAnsi="Verdana"/>
        </w:rPr>
        <w:br/>
        <w:t xml:space="preserve">“I’m home , “ Ace called . </w:t>
      </w:r>
      <w:r w:rsidRPr="00C36CBA">
        <w:rPr>
          <w:rFonts w:ascii="Verdana" w:eastAsia="宋体" w:hAnsi="Verdana"/>
        </w:rPr>
        <w:br/>
        <w:t>“</w:t>
      </w:r>
      <w:r w:rsidRPr="00C36CBA">
        <w:rPr>
          <w:rFonts w:ascii="Verdana" w:eastAsia="宋体" w:hAnsi="Verdana"/>
        </w:rPr>
        <w:t>我在家呢！</w:t>
      </w:r>
      <w:r w:rsidRPr="00C36CBA">
        <w:rPr>
          <w:rFonts w:ascii="Verdana" w:eastAsia="宋体" w:hAnsi="Verdana"/>
        </w:rPr>
        <w:t>”</w:t>
      </w:r>
      <w:r w:rsidRPr="00C36CBA">
        <w:rPr>
          <w:rFonts w:ascii="Verdana" w:eastAsia="宋体" w:hAnsi="Verdana"/>
        </w:rPr>
        <w:t>埃斯喊道。</w:t>
      </w:r>
      <w:r w:rsidRPr="00C36CBA">
        <w:rPr>
          <w:rFonts w:ascii="Verdana" w:eastAsia="宋体" w:hAnsi="Verdana"/>
        </w:rPr>
        <w:t xml:space="preserve"> </w:t>
      </w:r>
      <w:r w:rsidRPr="00C36CBA">
        <w:rPr>
          <w:rFonts w:ascii="Verdana" w:eastAsia="宋体" w:hAnsi="Verdana"/>
        </w:rPr>
        <w:br/>
        <w:t xml:space="preserve">“ No kidding . I thought Bonnie got the beer by herself . “ </w:t>
      </w:r>
      <w:r w:rsidRPr="00C36CBA">
        <w:rPr>
          <w:rFonts w:ascii="Verdana" w:eastAsia="宋体" w:hAnsi="Verdana"/>
        </w:rPr>
        <w:br/>
        <w:t>“</w:t>
      </w:r>
      <w:r w:rsidRPr="00C36CBA">
        <w:rPr>
          <w:rFonts w:ascii="Verdana" w:eastAsia="宋体" w:hAnsi="Verdana"/>
        </w:rPr>
        <w:t>我以为邦尼自己拿的啤酒呢。</w:t>
      </w:r>
      <w:r w:rsidRPr="00C36CBA">
        <w:rPr>
          <w:rFonts w:ascii="Verdana" w:eastAsia="宋体" w:hAnsi="Verdana"/>
        </w:rPr>
        <w:t xml:space="preserve">” </w:t>
      </w:r>
      <w:r w:rsidRPr="00C36CBA">
        <w:rPr>
          <w:rFonts w:ascii="Verdana" w:eastAsia="宋体" w:hAnsi="Verdana"/>
        </w:rPr>
        <w:br/>
        <w:t>Ace laughed . She was in a sarcastic mood thinking she was Lauren Bacall . That was all right , just so s</w:t>
      </w:r>
      <w:r w:rsidRPr="00C36CBA">
        <w:rPr>
          <w:rFonts w:ascii="Verdana" w:eastAsia="宋体" w:hAnsi="Verdana"/>
        </w:rPr>
        <w:t xml:space="preserve">he kept funny . </w:t>
      </w:r>
      <w:r w:rsidRPr="00C36CBA">
        <w:rPr>
          <w:rFonts w:ascii="Verdana" w:eastAsia="宋体" w:hAnsi="Verdana"/>
        </w:rPr>
        <w:br/>
      </w:r>
      <w:r w:rsidRPr="00C36CBA">
        <w:rPr>
          <w:rFonts w:ascii="Verdana" w:eastAsia="宋体" w:hAnsi="Verdana"/>
        </w:rPr>
        <w:t>埃斯笑了。她现在是挖苦人的心情，把自己当作罗林</w:t>
      </w:r>
      <w:r w:rsidRPr="00C36CBA">
        <w:rPr>
          <w:rFonts w:ascii="Verdana" w:eastAsia="宋体" w:hAnsi="Verdana"/>
        </w:rPr>
        <w:t>?</w:t>
      </w:r>
      <w:r w:rsidRPr="00C36CBA">
        <w:rPr>
          <w:rFonts w:ascii="Verdana" w:eastAsia="宋体" w:hAnsi="Verdana"/>
        </w:rPr>
        <w:t>巴考尔。这样很好，只要她能保持玩笑的心态</w:t>
      </w:r>
      <w:r w:rsidRPr="00C36CBA">
        <w:rPr>
          <w:rFonts w:ascii="Verdana" w:eastAsia="宋体" w:hAnsi="Verdana"/>
        </w:rPr>
        <w:t xml:space="preserve"> </w:t>
      </w:r>
      <w:r w:rsidRPr="00C36CBA">
        <w:rPr>
          <w:rFonts w:ascii="Verdana" w:eastAsia="宋体" w:hAnsi="Verdana"/>
        </w:rPr>
        <w:br/>
        <w:t xml:space="preserve">Still smiling , Ace eased into the living room and got hit with , </w:t>
      </w:r>
      <w:r w:rsidRPr="00C36CBA">
        <w:rPr>
          <w:rFonts w:ascii="Verdana" w:eastAsia="宋体" w:hAnsi="Verdana"/>
        </w:rPr>
        <w:br/>
      </w:r>
      <w:r w:rsidRPr="00C36CBA">
        <w:rPr>
          <w:rFonts w:ascii="Verdana" w:eastAsia="宋体" w:hAnsi="Verdana"/>
        </w:rPr>
        <w:t>埃斯带着微笑走进卧室，兜头接了一连串问题</w:t>
      </w:r>
      <w:r w:rsidRPr="00C36CBA">
        <w:rPr>
          <w:rFonts w:ascii="Verdana" w:eastAsia="宋体" w:hAnsi="Verdana"/>
        </w:rPr>
        <w:t xml:space="preserve"> </w:t>
      </w:r>
      <w:r w:rsidRPr="00C36CBA">
        <w:rPr>
          <w:rFonts w:ascii="Verdana" w:eastAsia="宋体" w:hAnsi="Verdana"/>
        </w:rPr>
        <w:br/>
        <w:t>“ What are you smirking about ? Another question : What’s the idea running up the street with Bonnie lik</w:t>
      </w:r>
      <w:r w:rsidRPr="00C36CBA">
        <w:rPr>
          <w:rFonts w:ascii="Verdana" w:eastAsia="宋体" w:hAnsi="Verdana"/>
        </w:rPr>
        <w:t xml:space="preserve">e she was a football ?” </w:t>
      </w:r>
      <w:r w:rsidRPr="00C36CBA">
        <w:rPr>
          <w:rFonts w:ascii="Verdana" w:eastAsia="宋体" w:hAnsi="Verdana"/>
        </w:rPr>
        <w:br/>
        <w:t>“</w:t>
      </w:r>
      <w:r w:rsidRPr="00C36CBA">
        <w:rPr>
          <w:rFonts w:ascii="Verdana" w:eastAsia="宋体" w:hAnsi="Verdana"/>
        </w:rPr>
        <w:t>你傻笑什么？还有：你把邦尼当成是足球似的抱着在大街上跑，到底想干什么？</w:t>
      </w:r>
      <w:r w:rsidRPr="00C36CBA">
        <w:rPr>
          <w:rFonts w:ascii="Verdana" w:eastAsia="宋体" w:hAnsi="Verdana"/>
        </w:rPr>
        <w:t xml:space="preserve">” </w:t>
      </w:r>
      <w:r w:rsidRPr="00C36CBA">
        <w:rPr>
          <w:rFonts w:ascii="Verdana" w:eastAsia="宋体" w:hAnsi="Verdana"/>
        </w:rPr>
        <w:br/>
        <w:t xml:space="preserve">“ You saw that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你看见了？</w:t>
      </w:r>
      <w:r w:rsidRPr="00C36CBA">
        <w:rPr>
          <w:rFonts w:ascii="Verdana" w:eastAsia="宋体" w:hAnsi="Verdana"/>
        </w:rPr>
        <w:t xml:space="preserve">” </w:t>
      </w:r>
      <w:r w:rsidRPr="00C36CBA">
        <w:rPr>
          <w:rFonts w:ascii="Verdana" w:eastAsia="宋体" w:hAnsi="Verdana"/>
        </w:rPr>
        <w:br/>
        <w:t xml:space="preserve">“ Your mother told me . “ </w:t>
      </w:r>
      <w:r w:rsidRPr="00C36CBA">
        <w:rPr>
          <w:rFonts w:ascii="Verdana" w:eastAsia="宋体" w:hAnsi="Verdana"/>
        </w:rPr>
        <w:br/>
        <w:t>“</w:t>
      </w:r>
      <w:r w:rsidRPr="00C36CBA">
        <w:rPr>
          <w:rFonts w:ascii="Verdana" w:eastAsia="宋体" w:hAnsi="Verdana"/>
        </w:rPr>
        <w:t>你母亲告诉我的。</w:t>
      </w:r>
      <w:r w:rsidRPr="00C36CBA">
        <w:rPr>
          <w:rFonts w:ascii="Verdana" w:eastAsia="宋体" w:hAnsi="Verdana"/>
        </w:rPr>
        <w:t xml:space="preserve">” </w:t>
      </w:r>
      <w:r w:rsidRPr="00C36CBA">
        <w:rPr>
          <w:rFonts w:ascii="Verdana" w:eastAsia="宋体" w:hAnsi="Verdana"/>
        </w:rPr>
        <w:br/>
        <w:t xml:space="preserve">“ You saw her ?” </w:t>
      </w:r>
      <w:r w:rsidRPr="00C36CBA">
        <w:rPr>
          <w:rFonts w:ascii="Verdana" w:eastAsia="宋体" w:hAnsi="Verdana"/>
        </w:rPr>
        <w:br/>
        <w:t>“</w:t>
      </w:r>
      <w:r w:rsidRPr="00C36CBA">
        <w:rPr>
          <w:rFonts w:ascii="Verdana" w:eastAsia="宋体" w:hAnsi="Verdana"/>
        </w:rPr>
        <w:t>你看见她了？</w:t>
      </w:r>
      <w:r w:rsidRPr="00C36CBA">
        <w:rPr>
          <w:rFonts w:ascii="Verdana" w:eastAsia="宋体" w:hAnsi="Verdana"/>
        </w:rPr>
        <w:t xml:space="preserve">” </w:t>
      </w:r>
      <w:r w:rsidRPr="00C36CBA">
        <w:rPr>
          <w:rFonts w:ascii="Verdana" w:eastAsia="宋体" w:hAnsi="Verdana"/>
        </w:rPr>
        <w:br/>
        <w:t>“ Of course I saw her . I dropped by to pick up Bonnie. What the hell do you think ---- I read h</w:t>
      </w:r>
      <w:r w:rsidRPr="00C36CBA">
        <w:rPr>
          <w:rFonts w:ascii="Verdana" w:eastAsia="宋体" w:hAnsi="Verdana"/>
        </w:rPr>
        <w:t xml:space="preserve">er tiny mind ?” </w:t>
      </w:r>
      <w:r w:rsidRPr="00C36CBA">
        <w:rPr>
          <w:rFonts w:ascii="Verdana" w:eastAsia="宋体" w:hAnsi="Verdana"/>
        </w:rPr>
        <w:br/>
        <w:t>“</w:t>
      </w:r>
      <w:r w:rsidRPr="00C36CBA">
        <w:rPr>
          <w:rFonts w:ascii="Verdana" w:eastAsia="宋体" w:hAnsi="Verdana"/>
        </w:rPr>
        <w:t>我当然看到她了。我去接邦尼。你以为怎么了</w:t>
      </w:r>
      <w:r w:rsidRPr="00C36CBA">
        <w:rPr>
          <w:rFonts w:ascii="Verdana" w:eastAsia="宋体" w:hAnsi="Verdana"/>
        </w:rPr>
        <w:t>——</w:t>
      </w:r>
      <w:r w:rsidRPr="00C36CBA">
        <w:rPr>
          <w:rFonts w:ascii="Verdana" w:eastAsia="宋体" w:hAnsi="Verdana"/>
        </w:rPr>
        <w:t>我钻到她的小心眼里去吗？</w:t>
      </w:r>
      <w:r w:rsidRPr="00C36CBA">
        <w:rPr>
          <w:rFonts w:ascii="Verdana" w:eastAsia="宋体" w:hAnsi="Verdana"/>
        </w:rPr>
        <w:t xml:space="preserve">” </w:t>
      </w:r>
      <w:r w:rsidRPr="00C36CBA">
        <w:rPr>
          <w:rFonts w:ascii="Verdana" w:eastAsia="宋体" w:hAnsi="Verdana"/>
        </w:rPr>
        <w:br/>
        <w:t xml:space="preserve">“ Take it easy , “ Ace said , wondering if Mom had told her about Friedman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别着急，</w:t>
      </w:r>
      <w:r w:rsidRPr="00C36CBA">
        <w:rPr>
          <w:rFonts w:ascii="Verdana" w:eastAsia="宋体" w:hAnsi="Verdana"/>
        </w:rPr>
        <w:t>”</w:t>
      </w:r>
      <w:r w:rsidRPr="00C36CBA">
        <w:rPr>
          <w:rFonts w:ascii="Verdana" w:eastAsia="宋体" w:hAnsi="Verdana"/>
        </w:rPr>
        <w:t>埃斯说，心里琢磨着不知道母亲是否已经告诉她有关佛里德曼的事。</w:t>
      </w:r>
      <w:r w:rsidRPr="00C36CBA">
        <w:rPr>
          <w:rFonts w:ascii="Verdana" w:eastAsia="宋体" w:hAnsi="Verdana"/>
        </w:rPr>
        <w:t xml:space="preserve"> </w:t>
      </w:r>
      <w:r w:rsidRPr="00C36CBA">
        <w:rPr>
          <w:rFonts w:ascii="Verdana" w:eastAsia="宋体" w:hAnsi="Verdana"/>
        </w:rPr>
        <w:br/>
        <w:t xml:space="preserve">“ Take it easy ? Don’t coach me . Another question : Why ‘s the car out in front of </w:t>
      </w:r>
      <w:r w:rsidRPr="00C36CBA">
        <w:rPr>
          <w:rFonts w:ascii="Verdana" w:eastAsia="宋体" w:hAnsi="Verdana"/>
        </w:rPr>
        <w:t xml:space="preserve">her place ? you give the car to her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别着急？少教训我。还有：为什么你的车停在她的房子前？你把车给她了吗？</w:t>
      </w:r>
      <w:r w:rsidRPr="00C36CBA">
        <w:rPr>
          <w:rFonts w:ascii="Verdana" w:eastAsia="宋体" w:hAnsi="Verdana"/>
        </w:rPr>
        <w:t xml:space="preserve">” </w:t>
      </w:r>
      <w:r w:rsidRPr="00C36CBA">
        <w:rPr>
          <w:rFonts w:ascii="Verdana" w:eastAsia="宋体" w:hAnsi="Verdana"/>
        </w:rPr>
        <w:br/>
        <w:t xml:space="preserve">“ Look , I parked it there to pick up Bonnie ., and I thought I ‘d leave it there . “ </w:t>
      </w:r>
      <w:r w:rsidRPr="00C36CBA">
        <w:rPr>
          <w:rFonts w:ascii="Verdana" w:eastAsia="宋体" w:hAnsi="Verdana"/>
        </w:rPr>
        <w:br/>
        <w:t>“</w:t>
      </w:r>
      <w:r w:rsidRPr="00C36CBA">
        <w:rPr>
          <w:rFonts w:ascii="Verdana" w:eastAsia="宋体" w:hAnsi="Verdana"/>
        </w:rPr>
        <w:t>瞧，我只是把车停在那里接邦尼，而且我想把车留在那儿。</w:t>
      </w:r>
      <w:r w:rsidRPr="00C36CBA">
        <w:rPr>
          <w:rFonts w:ascii="Verdana" w:eastAsia="宋体" w:hAnsi="Verdana"/>
        </w:rPr>
        <w:t xml:space="preserve">” </w:t>
      </w:r>
      <w:r w:rsidRPr="00C36CBA">
        <w:rPr>
          <w:rFonts w:ascii="Verdana" w:eastAsia="宋体" w:hAnsi="Verdana"/>
        </w:rPr>
        <w:br/>
        <w:t>“ Why ?” “</w:t>
      </w:r>
      <w:r w:rsidRPr="00C36CBA">
        <w:rPr>
          <w:rFonts w:ascii="Verdana" w:eastAsia="宋体" w:hAnsi="Verdana"/>
        </w:rPr>
        <w:t>为什么？</w:t>
      </w:r>
      <w:r w:rsidRPr="00C36CBA">
        <w:rPr>
          <w:rFonts w:ascii="Verdana" w:eastAsia="宋体" w:hAnsi="Verdana"/>
        </w:rPr>
        <w:t xml:space="preserve">” </w:t>
      </w:r>
      <w:r w:rsidRPr="00C36CBA">
        <w:rPr>
          <w:rFonts w:ascii="Verdana" w:eastAsia="宋体" w:hAnsi="Verdana"/>
        </w:rPr>
        <w:br/>
        <w:t>“ Whaddeya mean , why ? I just did . I just</w:t>
      </w:r>
      <w:r w:rsidRPr="00C36CBA">
        <w:rPr>
          <w:rFonts w:ascii="Verdana" w:eastAsia="宋体" w:hAnsi="Verdana"/>
        </w:rPr>
        <w:t xml:space="preserve"> thought I ‘d walk . It’s not that far , you know . “ </w:t>
      </w:r>
      <w:r w:rsidRPr="00C36CBA">
        <w:rPr>
          <w:rFonts w:ascii="Verdana" w:eastAsia="宋体" w:hAnsi="Verdana"/>
        </w:rPr>
        <w:br/>
        <w:t>“</w:t>
      </w:r>
      <w:r w:rsidRPr="00C36CBA">
        <w:rPr>
          <w:rFonts w:ascii="Verdana" w:eastAsia="宋体" w:hAnsi="Verdana"/>
        </w:rPr>
        <w:t>什么为什么？我就是想把车留在那儿。就是想走一会。路又不远，你知道的。</w:t>
      </w:r>
      <w:r w:rsidRPr="00C36CBA">
        <w:rPr>
          <w:rFonts w:ascii="Verdana" w:eastAsia="宋体" w:hAnsi="Verdana"/>
        </w:rPr>
        <w:t xml:space="preserve">” </w:t>
      </w:r>
      <w:r w:rsidRPr="00C36CBA">
        <w:rPr>
          <w:rFonts w:ascii="Verdana" w:eastAsia="宋体" w:hAnsi="Verdana"/>
        </w:rPr>
        <w:br/>
        <w:t xml:space="preserve">“ no , I don’t know . If you ‘d been on your feet all day a block would look like one hell of a long way . “ </w:t>
      </w:r>
      <w:r w:rsidRPr="00C36CBA">
        <w:rPr>
          <w:rFonts w:ascii="Verdana" w:eastAsia="宋体" w:hAnsi="Verdana"/>
        </w:rPr>
        <w:br/>
        <w:t>“</w:t>
      </w:r>
      <w:r w:rsidRPr="00C36CBA">
        <w:rPr>
          <w:rFonts w:ascii="Verdana" w:eastAsia="宋体" w:hAnsi="Verdana"/>
        </w:rPr>
        <w:t>不，我不知道。要是你整天都站着的话，一个街区就会显得很长。</w:t>
      </w:r>
      <w:r w:rsidRPr="00C36CBA">
        <w:rPr>
          <w:rFonts w:ascii="Verdana" w:eastAsia="宋体" w:hAnsi="Verdana"/>
        </w:rPr>
        <w:t xml:space="preserve">” </w:t>
      </w:r>
      <w:r w:rsidRPr="00C36CBA">
        <w:rPr>
          <w:rFonts w:ascii="Verdana" w:eastAsia="宋体" w:hAnsi="Verdana"/>
        </w:rPr>
        <w:br/>
        <w:t xml:space="preserve">“Okay . I’m sorry . </w:t>
      </w:r>
      <w:r w:rsidRPr="00C36CBA">
        <w:rPr>
          <w:rFonts w:ascii="Verdana" w:eastAsia="宋体" w:hAnsi="Verdana"/>
        </w:rPr>
        <w:t>““</w:t>
      </w:r>
      <w:r w:rsidRPr="00C36CBA">
        <w:rPr>
          <w:rFonts w:ascii="Verdana" w:eastAsia="宋体" w:hAnsi="Verdana"/>
        </w:rPr>
        <w:t>好吧。对不起。</w:t>
      </w:r>
      <w:r w:rsidRPr="00C36CBA">
        <w:rPr>
          <w:rFonts w:ascii="Verdana" w:eastAsia="宋体" w:hAnsi="Verdana"/>
        </w:rPr>
        <w:t xml:space="preserve">” </w:t>
      </w:r>
      <w:r w:rsidRPr="00C36CBA">
        <w:rPr>
          <w:rFonts w:ascii="Verdana" w:eastAsia="宋体" w:hAnsi="Verdana"/>
        </w:rPr>
        <w:br/>
        <w:t xml:space="preserve">She hung up her coat and stepped out of her shoes and walked around the room picking up things She stuck the newspaper in the wastebasket . </w:t>
      </w:r>
      <w:r w:rsidRPr="00C36CBA">
        <w:rPr>
          <w:rFonts w:ascii="Verdana" w:eastAsia="宋体" w:hAnsi="Verdana"/>
        </w:rPr>
        <w:br/>
      </w:r>
      <w:r w:rsidRPr="00C36CBA">
        <w:rPr>
          <w:rFonts w:ascii="Verdana" w:eastAsia="宋体" w:hAnsi="Verdana"/>
        </w:rPr>
        <w:t xml:space="preserve">　她挂上外衣，脱了鞋子，在房间里走来走去收拾东酉。她把报纸塞到垃圾桶里。</w:t>
      </w:r>
      <w:r w:rsidRPr="00C36CBA">
        <w:rPr>
          <w:rFonts w:ascii="Verdana" w:eastAsia="宋体" w:hAnsi="Verdana"/>
        </w:rPr>
        <w:t xml:space="preserve"> </w:t>
      </w:r>
      <w:r w:rsidRPr="00C36CBA">
        <w:rPr>
          <w:rFonts w:ascii="Verdana" w:eastAsia="宋体" w:hAnsi="Verdana"/>
        </w:rPr>
        <w:br/>
        <w:t xml:space="preserve">Ace said , “ My name was in the paper today . “ </w:t>
      </w:r>
      <w:r w:rsidRPr="00C36CBA">
        <w:rPr>
          <w:rFonts w:ascii="Verdana" w:eastAsia="宋体" w:hAnsi="Verdana"/>
        </w:rPr>
        <w:br/>
      </w:r>
      <w:r w:rsidRPr="00C36CBA">
        <w:rPr>
          <w:rFonts w:ascii="Verdana" w:eastAsia="宋体" w:hAnsi="Verdana"/>
        </w:rPr>
        <w:t>埃斯说，</w:t>
      </w:r>
      <w:r w:rsidRPr="00C36CBA">
        <w:rPr>
          <w:rFonts w:ascii="Verdana" w:eastAsia="宋体" w:hAnsi="Verdana"/>
        </w:rPr>
        <w:t>“</w:t>
      </w:r>
      <w:r w:rsidRPr="00C36CBA">
        <w:rPr>
          <w:rFonts w:ascii="Verdana" w:eastAsia="宋体" w:hAnsi="Verdana"/>
        </w:rPr>
        <w:t>今天的报纸上有我的名字</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 They spell it right ?” She shoved the paper deep into the basket with her foot . There was no doubt ; she knew about Friedman . ` </w:t>
      </w:r>
      <w:r w:rsidRPr="00C36CBA">
        <w:rPr>
          <w:rFonts w:ascii="Verdana" w:eastAsia="宋体" w:hAnsi="Verdana"/>
        </w:rPr>
        <w:br/>
        <w:t>“</w:t>
      </w:r>
      <w:r w:rsidRPr="00C36CBA">
        <w:rPr>
          <w:rFonts w:ascii="Verdana" w:eastAsia="宋体" w:hAnsi="Verdana"/>
        </w:rPr>
        <w:t>他们拼对了吗？</w:t>
      </w:r>
      <w:r w:rsidRPr="00C36CBA">
        <w:rPr>
          <w:rFonts w:ascii="Verdana" w:eastAsia="宋体" w:hAnsi="Verdana"/>
        </w:rPr>
        <w:t>”</w:t>
      </w:r>
      <w:r w:rsidRPr="00C36CBA">
        <w:rPr>
          <w:rFonts w:ascii="Verdana" w:eastAsia="宋体" w:hAnsi="Verdana"/>
        </w:rPr>
        <w:t>她用脚把报纸往垃圾桶里踹了踹。毫无疑问，她知道佛里德曼的事。</w:t>
      </w:r>
      <w:r w:rsidRPr="00C36CBA">
        <w:rPr>
          <w:rFonts w:ascii="Verdana" w:eastAsia="宋体" w:hAnsi="Verdana"/>
        </w:rPr>
        <w:t xml:space="preserve"> </w:t>
      </w:r>
      <w:r w:rsidRPr="00C36CBA">
        <w:rPr>
          <w:rFonts w:ascii="Verdana" w:eastAsia="宋体" w:hAnsi="Verdana"/>
        </w:rPr>
        <w:br/>
        <w:t xml:space="preserve">“ They called me Fred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他们叫我佛雷德。</w:t>
      </w:r>
      <w:r w:rsidRPr="00C36CBA">
        <w:rPr>
          <w:rFonts w:ascii="Verdana" w:eastAsia="宋体" w:hAnsi="Verdana"/>
        </w:rPr>
        <w:t xml:space="preserve">”` </w:t>
      </w:r>
      <w:r w:rsidRPr="00C36CBA">
        <w:rPr>
          <w:rFonts w:ascii="Verdana" w:eastAsia="宋体" w:hAnsi="Verdana"/>
        </w:rPr>
        <w:br/>
        <w:t>“ Isn’t that your name ? What is your</w:t>
      </w:r>
      <w:r w:rsidRPr="00C36CBA">
        <w:rPr>
          <w:rFonts w:ascii="Verdana" w:eastAsia="宋体" w:hAnsi="Verdana"/>
        </w:rPr>
        <w:t xml:space="preserve"> name anyway ? Hero J. Great ?” </w:t>
      </w:r>
      <w:r w:rsidRPr="00C36CBA">
        <w:rPr>
          <w:rFonts w:ascii="Verdana" w:eastAsia="宋体" w:hAnsi="Verdana"/>
        </w:rPr>
        <w:br/>
        <w:t>“</w:t>
      </w:r>
      <w:r w:rsidRPr="00C36CBA">
        <w:rPr>
          <w:rFonts w:ascii="Verdana" w:eastAsia="宋体" w:hAnsi="Verdana"/>
        </w:rPr>
        <w:t>难道你不叫佛雷德吗？那你叫什么名字？英雄</w:t>
      </w:r>
      <w:r w:rsidRPr="00C36CBA">
        <w:rPr>
          <w:rFonts w:ascii="Verdana" w:eastAsia="宋体" w:hAnsi="Verdana"/>
        </w:rPr>
        <w:t>?</w:t>
      </w:r>
      <w:r w:rsidRPr="00C36CBA">
        <w:rPr>
          <w:rFonts w:ascii="Verdana" w:eastAsia="宋体" w:hAnsi="Verdana"/>
        </w:rPr>
        <w:t>杰</w:t>
      </w:r>
      <w:r w:rsidRPr="00C36CBA">
        <w:rPr>
          <w:rFonts w:ascii="Verdana" w:eastAsia="宋体" w:hAnsi="Verdana"/>
        </w:rPr>
        <w:t>?</w:t>
      </w:r>
      <w:r w:rsidRPr="00C36CBA">
        <w:rPr>
          <w:rFonts w:ascii="Verdana" w:eastAsia="宋体" w:hAnsi="Verdana"/>
        </w:rPr>
        <w:t>伟人吗？</w:t>
      </w:r>
      <w:r w:rsidRPr="00C36CBA">
        <w:rPr>
          <w:rFonts w:ascii="Verdana" w:eastAsia="宋体" w:hAnsi="Verdana"/>
        </w:rPr>
        <w:t xml:space="preserve">”` </w:t>
      </w:r>
      <w:r w:rsidRPr="00C36CBA">
        <w:rPr>
          <w:rFonts w:ascii="Verdana" w:eastAsia="宋体" w:hAnsi="Verdana"/>
        </w:rPr>
        <w:br/>
        <w:t xml:space="preserve">There wasn’t any answer , so Ace didn’t try any . He sat down on the sofa , lighted a cigarette , and waited . </w:t>
      </w:r>
      <w:r w:rsidRPr="00C36CBA">
        <w:rPr>
          <w:rFonts w:ascii="Verdana" w:eastAsia="宋体" w:hAnsi="Verdana"/>
        </w:rPr>
        <w:br/>
      </w:r>
      <w:r w:rsidRPr="00C36CBA">
        <w:rPr>
          <w:rFonts w:ascii="Verdana" w:eastAsia="宋体" w:hAnsi="Verdana"/>
        </w:rPr>
        <w:t>埃斯没有回答，他也不想回答。他坐在沙发上，点着一根烟，等着。</w:t>
      </w:r>
      <w:r w:rsidRPr="00C36CBA">
        <w:rPr>
          <w:rFonts w:ascii="Verdana" w:eastAsia="宋体" w:hAnsi="Verdana"/>
        </w:rPr>
        <w:t xml:space="preserve"> </w:t>
      </w:r>
      <w:r w:rsidRPr="00C36CBA">
        <w:rPr>
          <w:rFonts w:ascii="Verdana" w:eastAsia="宋体" w:hAnsi="Verdana"/>
        </w:rPr>
        <w:br/>
        <w:t>Evey picked up Bonnie . “ Poor thing stinks . W</w:t>
      </w:r>
      <w:r w:rsidRPr="00C36CBA">
        <w:rPr>
          <w:rFonts w:ascii="Verdana" w:eastAsia="宋体" w:hAnsi="Verdana"/>
        </w:rPr>
        <w:t xml:space="preserve">hat does your mother do , scrub out the toilet with her ?” </w:t>
      </w:r>
      <w:r w:rsidRPr="00C36CBA">
        <w:rPr>
          <w:rFonts w:ascii="Verdana" w:eastAsia="宋体" w:hAnsi="Verdana"/>
        </w:rPr>
        <w:br/>
      </w:r>
      <w:r w:rsidRPr="00C36CBA">
        <w:rPr>
          <w:rFonts w:ascii="Verdana" w:eastAsia="宋体" w:hAnsi="Verdana"/>
        </w:rPr>
        <w:t xml:space="preserve">　埃维抱起邦尼。</w:t>
      </w:r>
      <w:r w:rsidRPr="00C36CBA">
        <w:rPr>
          <w:rFonts w:ascii="Verdana" w:eastAsia="宋体" w:hAnsi="Verdana"/>
        </w:rPr>
        <w:t>“</w:t>
      </w:r>
      <w:r w:rsidRPr="00C36CBA">
        <w:rPr>
          <w:rFonts w:ascii="Verdana" w:eastAsia="宋体" w:hAnsi="Verdana"/>
        </w:rPr>
        <w:t>可怜的小东西都臭了。你母亲都干了什么，用她擦厕所了吗？</w:t>
      </w:r>
      <w:r w:rsidRPr="00C36CBA">
        <w:rPr>
          <w:rFonts w:ascii="Verdana" w:eastAsia="宋体" w:hAnsi="Verdana"/>
        </w:rPr>
        <w:t xml:space="preserve">” </w:t>
      </w:r>
      <w:r w:rsidRPr="00C36CBA">
        <w:rPr>
          <w:rFonts w:ascii="Verdana" w:eastAsia="宋体" w:hAnsi="Verdana"/>
        </w:rPr>
        <w:br/>
        <w:t xml:space="preserve">“ Can’t you take it easy ? I know you’re tired . “ </w:t>
      </w:r>
      <w:r w:rsidRPr="00C36CBA">
        <w:rPr>
          <w:rFonts w:ascii="Verdana" w:eastAsia="宋体" w:hAnsi="Verdana"/>
        </w:rPr>
        <w:br/>
        <w:t>“</w:t>
      </w:r>
      <w:r w:rsidRPr="00C36CBA">
        <w:rPr>
          <w:rFonts w:ascii="Verdana" w:eastAsia="宋体" w:hAnsi="Verdana"/>
        </w:rPr>
        <w:t>你不能不这么着急吗？我知道你累了。</w:t>
      </w:r>
      <w:r w:rsidRPr="00C36CBA">
        <w:rPr>
          <w:rFonts w:ascii="Verdana" w:eastAsia="宋体" w:hAnsi="Verdana"/>
        </w:rPr>
        <w:t xml:space="preserve">” </w:t>
      </w:r>
      <w:r w:rsidRPr="00C36CBA">
        <w:rPr>
          <w:rFonts w:ascii="Verdana" w:eastAsia="宋体" w:hAnsi="Verdana"/>
        </w:rPr>
        <w:br/>
        <w:t xml:space="preserve">“ You should . I’m always tired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你应该知道。我一直都很累。</w:t>
      </w:r>
      <w:r w:rsidRPr="00C36CBA">
        <w:rPr>
          <w:rFonts w:ascii="Verdana" w:eastAsia="宋体" w:hAnsi="Verdana"/>
        </w:rPr>
        <w:t xml:space="preserve">” </w:t>
      </w:r>
      <w:r w:rsidRPr="00C36CBA">
        <w:rPr>
          <w:rFonts w:ascii="Verdana" w:eastAsia="宋体" w:hAnsi="Verdana"/>
        </w:rPr>
        <w:br/>
        <w:t>Evey and Bonnie went into the</w:t>
      </w:r>
      <w:r w:rsidRPr="00C36CBA">
        <w:rPr>
          <w:rFonts w:ascii="Verdana" w:eastAsia="宋体" w:hAnsi="Verdana"/>
        </w:rPr>
        <w:t xml:space="preserve"> bathroom ; when they came out Bonnie was clean and Evey was calm . </w:t>
      </w:r>
      <w:r w:rsidRPr="00C36CBA">
        <w:rPr>
          <w:rFonts w:ascii="Verdana" w:eastAsia="宋体" w:hAnsi="Verdana"/>
        </w:rPr>
        <w:br/>
      </w:r>
      <w:r w:rsidRPr="00C36CBA">
        <w:rPr>
          <w:rFonts w:ascii="Verdana" w:eastAsia="宋体" w:hAnsi="Verdana"/>
        </w:rPr>
        <w:t>埃维和邦尼走进浴室，他们出来的时候邦尼干干净净的，埃维也平静了。</w:t>
      </w:r>
      <w:r w:rsidRPr="00C36CBA">
        <w:rPr>
          <w:rFonts w:ascii="Verdana" w:eastAsia="宋体" w:hAnsi="Verdana"/>
        </w:rPr>
        <w:t xml:space="preserve">` </w:t>
      </w:r>
      <w:r w:rsidRPr="00C36CBA">
        <w:rPr>
          <w:rFonts w:ascii="Verdana" w:eastAsia="宋体" w:hAnsi="Verdana"/>
        </w:rPr>
        <w:br/>
        <w:t xml:space="preserve">Evey sat down in an easy chair beside Ace and rested her stocking feet on his knees . </w:t>
      </w:r>
      <w:r w:rsidRPr="00C36CBA">
        <w:rPr>
          <w:rFonts w:ascii="Verdana" w:eastAsia="宋体" w:hAnsi="Verdana"/>
        </w:rPr>
        <w:br/>
      </w:r>
      <w:r w:rsidRPr="00C36CBA">
        <w:rPr>
          <w:rFonts w:ascii="Verdana" w:eastAsia="宋体" w:hAnsi="Verdana"/>
        </w:rPr>
        <w:t>埃维在埃斯旁边的安乐椅上坐下，将她穿着袜子的脚放在埃斯的腿上。</w:t>
      </w:r>
      <w:r w:rsidRPr="00C36CBA">
        <w:rPr>
          <w:rFonts w:ascii="Verdana" w:eastAsia="宋体" w:hAnsi="Verdana"/>
        </w:rPr>
        <w:t xml:space="preserve"> </w:t>
      </w:r>
      <w:r w:rsidRPr="00C36CBA">
        <w:rPr>
          <w:rFonts w:ascii="Verdana" w:eastAsia="宋体" w:hAnsi="Verdana"/>
        </w:rPr>
        <w:br/>
        <w:t>“ Hit me , “ she said , twiddlin</w:t>
      </w:r>
      <w:r w:rsidRPr="00C36CBA">
        <w:rPr>
          <w:rFonts w:ascii="Verdana" w:eastAsia="宋体" w:hAnsi="Verdana"/>
        </w:rPr>
        <w:t>g(</w:t>
      </w:r>
      <w:r w:rsidRPr="00C36CBA">
        <w:rPr>
          <w:rFonts w:ascii="Verdana" w:eastAsia="宋体" w:hAnsi="Verdana"/>
        </w:rPr>
        <w:t>捻動</w:t>
      </w:r>
      <w:r w:rsidRPr="00C36CBA">
        <w:rPr>
          <w:rFonts w:ascii="Verdana" w:eastAsia="宋体" w:hAnsi="Verdana"/>
        </w:rPr>
        <w:t xml:space="preserve">) her fingers for the cigarette . </w:t>
      </w:r>
      <w:r w:rsidRPr="00C36CBA">
        <w:rPr>
          <w:rFonts w:ascii="Verdana" w:eastAsia="宋体" w:hAnsi="Verdana"/>
        </w:rPr>
        <w:br/>
        <w:t>“</w:t>
      </w:r>
      <w:r w:rsidRPr="00C36CBA">
        <w:rPr>
          <w:rFonts w:ascii="Verdana" w:eastAsia="宋体" w:hAnsi="Verdana"/>
        </w:rPr>
        <w:t>给我一支，</w:t>
      </w:r>
      <w:r w:rsidRPr="00C36CBA">
        <w:rPr>
          <w:rFonts w:ascii="Verdana" w:eastAsia="宋体" w:hAnsi="Verdana"/>
        </w:rPr>
        <w:t>”</w:t>
      </w:r>
      <w:r w:rsidRPr="00C36CBA">
        <w:rPr>
          <w:rFonts w:ascii="Verdana" w:eastAsia="宋体" w:hAnsi="Verdana"/>
        </w:rPr>
        <w:t>她说，捻动手指要香烟抽。</w:t>
      </w:r>
      <w:r w:rsidRPr="00C36CBA">
        <w:rPr>
          <w:rFonts w:ascii="Verdana" w:eastAsia="宋体" w:hAnsi="Verdana"/>
        </w:rPr>
        <w:t xml:space="preserve"> </w:t>
      </w:r>
      <w:r w:rsidRPr="00C36CBA">
        <w:rPr>
          <w:rFonts w:ascii="Verdana" w:eastAsia="宋体" w:hAnsi="Verdana"/>
        </w:rPr>
        <w:br/>
        <w:t>The baby crawled up (</w:t>
      </w:r>
      <w:r w:rsidRPr="00C36CBA">
        <w:rPr>
          <w:rFonts w:ascii="Verdana" w:eastAsia="宋体" w:hAnsi="Verdana"/>
        </w:rPr>
        <w:t>爬</w:t>
      </w:r>
      <w:r w:rsidRPr="00C36CBA">
        <w:rPr>
          <w:rFonts w:ascii="Verdana" w:eastAsia="宋体" w:hAnsi="Verdana"/>
        </w:rPr>
        <w:t xml:space="preserve">)to her chair and tried to stand to see what he gave her . </w:t>
      </w:r>
      <w:r w:rsidRPr="00C36CBA">
        <w:rPr>
          <w:rFonts w:ascii="Verdana" w:eastAsia="宋体" w:hAnsi="Verdana"/>
        </w:rPr>
        <w:br/>
      </w:r>
      <w:r w:rsidRPr="00C36CBA">
        <w:rPr>
          <w:rFonts w:ascii="Verdana" w:eastAsia="宋体" w:hAnsi="Verdana"/>
        </w:rPr>
        <w:t>孩子爬到她的椅子前，想站起来看他递给她什么。</w:t>
      </w:r>
      <w:r w:rsidRPr="00C36CBA">
        <w:rPr>
          <w:rFonts w:ascii="Verdana" w:eastAsia="宋体" w:hAnsi="Verdana"/>
        </w:rPr>
        <w:t xml:space="preserve">` </w:t>
      </w:r>
      <w:r w:rsidRPr="00C36CBA">
        <w:rPr>
          <w:rFonts w:ascii="Verdana" w:eastAsia="宋体" w:hAnsi="Verdana"/>
        </w:rPr>
        <w:br/>
        <w:t>Leaning over close to Bonnie’s nose , Evey grinned , smoke leaking through her teeth , an</w:t>
      </w:r>
      <w:r w:rsidRPr="00C36CBA">
        <w:rPr>
          <w:rFonts w:ascii="Verdana" w:eastAsia="宋体" w:hAnsi="Verdana"/>
        </w:rPr>
        <w:t xml:space="preserve">d said , “ Only for grownups , honey . “ </w:t>
      </w:r>
      <w:r w:rsidRPr="00C36CBA">
        <w:rPr>
          <w:rFonts w:ascii="Verdana" w:eastAsia="宋体" w:hAnsi="Verdana"/>
        </w:rPr>
        <w:br/>
      </w:r>
      <w:r w:rsidRPr="00C36CBA">
        <w:rPr>
          <w:rFonts w:ascii="Verdana" w:eastAsia="宋体" w:hAnsi="Verdana"/>
        </w:rPr>
        <w:t>埃维弯腰贴近邦尼的鼻子，烟从牙缝中冒出来，笑着说</w:t>
      </w:r>
      <w:r w:rsidRPr="00C36CBA">
        <w:rPr>
          <w:rFonts w:ascii="Verdana" w:eastAsia="宋体" w:hAnsi="Verdana"/>
        </w:rPr>
        <w:t>“</w:t>
      </w:r>
      <w:r w:rsidRPr="00C36CBA">
        <w:rPr>
          <w:rFonts w:ascii="Verdana" w:eastAsia="宋体" w:hAnsi="Verdana"/>
        </w:rPr>
        <w:t>只给大人的，宝贝。</w:t>
      </w:r>
      <w:r w:rsidRPr="00C36CBA">
        <w:rPr>
          <w:rFonts w:ascii="Verdana" w:eastAsia="宋体" w:hAnsi="Verdana"/>
        </w:rPr>
        <w:t xml:space="preserve">”` </w:t>
      </w:r>
      <w:r w:rsidRPr="00C36CBA">
        <w:rPr>
          <w:rFonts w:ascii="Verdana" w:eastAsia="宋体" w:hAnsi="Verdana"/>
        </w:rPr>
        <w:br/>
        <w:t xml:space="preserve">“ Eve, “ Ace began , “ there was no future in that job . Working all Saturday , and then Friday nights on top of it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埃维，</w:t>
      </w:r>
      <w:r w:rsidRPr="00C36CBA">
        <w:rPr>
          <w:rFonts w:ascii="Verdana" w:eastAsia="宋体" w:hAnsi="Verdana"/>
        </w:rPr>
        <w:t>”</w:t>
      </w:r>
      <w:r w:rsidRPr="00C36CBA">
        <w:rPr>
          <w:rFonts w:ascii="Verdana" w:eastAsia="宋体" w:hAnsi="Verdana"/>
        </w:rPr>
        <w:t>埃斯说，</w:t>
      </w:r>
      <w:r w:rsidRPr="00C36CBA">
        <w:rPr>
          <w:rFonts w:ascii="Verdana" w:eastAsia="宋体" w:hAnsi="Verdana"/>
        </w:rPr>
        <w:t>“</w:t>
      </w:r>
      <w:r w:rsidRPr="00C36CBA">
        <w:rPr>
          <w:rFonts w:ascii="Verdana" w:eastAsia="宋体" w:hAnsi="Verdana"/>
        </w:rPr>
        <w:t>这份工作没有前途。每周六要工作一整天，周五晚上也要工作。</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I know . Yo</w:t>
      </w:r>
      <w:r w:rsidRPr="00C36CBA">
        <w:rPr>
          <w:rFonts w:ascii="Verdana" w:eastAsia="宋体" w:hAnsi="Verdana"/>
        </w:rPr>
        <w:t xml:space="preserve">ur mother told me all that , too . All I want from you is what happened . “ </w:t>
      </w:r>
      <w:r w:rsidRPr="00C36CBA">
        <w:rPr>
          <w:rFonts w:ascii="Verdana" w:eastAsia="宋体" w:hAnsi="Verdana"/>
        </w:rPr>
        <w:br/>
        <w:t>“</w:t>
      </w:r>
      <w:r w:rsidRPr="00C36CBA">
        <w:rPr>
          <w:rFonts w:ascii="Verdana" w:eastAsia="宋体" w:hAnsi="Verdana"/>
        </w:rPr>
        <w:t>我知道。你母亲也跟我说了这些。我只是想知道到底发生了什么。</w:t>
      </w:r>
      <w:r w:rsidRPr="00C36CBA">
        <w:rPr>
          <w:rFonts w:ascii="Verdana" w:eastAsia="宋体" w:hAnsi="Verdana"/>
        </w:rPr>
        <w:t xml:space="preserve">” </w:t>
      </w:r>
      <w:r w:rsidRPr="00C36CBA">
        <w:rPr>
          <w:rFonts w:ascii="Verdana" w:eastAsia="宋体" w:hAnsi="Verdana"/>
        </w:rPr>
        <w:br/>
        <w:t xml:space="preserve">She was going to take it like a sport , then . He tried to remember how it did happen . </w:t>
      </w:r>
      <w:r w:rsidRPr="00C36CBA">
        <w:rPr>
          <w:rFonts w:ascii="Verdana" w:eastAsia="宋体" w:hAnsi="Verdana"/>
        </w:rPr>
        <w:br/>
      </w:r>
      <w:r w:rsidRPr="00C36CBA">
        <w:rPr>
          <w:rFonts w:ascii="Verdana" w:eastAsia="宋体" w:hAnsi="Verdana"/>
        </w:rPr>
        <w:t>那么，她会宽容地看待这件事了。他努力去想到底是怎么回事。</w:t>
      </w:r>
      <w:r w:rsidRPr="00C36CBA">
        <w:rPr>
          <w:rFonts w:ascii="Verdana" w:eastAsia="宋体" w:hAnsi="Verdana"/>
        </w:rPr>
        <w:t xml:space="preserve"> </w:t>
      </w:r>
      <w:r w:rsidRPr="00C36CBA">
        <w:rPr>
          <w:rFonts w:ascii="Verdana" w:eastAsia="宋体" w:hAnsi="Verdana"/>
        </w:rPr>
        <w:br/>
        <w:t>“ It wasn’t my fault , “ he</w:t>
      </w:r>
      <w:r w:rsidRPr="00C36CBA">
        <w:rPr>
          <w:rFonts w:ascii="Verdana" w:eastAsia="宋体" w:hAnsi="Verdana"/>
        </w:rPr>
        <w:t xml:space="preserve"> said . </w:t>
      </w:r>
      <w:r w:rsidRPr="00C36CBA">
        <w:rPr>
          <w:rFonts w:ascii="Verdana" w:eastAsia="宋体" w:hAnsi="Verdana"/>
        </w:rPr>
        <w:br/>
        <w:t>“</w:t>
      </w:r>
      <w:r w:rsidRPr="00C36CBA">
        <w:rPr>
          <w:rFonts w:ascii="Verdana" w:eastAsia="宋体" w:hAnsi="Verdana"/>
        </w:rPr>
        <w:t>不是我的过错，</w:t>
      </w:r>
      <w:r w:rsidRPr="00C36CBA">
        <w:rPr>
          <w:rFonts w:ascii="Verdana" w:eastAsia="宋体" w:hAnsi="Verdana"/>
        </w:rPr>
        <w:t>”</w:t>
      </w:r>
      <w:r w:rsidRPr="00C36CBA">
        <w:rPr>
          <w:rFonts w:ascii="Verdana" w:eastAsia="宋体" w:hAnsi="Verdana"/>
        </w:rPr>
        <w:t>他说。</w:t>
      </w:r>
      <w:r w:rsidRPr="00C36CBA">
        <w:rPr>
          <w:rFonts w:ascii="Verdana" w:eastAsia="宋体" w:hAnsi="Verdana"/>
        </w:rPr>
        <w:t xml:space="preserve"> </w:t>
      </w:r>
      <w:r w:rsidRPr="00C36CBA">
        <w:rPr>
          <w:rFonts w:ascii="Verdana" w:eastAsia="宋体" w:hAnsi="Verdana"/>
        </w:rPr>
        <w:br/>
        <w:t xml:space="preserve">“ Friedman told me to back this ’51 Chevvy into the line that faces Church Street . </w:t>
      </w:r>
      <w:r w:rsidRPr="00C36CBA">
        <w:rPr>
          <w:rFonts w:ascii="Verdana" w:eastAsia="宋体" w:hAnsi="Verdana"/>
        </w:rPr>
        <w:br/>
        <w:t>“</w:t>
      </w:r>
      <w:r w:rsidRPr="00C36CBA">
        <w:rPr>
          <w:rFonts w:ascii="Verdana" w:eastAsia="宋体" w:hAnsi="Verdana"/>
        </w:rPr>
        <w:t>佛里德曼让我把那辆</w:t>
      </w:r>
      <w:r w:rsidRPr="00C36CBA">
        <w:rPr>
          <w:rFonts w:ascii="Verdana" w:eastAsia="宋体" w:hAnsi="Verdana"/>
        </w:rPr>
        <w:t>1951</w:t>
      </w:r>
      <w:r w:rsidRPr="00C36CBA">
        <w:rPr>
          <w:rFonts w:ascii="Verdana" w:eastAsia="宋体" w:hAnsi="Verdana"/>
        </w:rPr>
        <w:t>年造的雪韦车倒进教堂街对面的那排车中。</w:t>
      </w:r>
      <w:r w:rsidRPr="00C36CBA">
        <w:rPr>
          <w:rFonts w:ascii="Verdana" w:eastAsia="宋体" w:hAnsi="Verdana"/>
        </w:rPr>
        <w:t xml:space="preserve"> </w:t>
      </w:r>
      <w:r w:rsidRPr="00C36CBA">
        <w:rPr>
          <w:rFonts w:ascii="Verdana" w:eastAsia="宋体" w:hAnsi="Verdana"/>
        </w:rPr>
        <w:br/>
        <w:t xml:space="preserve">He just bought it from an old guy this morning who said it only had thirteen thousand on it </w:t>
      </w:r>
      <w:r w:rsidRPr="00C36CBA">
        <w:rPr>
          <w:rFonts w:ascii="Verdana" w:eastAsia="宋体" w:hAnsi="Verdana"/>
        </w:rPr>
        <w:br/>
      </w:r>
      <w:r w:rsidRPr="00C36CBA">
        <w:rPr>
          <w:rFonts w:ascii="Verdana" w:eastAsia="宋体" w:hAnsi="Verdana"/>
        </w:rPr>
        <w:t>他早上刚从一个老家伙那儿买的，那人说他的</w:t>
      </w:r>
      <w:r w:rsidRPr="00C36CBA">
        <w:rPr>
          <w:rFonts w:ascii="Verdana" w:eastAsia="宋体" w:hAnsi="Verdana"/>
        </w:rPr>
        <w:t>车只跑过一万三千英里。</w:t>
      </w:r>
      <w:r w:rsidRPr="00C36CBA">
        <w:rPr>
          <w:rFonts w:ascii="Verdana" w:eastAsia="宋体" w:hAnsi="Verdana"/>
        </w:rPr>
        <w:t xml:space="preserve"> </w:t>
      </w:r>
      <w:r w:rsidRPr="00C36CBA">
        <w:rPr>
          <w:rFonts w:ascii="Verdana" w:eastAsia="宋体" w:hAnsi="Verdana"/>
        </w:rPr>
        <w:br/>
        <w:t>So in I jump and start her up . There was a knock in the engine like a machine gun .</w:t>
      </w:r>
      <w:r w:rsidRPr="00C36CBA">
        <w:rPr>
          <w:rFonts w:ascii="Verdana" w:eastAsia="宋体" w:hAnsi="Verdana"/>
        </w:rPr>
        <w:br/>
      </w:r>
      <w:r w:rsidRPr="00C36CBA">
        <w:rPr>
          <w:rFonts w:ascii="Verdana" w:eastAsia="宋体" w:hAnsi="Verdana"/>
        </w:rPr>
        <w:t>于是我跳进车里打着火。发动机就像机关枪一样发出爆破声。</w:t>
      </w:r>
      <w:r w:rsidRPr="00C36CBA">
        <w:rPr>
          <w:rFonts w:ascii="Verdana" w:eastAsia="宋体" w:hAnsi="Verdana"/>
        </w:rPr>
        <w:t xml:space="preserve"> </w:t>
      </w:r>
      <w:r w:rsidRPr="00C36CBA">
        <w:rPr>
          <w:rFonts w:ascii="Verdana" w:eastAsia="宋体" w:hAnsi="Verdana"/>
        </w:rPr>
        <w:br/>
        <w:t xml:space="preserve">I almost told Friedman he’d bought a squirrel , but you know I cut that smart stuff out ever since Palotta laid me off . “ </w:t>
      </w:r>
      <w:r w:rsidRPr="00C36CBA">
        <w:rPr>
          <w:rFonts w:ascii="Verdana" w:eastAsia="宋体" w:hAnsi="Verdana"/>
        </w:rPr>
        <w:br/>
      </w:r>
      <w:r w:rsidRPr="00C36CBA">
        <w:rPr>
          <w:rFonts w:ascii="Verdana" w:eastAsia="宋体" w:hAnsi="Verdana"/>
        </w:rPr>
        <w:t>他差点就对</w:t>
      </w:r>
      <w:r w:rsidRPr="00C36CBA">
        <w:rPr>
          <w:rFonts w:ascii="Verdana" w:eastAsia="宋体" w:hAnsi="Verdana"/>
        </w:rPr>
        <w:t>佛里德曼说他买了一个灰松鼠，但你知道自从被帕罗塔解雇以后我就再也不说俏皮话了。</w:t>
      </w:r>
      <w:r w:rsidRPr="00C36CBA">
        <w:rPr>
          <w:rFonts w:ascii="Verdana" w:eastAsia="宋体" w:hAnsi="Verdana"/>
        </w:rPr>
        <w:t xml:space="preserve">” </w:t>
      </w:r>
      <w:r w:rsidRPr="00C36CBA">
        <w:rPr>
          <w:rFonts w:ascii="Verdana" w:eastAsia="宋体" w:hAnsi="Verdana"/>
        </w:rPr>
        <w:br/>
        <w:t xml:space="preserve">“ You told me that story . What happens in this one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你告诉过我这些。这回又是怎么回事了？</w:t>
      </w:r>
      <w:r w:rsidRPr="00C36CBA">
        <w:rPr>
          <w:rFonts w:ascii="Verdana" w:eastAsia="宋体" w:hAnsi="Verdana"/>
        </w:rPr>
        <w:t xml:space="preserve">” </w:t>
      </w:r>
      <w:r w:rsidRPr="00C36CBA">
        <w:rPr>
          <w:rFonts w:ascii="Verdana" w:eastAsia="宋体" w:hAnsi="Verdana"/>
        </w:rPr>
        <w:br/>
        <w:t>“ Look , Eve . I am telling ya . Do you want me to go out to a movie or something ?’</w:t>
      </w:r>
      <w:r w:rsidRPr="00C36CBA">
        <w:rPr>
          <w:rFonts w:ascii="Verdana" w:eastAsia="宋体" w:hAnsi="Verdana"/>
        </w:rPr>
        <w:br/>
        <w:t>“</w:t>
      </w:r>
      <w:r w:rsidRPr="00C36CBA">
        <w:rPr>
          <w:rFonts w:ascii="Verdana" w:eastAsia="宋体" w:hAnsi="Verdana"/>
        </w:rPr>
        <w:t>瞧，埃维。我正想告诉你呢。你想让我出去看场电影或干点其他什么呢？</w:t>
      </w:r>
      <w:r w:rsidRPr="00C36CBA">
        <w:rPr>
          <w:rFonts w:ascii="Verdana" w:eastAsia="宋体" w:hAnsi="Verdana"/>
        </w:rPr>
        <w:t xml:space="preserve"> </w:t>
      </w:r>
      <w:r w:rsidRPr="00C36CBA">
        <w:rPr>
          <w:rFonts w:ascii="Verdana" w:eastAsia="宋体" w:hAnsi="Verdana"/>
        </w:rPr>
        <w:br/>
        <w:t>“ Suit yourself</w:t>
      </w:r>
      <w:r w:rsidRPr="00C36CBA">
        <w:rPr>
          <w:rFonts w:ascii="Verdana" w:eastAsia="宋体" w:hAnsi="Verdana"/>
        </w:rPr>
        <w:t xml:space="preserve"> . “ </w:t>
      </w:r>
      <w:r w:rsidRPr="00C36CBA">
        <w:rPr>
          <w:rFonts w:ascii="Verdana" w:eastAsia="宋体" w:hAnsi="Verdana"/>
        </w:rPr>
        <w:br/>
        <w:t>“</w:t>
      </w:r>
      <w:r w:rsidRPr="00C36CBA">
        <w:rPr>
          <w:rFonts w:ascii="Verdana" w:eastAsia="宋体" w:hAnsi="Verdana"/>
        </w:rPr>
        <w:t>你自己看着办吧。</w:t>
      </w:r>
      <w:r w:rsidRPr="00C36CBA">
        <w:rPr>
          <w:rFonts w:ascii="Verdana" w:eastAsia="宋体" w:hAnsi="Verdana"/>
        </w:rPr>
        <w:t xml:space="preserve">” </w:t>
      </w:r>
      <w:r w:rsidRPr="00C36CBA">
        <w:rPr>
          <w:rFonts w:ascii="Verdana" w:eastAsia="宋体" w:hAnsi="Verdana"/>
        </w:rPr>
        <w:br/>
        <w:t xml:space="preserve">“ So I jump in the Chevvy and snap it back in line , and there was a kind of scrape and thump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我跳上雪韦车，把它倒进那排车里，接着听到了一种刮蹭声和砰的一声。</w:t>
      </w:r>
      <w:r w:rsidRPr="00C36CBA">
        <w:rPr>
          <w:rFonts w:ascii="Verdana" w:eastAsia="宋体" w:hAnsi="Verdana"/>
        </w:rPr>
        <w:t xml:space="preserve"> </w:t>
      </w:r>
      <w:r w:rsidRPr="00C36CBA">
        <w:rPr>
          <w:rFonts w:ascii="Verdana" w:eastAsia="宋体" w:hAnsi="Verdana"/>
        </w:rPr>
        <w:br/>
        <w:t xml:space="preserve">I get out the look and Friedman’s running over , his arms going like this” </w:t>
      </w:r>
      <w:r w:rsidRPr="00C36CBA">
        <w:rPr>
          <w:rFonts w:ascii="Verdana" w:eastAsia="宋体" w:hAnsi="Verdana"/>
        </w:rPr>
        <w:br/>
      </w:r>
      <w:r w:rsidRPr="00C36CBA">
        <w:rPr>
          <w:rFonts w:ascii="Verdana" w:eastAsia="宋体" w:hAnsi="Verdana"/>
        </w:rPr>
        <w:t>我下了车看看，佛里德曼正向我跑过来，他的胳膊挥舞着，就像这</w:t>
      </w:r>
      <w:r w:rsidRPr="00C36CBA">
        <w:rPr>
          <w:rFonts w:ascii="Verdana" w:eastAsia="宋体" w:hAnsi="Verdana"/>
        </w:rPr>
        <w:t>样</w:t>
      </w:r>
      <w:r w:rsidRPr="00C36CBA">
        <w:rPr>
          <w:rFonts w:ascii="Verdana" w:eastAsia="宋体" w:hAnsi="Verdana"/>
        </w:rPr>
        <w:t xml:space="preserve">” </w:t>
      </w:r>
      <w:r w:rsidRPr="00C36CBA">
        <w:rPr>
          <w:rFonts w:ascii="Verdana" w:eastAsia="宋体" w:hAnsi="Verdana"/>
        </w:rPr>
        <w:br/>
        <w:t xml:space="preserve">“Ace whirled his own arms and laughed ----“ </w:t>
      </w:r>
      <w:r w:rsidRPr="00C36CBA">
        <w:rPr>
          <w:rFonts w:ascii="Verdana" w:eastAsia="宋体" w:hAnsi="Verdana"/>
        </w:rPr>
        <w:br/>
        <w:t>——</w:t>
      </w:r>
      <w:r w:rsidRPr="00C36CBA">
        <w:rPr>
          <w:rFonts w:ascii="Verdana" w:eastAsia="宋体" w:hAnsi="Verdana"/>
        </w:rPr>
        <w:t>埃斯挥动着胳膊大笑起来。</w:t>
      </w:r>
      <w:r w:rsidRPr="00C36CBA">
        <w:rPr>
          <w:rFonts w:ascii="Verdana" w:eastAsia="宋体" w:hAnsi="Verdana"/>
        </w:rPr>
        <w:t xml:space="preserve"> </w:t>
      </w:r>
      <w:r w:rsidRPr="00C36CBA">
        <w:rPr>
          <w:rFonts w:ascii="Verdana" w:eastAsia="宋体" w:hAnsi="Verdana"/>
        </w:rPr>
        <w:br/>
        <w:t>and here was the whole back fender(</w:t>
      </w:r>
      <w:r w:rsidRPr="00C36CBA">
        <w:rPr>
          <w:rFonts w:ascii="Verdana" w:eastAsia="宋体" w:hAnsi="Verdana"/>
        </w:rPr>
        <w:t>防護檔</w:t>
      </w:r>
      <w:r w:rsidRPr="00C36CBA">
        <w:rPr>
          <w:rFonts w:ascii="Verdana" w:eastAsia="宋体" w:hAnsi="Verdana"/>
        </w:rPr>
        <w:t xml:space="preserve">)of a ’49 Merc mashed in . Just looked like somebody took a planer </w:t>
      </w:r>
      <w:r w:rsidRPr="00C36CBA">
        <w:rPr>
          <w:rFonts w:ascii="Verdana" w:eastAsia="宋体" w:hAnsi="Verdana"/>
        </w:rPr>
        <w:t>（刨子）</w:t>
      </w:r>
      <w:r w:rsidRPr="00C36CBA">
        <w:rPr>
          <w:rFonts w:ascii="Verdana" w:eastAsia="宋体" w:hAnsi="Verdana"/>
        </w:rPr>
        <w:t>and shaved off the bulge</w:t>
      </w:r>
      <w:r w:rsidRPr="00C36CBA">
        <w:rPr>
          <w:rFonts w:ascii="Verdana" w:eastAsia="宋体" w:hAnsi="Verdana"/>
        </w:rPr>
        <w:t>凸出</w:t>
      </w:r>
      <w:r w:rsidRPr="00C36CBA">
        <w:rPr>
          <w:rFonts w:ascii="Verdana" w:eastAsia="宋体" w:hAnsi="Verdana"/>
        </w:rPr>
        <w:t xml:space="preserve"> , you know , there at the back . “ </w:t>
      </w:r>
      <w:r w:rsidRPr="00C36CBA">
        <w:rPr>
          <w:rFonts w:ascii="Verdana" w:eastAsia="宋体" w:hAnsi="Verdana"/>
        </w:rPr>
        <w:br/>
        <w:t>“</w:t>
      </w:r>
      <w:r w:rsidRPr="00C36CBA">
        <w:rPr>
          <w:rFonts w:ascii="Verdana" w:eastAsia="宋体" w:hAnsi="Verdana"/>
        </w:rPr>
        <w:t>一辆</w:t>
      </w:r>
      <w:r w:rsidRPr="00C36CBA">
        <w:rPr>
          <w:rFonts w:ascii="Verdana" w:eastAsia="宋体" w:hAnsi="Verdana"/>
        </w:rPr>
        <w:t>1949</w:t>
      </w:r>
      <w:r w:rsidRPr="00C36CBA">
        <w:rPr>
          <w:rFonts w:ascii="Verdana" w:eastAsia="宋体" w:hAnsi="Verdana"/>
        </w:rPr>
        <w:t>年产的墨丘利牌车的后挡泥</w:t>
      </w:r>
      <w:r w:rsidRPr="00C36CBA">
        <w:rPr>
          <w:rFonts w:ascii="Verdana" w:eastAsia="宋体" w:hAnsi="Verdana"/>
        </w:rPr>
        <w:t>板整个被刮下来了。就像有人拿了刨子把鼓出的部分刨平一样，你知道，就在后部。</w:t>
      </w:r>
      <w:r w:rsidRPr="00C36CBA">
        <w:rPr>
          <w:rFonts w:ascii="Verdana" w:eastAsia="宋体" w:hAnsi="Verdana"/>
        </w:rPr>
        <w:t xml:space="preserve">” </w:t>
      </w:r>
      <w:r w:rsidRPr="00C36CBA">
        <w:rPr>
          <w:rFonts w:ascii="Verdana" w:eastAsia="宋体" w:hAnsi="Verdana"/>
        </w:rPr>
        <w:br/>
        <w:t>He tried to show her with his hands . “ The Chevvy , though , didn’t have a dent . It even gained some paint . but Friedman , to hear him ----Boy , they can rave when their pocket ---book’s hit . He said “ ----Ace la</w:t>
      </w:r>
      <w:r w:rsidRPr="00C36CBA">
        <w:rPr>
          <w:rFonts w:ascii="Verdana" w:eastAsia="宋体" w:hAnsi="Verdana"/>
        </w:rPr>
        <w:t xml:space="preserve">ughed again -----“ never mind . “ </w:t>
      </w:r>
      <w:r w:rsidRPr="00C36CBA">
        <w:rPr>
          <w:rFonts w:ascii="Verdana" w:eastAsia="宋体" w:hAnsi="Verdana"/>
        </w:rPr>
        <w:br/>
      </w:r>
      <w:r w:rsidRPr="00C36CBA">
        <w:rPr>
          <w:rFonts w:ascii="Verdana" w:eastAsia="宋体" w:hAnsi="Verdana"/>
        </w:rPr>
        <w:t>他试图用手比划给她看。</w:t>
      </w:r>
      <w:r w:rsidRPr="00C36CBA">
        <w:rPr>
          <w:rFonts w:ascii="Verdana" w:eastAsia="宋体" w:hAnsi="Verdana"/>
        </w:rPr>
        <w:t>“</w:t>
      </w:r>
      <w:r w:rsidRPr="00C36CBA">
        <w:rPr>
          <w:rFonts w:ascii="Verdana" w:eastAsia="宋体" w:hAnsi="Verdana"/>
        </w:rPr>
        <w:t>那辆雪韦却连一个小坑也没有。还沾了点漆呢。但听听佛里德曼怎么说</w:t>
      </w:r>
      <w:r w:rsidRPr="00C36CBA">
        <w:rPr>
          <w:rFonts w:ascii="Verdana" w:eastAsia="宋体" w:hAnsi="Verdana"/>
        </w:rPr>
        <w:t>——</w:t>
      </w:r>
      <w:r w:rsidRPr="00C36CBA">
        <w:rPr>
          <w:rFonts w:ascii="Verdana" w:eastAsia="宋体" w:hAnsi="Verdana"/>
        </w:rPr>
        <w:t>好家伙，你一碰到他们的钱包他们就像疯了一样。他说</w:t>
      </w:r>
      <w:r w:rsidRPr="00C36CBA">
        <w:rPr>
          <w:rFonts w:ascii="Verdana" w:eastAsia="宋体" w:hAnsi="Verdana"/>
        </w:rPr>
        <w:t>”——</w:t>
      </w:r>
      <w:r w:rsidRPr="00C36CBA">
        <w:rPr>
          <w:rFonts w:ascii="Verdana" w:eastAsia="宋体" w:hAnsi="Verdana"/>
        </w:rPr>
        <w:t>埃斯又笑了起来</w:t>
      </w:r>
      <w:r w:rsidRPr="00C36CBA">
        <w:rPr>
          <w:rFonts w:ascii="Verdana" w:eastAsia="宋体" w:hAnsi="Verdana"/>
        </w:rPr>
        <w:t>——“</w:t>
      </w:r>
      <w:r w:rsidRPr="00C36CBA">
        <w:rPr>
          <w:rFonts w:ascii="Verdana" w:eastAsia="宋体" w:hAnsi="Verdana"/>
        </w:rPr>
        <w:t>不说了。</w:t>
      </w:r>
      <w:r w:rsidRPr="00C36CBA">
        <w:rPr>
          <w:rFonts w:ascii="Verdana" w:eastAsia="宋体" w:hAnsi="Verdana"/>
        </w:rPr>
        <w:t>”</w:t>
      </w:r>
      <w:r w:rsidRPr="00C36CBA">
        <w:rPr>
          <w:rFonts w:ascii="Verdana" w:eastAsia="宋体" w:hAnsi="Verdana"/>
        </w:rPr>
        <w:br/>
        <w:t xml:space="preserve">Evey said , “ you’re proud of yourself . “ </w:t>
      </w:r>
      <w:r w:rsidRPr="00C36CBA">
        <w:rPr>
          <w:rFonts w:ascii="Verdana" w:eastAsia="宋体" w:hAnsi="Verdana"/>
        </w:rPr>
        <w:br/>
      </w:r>
      <w:r w:rsidRPr="00C36CBA">
        <w:rPr>
          <w:rFonts w:ascii="Verdana" w:eastAsia="宋体" w:hAnsi="Verdana"/>
        </w:rPr>
        <w:t>埃维说，</w:t>
      </w:r>
      <w:r w:rsidRPr="00C36CBA">
        <w:rPr>
          <w:rFonts w:ascii="Verdana" w:eastAsia="宋体" w:hAnsi="Verdana"/>
        </w:rPr>
        <w:t>“</w:t>
      </w:r>
      <w:r w:rsidRPr="00C36CBA">
        <w:rPr>
          <w:rFonts w:ascii="Verdana" w:eastAsia="宋体" w:hAnsi="Verdana"/>
        </w:rPr>
        <w:t>你居然还感到很自豪。</w:t>
      </w:r>
      <w:r w:rsidRPr="00C36CBA">
        <w:rPr>
          <w:rFonts w:ascii="Verdana" w:eastAsia="宋体" w:hAnsi="Verdana"/>
        </w:rPr>
        <w:t xml:space="preserve">” </w:t>
      </w:r>
      <w:r w:rsidRPr="00C36CBA">
        <w:rPr>
          <w:rFonts w:ascii="Verdana" w:eastAsia="宋体" w:hAnsi="Verdana"/>
        </w:rPr>
        <w:br/>
        <w:t>“ No, listen. I’m not happy about it . But there wasn’t a thing I could</w:t>
      </w:r>
      <w:r w:rsidRPr="00C36CBA">
        <w:rPr>
          <w:rFonts w:ascii="Verdana" w:eastAsia="宋体" w:hAnsi="Verdana"/>
        </w:rPr>
        <w:t xml:space="preserve"> do . </w:t>
      </w:r>
      <w:r w:rsidRPr="00C36CBA">
        <w:rPr>
          <w:rFonts w:ascii="Verdana" w:eastAsia="宋体" w:hAnsi="Verdana"/>
        </w:rPr>
        <w:br/>
        <w:t>“</w:t>
      </w:r>
      <w:r w:rsidRPr="00C36CBA">
        <w:rPr>
          <w:rFonts w:ascii="Verdana" w:eastAsia="宋体" w:hAnsi="Verdana"/>
        </w:rPr>
        <w:t>不，听我说。我并不高兴发生了这样的事。但我毫无办法。</w:t>
      </w:r>
      <w:r w:rsidRPr="00C36CBA">
        <w:rPr>
          <w:rFonts w:ascii="Verdana" w:eastAsia="宋体" w:hAnsi="Verdana"/>
        </w:rPr>
        <w:t xml:space="preserve"> </w:t>
      </w:r>
      <w:r w:rsidRPr="00C36CBA">
        <w:rPr>
          <w:rFonts w:ascii="Verdana" w:eastAsia="宋体" w:hAnsi="Verdana"/>
        </w:rPr>
        <w:br/>
        <w:t xml:space="preserve">It wasn’t my driving at all . I looked over on the other side , and there was just two or three inches between the Chevvy and a Buick . “ </w:t>
      </w:r>
      <w:r w:rsidRPr="00C36CBA">
        <w:rPr>
          <w:rFonts w:ascii="Verdana" w:eastAsia="宋体" w:hAnsi="Verdana"/>
        </w:rPr>
        <w:br/>
      </w:r>
      <w:r w:rsidRPr="00C36CBA">
        <w:rPr>
          <w:rFonts w:ascii="Verdana" w:eastAsia="宋体" w:hAnsi="Verdana"/>
        </w:rPr>
        <w:t>这不是我开车的问题。我小心地看着另一边，在雪韦和别克车中间只有两三英寸的距离。</w:t>
      </w:r>
      <w:r w:rsidRPr="00C36CBA">
        <w:rPr>
          <w:rFonts w:ascii="Verdana" w:eastAsia="宋体" w:hAnsi="Verdana"/>
        </w:rPr>
        <w:t xml:space="preserve">” </w:t>
      </w:r>
      <w:r w:rsidRPr="00C36CBA">
        <w:rPr>
          <w:rFonts w:ascii="Verdana" w:eastAsia="宋体" w:hAnsi="Verdana"/>
        </w:rPr>
        <w:br/>
        <w:t xml:space="preserve">She said , “ you could have looked . “ </w:t>
      </w:r>
      <w:r w:rsidRPr="00C36CBA">
        <w:rPr>
          <w:rFonts w:ascii="Verdana" w:eastAsia="宋体" w:hAnsi="Verdana"/>
        </w:rPr>
        <w:br/>
      </w:r>
      <w:r w:rsidRPr="00C36CBA">
        <w:rPr>
          <w:rFonts w:ascii="Verdana" w:eastAsia="宋体" w:hAnsi="Verdana"/>
        </w:rPr>
        <w:t>她说，</w:t>
      </w:r>
      <w:r w:rsidRPr="00C36CBA">
        <w:rPr>
          <w:rFonts w:ascii="Verdana" w:eastAsia="宋体" w:hAnsi="Verdana"/>
        </w:rPr>
        <w:t>“</w:t>
      </w:r>
      <w:r w:rsidRPr="00C36CBA">
        <w:rPr>
          <w:rFonts w:ascii="Verdana" w:eastAsia="宋体" w:hAnsi="Verdana"/>
        </w:rPr>
        <w:t>你应该先看一下。</w:t>
      </w:r>
      <w:r w:rsidRPr="00C36CBA">
        <w:rPr>
          <w:rFonts w:ascii="Verdana" w:eastAsia="宋体" w:hAnsi="Verdana"/>
        </w:rPr>
        <w:t xml:space="preserve">” </w:t>
      </w:r>
      <w:r w:rsidRPr="00C36CBA">
        <w:rPr>
          <w:rFonts w:ascii="Verdana" w:eastAsia="宋体" w:hAnsi="Verdana"/>
        </w:rPr>
        <w:br/>
        <w:t xml:space="preserve">“ There just wasn’t the space . Friedman said stick it in ; I stuck it in . “ </w:t>
      </w:r>
      <w:r w:rsidRPr="00C36CBA">
        <w:rPr>
          <w:rFonts w:ascii="Verdana" w:eastAsia="宋体" w:hAnsi="Verdana"/>
        </w:rPr>
        <w:br/>
        <w:t>“</w:t>
      </w:r>
      <w:r w:rsidRPr="00C36CBA">
        <w:rPr>
          <w:rFonts w:ascii="Verdana" w:eastAsia="宋体" w:hAnsi="Verdana"/>
        </w:rPr>
        <w:t>地方根本就不够。佛里德曼说让我塞进去，我就塞进去了。</w:t>
      </w:r>
      <w:r w:rsidRPr="00C36CBA">
        <w:rPr>
          <w:rFonts w:ascii="Verdana" w:eastAsia="宋体" w:hAnsi="Verdana"/>
        </w:rPr>
        <w:t xml:space="preserve">” </w:t>
      </w:r>
      <w:r w:rsidRPr="00C36CBA">
        <w:rPr>
          <w:rFonts w:ascii="Verdana" w:eastAsia="宋体" w:hAnsi="Verdana"/>
        </w:rPr>
        <w:br/>
        <w:t xml:space="preserve">“ But you could have looked and moved the other cars to make more room . “ </w:t>
      </w:r>
      <w:r w:rsidRPr="00C36CBA">
        <w:rPr>
          <w:rFonts w:ascii="Verdana" w:eastAsia="宋体" w:hAnsi="Verdana"/>
        </w:rPr>
        <w:br/>
        <w:t>“</w:t>
      </w:r>
      <w:r w:rsidRPr="00C36CBA">
        <w:rPr>
          <w:rFonts w:ascii="Verdana" w:eastAsia="宋体" w:hAnsi="Verdana"/>
        </w:rPr>
        <w:t>但你应该先看一下，把其他的车移一下，这样就可以有更多的地方了。</w:t>
      </w:r>
      <w:r w:rsidRPr="00C36CBA">
        <w:rPr>
          <w:rFonts w:ascii="Verdana" w:eastAsia="宋体" w:hAnsi="Verdana"/>
        </w:rPr>
        <w:t xml:space="preserve">” </w:t>
      </w:r>
      <w:r w:rsidRPr="00C36CBA">
        <w:rPr>
          <w:rFonts w:ascii="Verdana" w:eastAsia="宋体" w:hAnsi="Verdana"/>
        </w:rPr>
        <w:br/>
        <w:t>“ I guess that would</w:t>
      </w:r>
      <w:r w:rsidRPr="00C36CBA">
        <w:rPr>
          <w:rFonts w:ascii="Verdana" w:eastAsia="宋体" w:hAnsi="Verdana"/>
        </w:rPr>
        <w:t xml:space="preserve"> have been the smart thing. “ </w:t>
      </w:r>
      <w:r w:rsidRPr="00C36CBA">
        <w:rPr>
          <w:rFonts w:ascii="Verdana" w:eastAsia="宋体" w:hAnsi="Verdana"/>
        </w:rPr>
        <w:br/>
        <w:t>“</w:t>
      </w:r>
      <w:r w:rsidRPr="00C36CBA">
        <w:rPr>
          <w:rFonts w:ascii="Verdana" w:eastAsia="宋体" w:hAnsi="Verdana"/>
        </w:rPr>
        <w:t>我想这应该是个好主意。</w:t>
      </w:r>
      <w:r w:rsidRPr="00C36CBA">
        <w:rPr>
          <w:rFonts w:ascii="Verdana" w:eastAsia="宋体" w:hAnsi="Verdana"/>
        </w:rPr>
        <w:t xml:space="preserve">” </w:t>
      </w:r>
      <w:r w:rsidRPr="00C36CBA">
        <w:rPr>
          <w:rFonts w:ascii="Verdana" w:eastAsia="宋体" w:hAnsi="Verdana"/>
        </w:rPr>
        <w:br/>
        <w:t xml:space="preserve">“ I guess , too . Now what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我也这么认为。现在怎么样了呢？</w:t>
      </w:r>
      <w:r w:rsidRPr="00C36CBA">
        <w:rPr>
          <w:rFonts w:ascii="Verdana" w:eastAsia="宋体" w:hAnsi="Verdana"/>
        </w:rPr>
        <w:t xml:space="preserve">” </w:t>
      </w:r>
      <w:r w:rsidRPr="00C36CBA">
        <w:rPr>
          <w:rFonts w:ascii="Verdana" w:eastAsia="宋体" w:hAnsi="Verdana"/>
        </w:rPr>
        <w:br/>
        <w:t xml:space="preserve">“ What do you mean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你指的是什么？</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 I mean now what ? Are you going to give up ? Go back to the army ? Your mother? Be a basketball pro ? What ? </w:t>
      </w:r>
      <w:r w:rsidRPr="00C36CBA">
        <w:rPr>
          <w:rFonts w:ascii="Verdana" w:eastAsia="宋体" w:hAnsi="Verdana"/>
        </w:rPr>
        <w:br/>
        <w:t>“</w:t>
      </w:r>
      <w:r w:rsidRPr="00C36CBA">
        <w:rPr>
          <w:rFonts w:ascii="Verdana" w:eastAsia="宋体" w:hAnsi="Verdana"/>
        </w:rPr>
        <w:t>我是说现在怎么样</w:t>
      </w:r>
      <w:r w:rsidRPr="00C36CBA">
        <w:rPr>
          <w:rFonts w:ascii="Verdana" w:eastAsia="宋体" w:hAnsi="Verdana"/>
        </w:rPr>
        <w:t>了呢？你要放弃吗？回到部队上去吗？回你母亲那呢？当专业篮球运动员吗？怎么办？</w:t>
      </w:r>
      <w:r w:rsidRPr="00C36CBA">
        <w:rPr>
          <w:rFonts w:ascii="Verdana" w:eastAsia="宋体" w:hAnsi="Verdana"/>
        </w:rPr>
        <w:t xml:space="preserve">” </w:t>
      </w:r>
      <w:r w:rsidRPr="00C36CBA">
        <w:rPr>
          <w:rFonts w:ascii="Verdana" w:eastAsia="宋体" w:hAnsi="Verdana"/>
        </w:rPr>
        <w:br/>
        <w:t xml:space="preserve">“ you know I’m not tall enough . Anybody under six-six they don’t want . “ </w:t>
      </w:r>
      <w:r w:rsidRPr="00C36CBA">
        <w:rPr>
          <w:rFonts w:ascii="Verdana" w:eastAsia="宋体" w:hAnsi="Verdana"/>
        </w:rPr>
        <w:br/>
        <w:t>“</w:t>
      </w:r>
      <w:r w:rsidRPr="00C36CBA">
        <w:rPr>
          <w:rFonts w:ascii="Verdana" w:eastAsia="宋体" w:hAnsi="Verdana"/>
        </w:rPr>
        <w:t>你知道我不够高。他们不要身高低于六英尺六英寸的人。</w:t>
      </w:r>
      <w:r w:rsidRPr="00C36CBA">
        <w:rPr>
          <w:rFonts w:ascii="Verdana" w:eastAsia="宋体" w:hAnsi="Verdana"/>
        </w:rPr>
        <w:t xml:space="preserve">” </w:t>
      </w:r>
      <w:r w:rsidRPr="00C36CBA">
        <w:rPr>
          <w:rFonts w:ascii="Verdana" w:eastAsia="宋体" w:hAnsi="Verdana"/>
        </w:rPr>
        <w:br/>
        <w:t>“ Is that so ? Six –six ? Well , please listen to this , Mr. Six-foot-five-and –a –half ; I ‘m fed up . I’m re</w:t>
      </w:r>
      <w:r w:rsidRPr="00C36CBA">
        <w:rPr>
          <w:rFonts w:ascii="Verdana" w:eastAsia="宋体" w:hAnsi="Verdana"/>
        </w:rPr>
        <w:t xml:space="preserve">ady as Christ to let you run . “ </w:t>
      </w:r>
      <w:r w:rsidRPr="00C36CBA">
        <w:rPr>
          <w:rFonts w:ascii="Verdana" w:eastAsia="宋体" w:hAnsi="Verdana"/>
        </w:rPr>
        <w:br/>
        <w:t>“</w:t>
      </w:r>
      <w:r w:rsidRPr="00C36CBA">
        <w:rPr>
          <w:rFonts w:ascii="Verdana" w:eastAsia="宋体" w:hAnsi="Verdana"/>
        </w:rPr>
        <w:t>是这样的吗？六英尺六英寸？好吧，请听着，六英尺五英寸半先生；我受够了。我像耶稣一样愿放你跑。</w:t>
      </w:r>
      <w:r w:rsidRPr="00C36CBA">
        <w:rPr>
          <w:rFonts w:ascii="Verdana" w:eastAsia="宋体" w:hAnsi="Verdana"/>
        </w:rPr>
        <w:t xml:space="preserve">” </w:t>
      </w:r>
      <w:r w:rsidRPr="00C36CBA">
        <w:rPr>
          <w:rFonts w:ascii="Verdana" w:eastAsia="宋体" w:hAnsi="Verdana"/>
        </w:rPr>
        <w:br/>
        <w:t>She stabbed (</w:t>
      </w:r>
      <w:r w:rsidRPr="00C36CBA">
        <w:rPr>
          <w:rFonts w:ascii="Verdana" w:eastAsia="宋体" w:hAnsi="Verdana"/>
        </w:rPr>
        <w:t>戳</w:t>
      </w:r>
      <w:r w:rsidRPr="00C36CBA">
        <w:rPr>
          <w:rFonts w:ascii="Verdana" w:eastAsia="宋体" w:hAnsi="Verdana"/>
        </w:rPr>
        <w:t xml:space="preserve">)her cigarette into an ashtray on the arm of the chair so hard the ashtray jumped to the floor . Evey flushed and shut up . </w:t>
      </w:r>
      <w:r w:rsidRPr="00C36CBA">
        <w:rPr>
          <w:rFonts w:ascii="Verdana" w:eastAsia="宋体" w:hAnsi="Verdana"/>
        </w:rPr>
        <w:br/>
      </w:r>
      <w:r w:rsidRPr="00C36CBA">
        <w:rPr>
          <w:rFonts w:ascii="Verdana" w:eastAsia="宋体" w:hAnsi="Verdana"/>
        </w:rPr>
        <w:t>她把烟使劲地在烟灰缸里戳，烟灰缸掉到了地板上。埃维涨红了脸，不说话</w:t>
      </w:r>
      <w:r w:rsidRPr="00C36CBA">
        <w:rPr>
          <w:rFonts w:ascii="Verdana" w:eastAsia="宋体" w:hAnsi="Verdana"/>
        </w:rPr>
        <w:t>了。</w:t>
      </w:r>
      <w:r w:rsidRPr="00C36CBA">
        <w:rPr>
          <w:rFonts w:ascii="Verdana" w:eastAsia="宋体" w:hAnsi="Verdana"/>
        </w:rPr>
        <w:t xml:space="preserve"> </w:t>
      </w:r>
      <w:r w:rsidRPr="00C36CBA">
        <w:rPr>
          <w:rFonts w:ascii="Verdana" w:eastAsia="宋体" w:hAnsi="Verdana"/>
        </w:rPr>
        <w:br/>
        <w:t xml:space="preserve">What Ace hated most in their arguments was these silences after Evey had said something so ugly she wanted to take it back . “ Better ask the priest first , “ he murmured . </w:t>
      </w:r>
      <w:r w:rsidRPr="00C36CBA">
        <w:rPr>
          <w:rFonts w:ascii="Verdana" w:eastAsia="宋体" w:hAnsi="Verdana"/>
        </w:rPr>
        <w:br/>
      </w:r>
      <w:r w:rsidRPr="00C36CBA">
        <w:rPr>
          <w:rFonts w:ascii="Verdana" w:eastAsia="宋体" w:hAnsi="Verdana"/>
        </w:rPr>
        <w:t>在他们争吵时，埃斯最恨的就是埃维说了特别难听的话，自己都想收回来时的沉默。</w:t>
      </w:r>
      <w:r w:rsidRPr="00C36CBA">
        <w:rPr>
          <w:rFonts w:ascii="Verdana" w:eastAsia="宋体" w:hAnsi="Verdana"/>
        </w:rPr>
        <w:t>“</w:t>
      </w:r>
      <w:r w:rsidRPr="00C36CBA">
        <w:rPr>
          <w:rFonts w:ascii="Verdana" w:eastAsia="宋体" w:hAnsi="Verdana"/>
        </w:rPr>
        <w:t>最好先问一下神父，</w:t>
      </w:r>
      <w:r w:rsidRPr="00C36CBA">
        <w:rPr>
          <w:rFonts w:ascii="Verdana" w:eastAsia="宋体" w:hAnsi="Verdana"/>
        </w:rPr>
        <w:t>”</w:t>
      </w:r>
      <w:r w:rsidRPr="00C36CBA">
        <w:rPr>
          <w:rFonts w:ascii="Verdana" w:eastAsia="宋体" w:hAnsi="Verdana"/>
        </w:rPr>
        <w:t>他低声说。</w:t>
      </w:r>
      <w:r w:rsidRPr="00C36CBA">
        <w:rPr>
          <w:rFonts w:ascii="Verdana" w:eastAsia="宋体" w:hAnsi="Verdana"/>
        </w:rPr>
        <w:t xml:space="preserve"> </w:t>
      </w:r>
      <w:r w:rsidRPr="00C36CBA">
        <w:rPr>
          <w:rFonts w:ascii="Verdana" w:eastAsia="宋体" w:hAnsi="Verdana"/>
        </w:rPr>
        <w:br/>
        <w:t xml:space="preserve">She sat right up. “ If </w:t>
      </w:r>
      <w:r w:rsidRPr="00C36CBA">
        <w:rPr>
          <w:rFonts w:ascii="Verdana" w:eastAsia="宋体" w:hAnsi="Verdana"/>
        </w:rPr>
        <w:t>there’s one thing I don’t want to hear about from you it’s priests . You leave the priests to me . you don’t know a damn thing about it . Not a damn thing. “(</w:t>
      </w:r>
      <w:r w:rsidRPr="00C36CBA">
        <w:rPr>
          <w:rFonts w:ascii="Verdana" w:eastAsia="宋体" w:hAnsi="Verdana"/>
        </w:rPr>
        <w:t>什麼也不懂</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她噌地坐直身子。</w:t>
      </w:r>
      <w:r w:rsidRPr="00C36CBA">
        <w:rPr>
          <w:rFonts w:ascii="Verdana" w:eastAsia="宋体" w:hAnsi="Verdana"/>
        </w:rPr>
        <w:t>“</w:t>
      </w:r>
      <w:r w:rsidRPr="00C36CBA">
        <w:rPr>
          <w:rFonts w:ascii="Verdana" w:eastAsia="宋体" w:hAnsi="Verdana"/>
        </w:rPr>
        <w:t>如果有什么我不愿从你的口中听到的话，那就是神父。你把神父的事交给我。你根本什么也不懂。一点也不懂。</w:t>
      </w:r>
      <w:r w:rsidRPr="00C36CBA">
        <w:rPr>
          <w:rFonts w:ascii="Verdana" w:eastAsia="宋体" w:hAnsi="Verdana"/>
        </w:rPr>
        <w:t xml:space="preserve">” </w:t>
      </w:r>
      <w:r w:rsidRPr="00C36CBA">
        <w:rPr>
          <w:rFonts w:ascii="Verdana" w:eastAsia="宋体" w:hAnsi="Verdana"/>
        </w:rPr>
        <w:br/>
        <w:t>“ Hey , look at Bonnie , “ He</w:t>
      </w:r>
      <w:r w:rsidRPr="00C36CBA">
        <w:rPr>
          <w:rFonts w:ascii="Verdana" w:eastAsia="宋体" w:hAnsi="Verdana"/>
        </w:rPr>
        <w:t xml:space="preserve"> said , trying to make a fresh start with his tone . </w:t>
      </w:r>
      <w:r w:rsidRPr="00C36CBA">
        <w:rPr>
          <w:rFonts w:ascii="Verdana" w:eastAsia="宋体" w:hAnsi="Verdana"/>
        </w:rPr>
        <w:br/>
        <w:t>“</w:t>
      </w:r>
      <w:r w:rsidRPr="00C36CBA">
        <w:rPr>
          <w:rFonts w:ascii="Verdana" w:eastAsia="宋体" w:hAnsi="Verdana"/>
        </w:rPr>
        <w:t>嗨，瞧瞧邦尼，</w:t>
      </w:r>
      <w:r w:rsidRPr="00C36CBA">
        <w:rPr>
          <w:rFonts w:ascii="Verdana" w:eastAsia="宋体" w:hAnsi="Verdana"/>
        </w:rPr>
        <w:t>”</w:t>
      </w:r>
      <w:r w:rsidRPr="00C36CBA">
        <w:rPr>
          <w:rFonts w:ascii="Verdana" w:eastAsia="宋体" w:hAnsi="Verdana"/>
        </w:rPr>
        <w:t>他说，试图用他的语气重新这次谈话。</w:t>
      </w:r>
      <w:r w:rsidRPr="00C36CBA">
        <w:rPr>
          <w:rFonts w:ascii="Verdana" w:eastAsia="宋体" w:hAnsi="Verdana"/>
        </w:rPr>
        <w:t xml:space="preserve"> </w:t>
      </w:r>
      <w:r w:rsidRPr="00C36CBA">
        <w:rPr>
          <w:rFonts w:ascii="Verdana" w:eastAsia="宋体" w:hAnsi="Verdana"/>
        </w:rPr>
        <w:br/>
        <w:t xml:space="preserve">Evey didn’t hear him . “ If you think , “ she went on , “ if for one rotten moment you think , Mr. Fred , that the be-all of my life is you and your hot –shot stunts ----“ </w:t>
      </w:r>
      <w:r w:rsidRPr="00C36CBA">
        <w:rPr>
          <w:rFonts w:ascii="Verdana" w:eastAsia="宋体" w:hAnsi="Verdana"/>
        </w:rPr>
        <w:br/>
      </w:r>
      <w:r w:rsidRPr="00C36CBA">
        <w:rPr>
          <w:rFonts w:ascii="Verdana" w:eastAsia="宋体" w:hAnsi="Verdana"/>
        </w:rPr>
        <w:t>埃</w:t>
      </w:r>
      <w:r w:rsidRPr="00C36CBA">
        <w:rPr>
          <w:rFonts w:ascii="Verdana" w:eastAsia="宋体" w:hAnsi="Verdana"/>
        </w:rPr>
        <w:t>维没有听他的。</w:t>
      </w:r>
      <w:r w:rsidRPr="00C36CBA">
        <w:rPr>
          <w:rFonts w:ascii="Verdana" w:eastAsia="宋体" w:hAnsi="Verdana"/>
        </w:rPr>
        <w:t>“</w:t>
      </w:r>
      <w:r w:rsidRPr="00C36CBA">
        <w:rPr>
          <w:rFonts w:ascii="Verdana" w:eastAsia="宋体" w:hAnsi="Verdana"/>
        </w:rPr>
        <w:t>如果你认为，</w:t>
      </w:r>
      <w:r w:rsidRPr="00C36CBA">
        <w:rPr>
          <w:rFonts w:ascii="Verdana" w:eastAsia="宋体" w:hAnsi="Verdana"/>
        </w:rPr>
        <w:t>”</w:t>
      </w:r>
      <w:r w:rsidRPr="00C36CBA">
        <w:rPr>
          <w:rFonts w:ascii="Verdana" w:eastAsia="宋体" w:hAnsi="Verdana"/>
        </w:rPr>
        <w:t>她继续说，</w:t>
      </w:r>
      <w:r w:rsidRPr="00C36CBA">
        <w:rPr>
          <w:rFonts w:ascii="Verdana" w:eastAsia="宋体" w:hAnsi="Verdana"/>
        </w:rPr>
        <w:t>“</w:t>
      </w:r>
      <w:r w:rsidRPr="00C36CBA">
        <w:rPr>
          <w:rFonts w:ascii="Verdana" w:eastAsia="宋体" w:hAnsi="Verdana"/>
        </w:rPr>
        <w:t>如果有那么该死的一小会儿，佛雷德先生你认为我的一生头等惟一重要的事情是你和你摆谱那两下子的话</w:t>
      </w:r>
      <w:r w:rsidRPr="00C36CBA">
        <w:rPr>
          <w:rFonts w:ascii="Verdana" w:eastAsia="宋体" w:hAnsi="Verdana"/>
        </w:rPr>
        <w:t xml:space="preserve">——” </w:t>
      </w:r>
      <w:r w:rsidRPr="00C36CBA">
        <w:rPr>
          <w:rFonts w:ascii="Verdana" w:eastAsia="宋体" w:hAnsi="Verdana"/>
        </w:rPr>
        <w:br/>
        <w:t>“Look , Mother , “ Ace pleaded(</w:t>
      </w:r>
      <w:r w:rsidRPr="00C36CBA">
        <w:rPr>
          <w:rFonts w:ascii="Verdana" w:eastAsia="宋体" w:hAnsi="Verdana"/>
        </w:rPr>
        <w:t>懇求</w:t>
      </w:r>
      <w:r w:rsidRPr="00C36CBA">
        <w:rPr>
          <w:rFonts w:ascii="Verdana" w:eastAsia="宋体" w:hAnsi="Verdana"/>
        </w:rPr>
        <w:t xml:space="preserve">) , pointing at Bonnie. The baby had picked up the ashtray and put it on her head for a hat and was waiting for praise . </w:t>
      </w:r>
      <w:r w:rsidRPr="00C36CBA">
        <w:rPr>
          <w:rFonts w:ascii="Verdana" w:eastAsia="宋体" w:hAnsi="Verdana"/>
        </w:rPr>
        <w:br/>
        <w:t>“</w:t>
      </w:r>
      <w:r w:rsidRPr="00C36CBA">
        <w:rPr>
          <w:rFonts w:ascii="Verdana" w:eastAsia="宋体" w:hAnsi="Verdana"/>
        </w:rPr>
        <w:t>看看，孩子他妈，</w:t>
      </w:r>
      <w:r w:rsidRPr="00C36CBA">
        <w:rPr>
          <w:rFonts w:ascii="Verdana" w:eastAsia="宋体" w:hAnsi="Verdana"/>
        </w:rPr>
        <w:t>”</w:t>
      </w:r>
      <w:r w:rsidRPr="00C36CBA">
        <w:rPr>
          <w:rFonts w:ascii="Verdana" w:eastAsia="宋体" w:hAnsi="Verdana"/>
        </w:rPr>
        <w:t>埃斯指着邦尼，恳求道。孩子把烟灰缸捡起</w:t>
      </w:r>
      <w:r w:rsidRPr="00C36CBA">
        <w:rPr>
          <w:rFonts w:ascii="Verdana" w:eastAsia="宋体" w:hAnsi="Verdana"/>
        </w:rPr>
        <w:t>来，放在头上当帽子，正等着表扬她呢。</w:t>
      </w:r>
      <w:r w:rsidRPr="00C36CBA">
        <w:rPr>
          <w:rFonts w:ascii="Verdana" w:eastAsia="宋体" w:hAnsi="Verdana"/>
        </w:rPr>
        <w:t xml:space="preserve"> </w:t>
      </w:r>
      <w:r w:rsidRPr="00C36CBA">
        <w:rPr>
          <w:rFonts w:ascii="Verdana" w:eastAsia="宋体" w:hAnsi="Verdana"/>
        </w:rPr>
        <w:br/>
        <w:t>Evey glanced down sharply at the child . “ Cute , “ She said . “ Cute as her daddy . “</w:t>
      </w:r>
      <w:r w:rsidRPr="00C36CBA">
        <w:rPr>
          <w:rFonts w:ascii="Verdana" w:eastAsia="宋体" w:hAnsi="Verdana"/>
        </w:rPr>
        <w:br/>
      </w:r>
      <w:r w:rsidRPr="00C36CBA">
        <w:rPr>
          <w:rFonts w:ascii="Verdana" w:eastAsia="宋体" w:hAnsi="Verdana"/>
        </w:rPr>
        <w:t>埃维严厉地扫了孩子一眼。</w:t>
      </w:r>
      <w:r w:rsidRPr="00C36CBA">
        <w:rPr>
          <w:rFonts w:ascii="Verdana" w:eastAsia="宋体" w:hAnsi="Verdana"/>
        </w:rPr>
        <w:t>“</w:t>
      </w:r>
      <w:r w:rsidRPr="00C36CBA">
        <w:rPr>
          <w:rFonts w:ascii="Verdana" w:eastAsia="宋体" w:hAnsi="Verdana"/>
        </w:rPr>
        <w:t>不错，</w:t>
      </w:r>
      <w:r w:rsidRPr="00C36CBA">
        <w:rPr>
          <w:rFonts w:ascii="Verdana" w:eastAsia="宋体" w:hAnsi="Verdana"/>
        </w:rPr>
        <w:t>”</w:t>
      </w:r>
      <w:r w:rsidRPr="00C36CBA">
        <w:rPr>
          <w:rFonts w:ascii="Verdana" w:eastAsia="宋体" w:hAnsi="Verdana"/>
        </w:rPr>
        <w:t>她说，</w:t>
      </w:r>
      <w:r w:rsidRPr="00C36CBA">
        <w:rPr>
          <w:rFonts w:ascii="Verdana" w:eastAsia="宋体" w:hAnsi="Verdana"/>
        </w:rPr>
        <w:t>“</w:t>
      </w:r>
      <w:r w:rsidRPr="00C36CBA">
        <w:rPr>
          <w:rFonts w:ascii="Verdana" w:eastAsia="宋体" w:hAnsi="Verdana"/>
        </w:rPr>
        <w:t>就像你爸爸一样聪明。</w:t>
      </w:r>
      <w:r w:rsidRPr="00C36CBA">
        <w:rPr>
          <w:rFonts w:ascii="Verdana" w:eastAsia="宋体" w:hAnsi="Verdana"/>
        </w:rPr>
        <w:t xml:space="preserve">” </w:t>
      </w:r>
      <w:r w:rsidRPr="00C36CBA">
        <w:rPr>
          <w:rFonts w:ascii="Verdana" w:eastAsia="宋体" w:hAnsi="Verdana"/>
        </w:rPr>
        <w:br/>
        <w:t xml:space="preserve">The ashtray slid from Bonnie’s head and she patted where it had been and looked around puzzled . </w:t>
      </w:r>
      <w:r w:rsidRPr="00C36CBA">
        <w:rPr>
          <w:rFonts w:ascii="Verdana" w:eastAsia="宋体" w:hAnsi="Verdana"/>
        </w:rPr>
        <w:br/>
      </w:r>
      <w:r w:rsidRPr="00C36CBA">
        <w:rPr>
          <w:rFonts w:ascii="Verdana" w:eastAsia="宋体" w:hAnsi="Verdana"/>
        </w:rPr>
        <w:t>烟灰缸从邦尼的头上滑下来，她拍拍头</w:t>
      </w:r>
      <w:r w:rsidRPr="00C36CBA">
        <w:rPr>
          <w:rFonts w:ascii="Verdana" w:eastAsia="宋体" w:hAnsi="Verdana"/>
        </w:rPr>
        <w:t>上原来放烟灰缸的地方，迷惑地四下张望。</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 Yeah , but watch , “ Ace said . “ Watch her hands . They’re really terrific hands . “ </w:t>
      </w:r>
      <w:r w:rsidRPr="00C36CBA">
        <w:rPr>
          <w:rFonts w:ascii="Verdana" w:eastAsia="宋体" w:hAnsi="Verdana"/>
        </w:rPr>
        <w:br/>
        <w:t>“</w:t>
      </w:r>
      <w:r w:rsidRPr="00C36CBA">
        <w:rPr>
          <w:rFonts w:ascii="Verdana" w:eastAsia="宋体" w:hAnsi="Verdana"/>
        </w:rPr>
        <w:t>哎，看哪，</w:t>
      </w:r>
      <w:r w:rsidRPr="00C36CBA">
        <w:rPr>
          <w:rFonts w:ascii="Verdana" w:eastAsia="宋体" w:hAnsi="Verdana"/>
        </w:rPr>
        <w:t>”</w:t>
      </w:r>
      <w:r w:rsidRPr="00C36CBA">
        <w:rPr>
          <w:rFonts w:ascii="Verdana" w:eastAsia="宋体" w:hAnsi="Verdana"/>
        </w:rPr>
        <w:t>埃斯说，</w:t>
      </w:r>
      <w:r w:rsidRPr="00C36CBA">
        <w:rPr>
          <w:rFonts w:ascii="Verdana" w:eastAsia="宋体" w:hAnsi="Verdana"/>
        </w:rPr>
        <w:t>“</w:t>
      </w:r>
      <w:r w:rsidRPr="00C36CBA">
        <w:rPr>
          <w:rFonts w:ascii="Verdana" w:eastAsia="宋体" w:hAnsi="Verdana"/>
        </w:rPr>
        <w:t>看她的手。真是双了不起的手。</w:t>
      </w:r>
      <w:r w:rsidRPr="00C36CBA">
        <w:rPr>
          <w:rFonts w:ascii="Verdana" w:eastAsia="宋体" w:hAnsi="Verdana"/>
        </w:rPr>
        <w:t xml:space="preserve">” </w:t>
      </w:r>
      <w:r w:rsidRPr="00C36CBA">
        <w:rPr>
          <w:rFonts w:ascii="Verdana" w:eastAsia="宋体" w:hAnsi="Verdana"/>
        </w:rPr>
        <w:br/>
        <w:t xml:space="preserve">“ You’re nuts ,” Evey said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你是个疯子。</w:t>
      </w:r>
      <w:r w:rsidRPr="00C36CBA">
        <w:rPr>
          <w:rFonts w:ascii="Verdana" w:eastAsia="宋体" w:hAnsi="Verdana"/>
        </w:rPr>
        <w:t>”</w:t>
      </w:r>
      <w:r w:rsidRPr="00C36CBA">
        <w:rPr>
          <w:rFonts w:ascii="Verdana" w:eastAsia="宋体" w:hAnsi="Verdana"/>
        </w:rPr>
        <w:t>埃维说。</w:t>
      </w:r>
      <w:r w:rsidRPr="00C36CBA">
        <w:rPr>
          <w:rFonts w:ascii="Verdana" w:eastAsia="宋体" w:hAnsi="Verdana"/>
        </w:rPr>
        <w:t xml:space="preserve"> </w:t>
      </w:r>
      <w:r w:rsidRPr="00C36CBA">
        <w:rPr>
          <w:rFonts w:ascii="Verdana" w:eastAsia="宋体" w:hAnsi="Verdana"/>
        </w:rPr>
        <w:br/>
        <w:t>“No, honest . Bonnie’s great . She’s a natural , “ Ace said , “ and</w:t>
      </w:r>
      <w:r w:rsidRPr="00C36CBA">
        <w:rPr>
          <w:rFonts w:ascii="Verdana" w:eastAsia="宋体" w:hAnsi="Verdana"/>
        </w:rPr>
        <w:t xml:space="preserve"> it won’t do her any good because she’s a girl . Baby , we got to have a boy . “ </w:t>
      </w:r>
      <w:r w:rsidRPr="00C36CBA">
        <w:rPr>
          <w:rFonts w:ascii="Verdana" w:eastAsia="宋体" w:hAnsi="Verdana"/>
        </w:rPr>
        <w:br/>
        <w:t>“</w:t>
      </w:r>
      <w:r w:rsidRPr="00C36CBA">
        <w:rPr>
          <w:rFonts w:ascii="Verdana" w:eastAsia="宋体" w:hAnsi="Verdana"/>
        </w:rPr>
        <w:t>不，真的。邦尼很了不起。她是个天生的篮球手，</w:t>
      </w:r>
      <w:r w:rsidRPr="00C36CBA">
        <w:rPr>
          <w:rFonts w:ascii="Verdana" w:eastAsia="宋体" w:hAnsi="Verdana"/>
        </w:rPr>
        <w:t>”</w:t>
      </w:r>
      <w:r w:rsidRPr="00C36CBA">
        <w:rPr>
          <w:rFonts w:ascii="Verdana" w:eastAsia="宋体" w:hAnsi="Verdana"/>
        </w:rPr>
        <w:t>埃斯说，</w:t>
      </w:r>
      <w:r w:rsidRPr="00C36CBA">
        <w:rPr>
          <w:rFonts w:ascii="Verdana" w:eastAsia="宋体" w:hAnsi="Verdana"/>
        </w:rPr>
        <w:t>“</w:t>
      </w:r>
      <w:r w:rsidRPr="00C36CBA">
        <w:rPr>
          <w:rFonts w:ascii="Verdana" w:eastAsia="宋体" w:hAnsi="Verdana"/>
        </w:rPr>
        <w:t>但这不会对她有什么好处因为她是个女孩。宝贝，我们得生个男孩。</w:t>
      </w:r>
      <w:r w:rsidRPr="00C36CBA">
        <w:rPr>
          <w:rFonts w:ascii="Verdana" w:eastAsia="宋体" w:hAnsi="Verdana"/>
        </w:rPr>
        <w:t xml:space="preserve">” </w:t>
      </w:r>
      <w:r w:rsidRPr="00C36CBA">
        <w:rPr>
          <w:rFonts w:ascii="Verdana" w:eastAsia="宋体" w:hAnsi="Verdana"/>
        </w:rPr>
        <w:br/>
        <w:t xml:space="preserve">“ I’m not your baby , “ Evey said , closing her eyes . </w:t>
      </w:r>
      <w:r w:rsidRPr="00C36CBA">
        <w:rPr>
          <w:rFonts w:ascii="Verdana" w:eastAsia="宋体" w:hAnsi="Verdana"/>
        </w:rPr>
        <w:br/>
        <w:t>“</w:t>
      </w:r>
      <w:r w:rsidRPr="00C36CBA">
        <w:rPr>
          <w:rFonts w:ascii="Verdana" w:eastAsia="宋体" w:hAnsi="Verdana"/>
        </w:rPr>
        <w:t>我不是你的宝贝，</w:t>
      </w:r>
      <w:r w:rsidRPr="00C36CBA">
        <w:rPr>
          <w:rFonts w:ascii="Verdana" w:eastAsia="宋体" w:hAnsi="Verdana"/>
        </w:rPr>
        <w:t>”</w:t>
      </w:r>
      <w:r w:rsidRPr="00C36CBA">
        <w:rPr>
          <w:rFonts w:ascii="Verdana" w:eastAsia="宋体" w:hAnsi="Verdana"/>
        </w:rPr>
        <w:t>埃维闭着眼睛说。</w:t>
      </w:r>
      <w:r w:rsidRPr="00C36CBA">
        <w:rPr>
          <w:rFonts w:ascii="Verdana" w:eastAsia="宋体" w:hAnsi="Verdana"/>
        </w:rPr>
        <w:t xml:space="preserve">` </w:t>
      </w:r>
      <w:r w:rsidRPr="00C36CBA">
        <w:rPr>
          <w:rFonts w:ascii="Verdana" w:eastAsia="宋体" w:hAnsi="Verdana"/>
        </w:rPr>
        <w:br/>
        <w:t>Saying “ Baby “ over and over again</w:t>
      </w:r>
      <w:r w:rsidRPr="00C36CBA">
        <w:rPr>
          <w:rFonts w:ascii="Verdana" w:eastAsia="宋体" w:hAnsi="Verdana"/>
        </w:rPr>
        <w:t xml:space="preserve"> , Ace backed up to the radio and , without turning around , switched on the volume knob . </w:t>
      </w:r>
      <w:r w:rsidRPr="00C36CBA">
        <w:rPr>
          <w:rFonts w:ascii="Verdana" w:eastAsia="宋体" w:hAnsi="Verdana"/>
        </w:rPr>
        <w:br/>
      </w:r>
      <w:r w:rsidRPr="00C36CBA">
        <w:rPr>
          <w:rFonts w:ascii="Verdana" w:eastAsia="宋体" w:hAnsi="Verdana"/>
        </w:rPr>
        <w:t>埃斯口中不停地叫着</w:t>
      </w:r>
      <w:r w:rsidRPr="00C36CBA">
        <w:rPr>
          <w:rFonts w:ascii="Verdana" w:eastAsia="宋体" w:hAnsi="Verdana"/>
        </w:rPr>
        <w:t>“</w:t>
      </w:r>
      <w:r w:rsidRPr="00C36CBA">
        <w:rPr>
          <w:rFonts w:ascii="Verdana" w:eastAsia="宋体" w:hAnsi="Verdana"/>
        </w:rPr>
        <w:t>宝贝</w:t>
      </w:r>
      <w:r w:rsidRPr="00C36CBA">
        <w:rPr>
          <w:rFonts w:ascii="Verdana" w:eastAsia="宋体" w:hAnsi="Verdana"/>
        </w:rPr>
        <w:t>”</w:t>
      </w:r>
      <w:r w:rsidRPr="00C36CBA">
        <w:rPr>
          <w:rFonts w:ascii="Verdana" w:eastAsia="宋体" w:hAnsi="Verdana"/>
        </w:rPr>
        <w:t>，他退到收音机前，没有转身就打开了音量的旋钮。</w:t>
      </w:r>
      <w:r w:rsidRPr="00C36CBA">
        <w:rPr>
          <w:rFonts w:ascii="Verdana" w:eastAsia="宋体" w:hAnsi="Verdana"/>
        </w:rPr>
        <w:t xml:space="preserve"> </w:t>
      </w:r>
      <w:r w:rsidRPr="00C36CBA">
        <w:rPr>
          <w:rFonts w:ascii="Verdana" w:eastAsia="宋体" w:hAnsi="Verdana"/>
        </w:rPr>
        <w:br/>
        <w:t xml:space="preserve">In the moment before the tubes warmed up , Evey had tiem to say , “ Wise up , Freddy . What shall we do ? “ </w:t>
      </w:r>
      <w:r w:rsidRPr="00C36CBA">
        <w:rPr>
          <w:rFonts w:ascii="Verdana" w:eastAsia="宋体" w:hAnsi="Verdana"/>
        </w:rPr>
        <w:br/>
      </w:r>
      <w:r w:rsidRPr="00C36CBA">
        <w:rPr>
          <w:rFonts w:ascii="Verdana" w:eastAsia="宋体" w:hAnsi="Verdana"/>
        </w:rPr>
        <w:t>在电子管预热前一会，埃维还赶得及说</w:t>
      </w:r>
      <w:r w:rsidRPr="00C36CBA">
        <w:rPr>
          <w:rFonts w:ascii="Verdana" w:eastAsia="宋体" w:hAnsi="Verdana"/>
        </w:rPr>
        <w:t>，</w:t>
      </w:r>
      <w:r w:rsidRPr="00C36CBA">
        <w:rPr>
          <w:rFonts w:ascii="Verdana" w:eastAsia="宋体" w:hAnsi="Verdana"/>
        </w:rPr>
        <w:t>“</w:t>
      </w:r>
      <w:r w:rsidRPr="00C36CBA">
        <w:rPr>
          <w:rFonts w:ascii="Verdana" w:eastAsia="宋体" w:hAnsi="Verdana"/>
        </w:rPr>
        <w:t>明白点事吧，佛雷德。我们以后该怎么办？</w:t>
      </w:r>
      <w:r w:rsidRPr="00C36CBA">
        <w:rPr>
          <w:rFonts w:ascii="Verdana" w:eastAsia="宋体" w:hAnsi="Verdana"/>
        </w:rPr>
        <w:t xml:space="preserve">” </w:t>
      </w:r>
      <w:r w:rsidRPr="00C36CBA">
        <w:rPr>
          <w:rFonts w:ascii="Verdana" w:eastAsia="宋体" w:hAnsi="Verdana"/>
        </w:rPr>
        <w:br/>
        <w:t xml:space="preserve">The radio came in on something slow : dinner music . Ace picked Bonnie up and set her in the crib. “ Shall we dance ? “ he asked his wife , bowing . </w:t>
      </w:r>
      <w:r w:rsidRPr="00C36CBA">
        <w:rPr>
          <w:rFonts w:ascii="Verdana" w:eastAsia="宋体" w:hAnsi="Verdana"/>
        </w:rPr>
        <w:br/>
      </w:r>
      <w:r w:rsidRPr="00C36CBA">
        <w:rPr>
          <w:rFonts w:ascii="Verdana" w:eastAsia="宋体" w:hAnsi="Verdana"/>
        </w:rPr>
        <w:t xml:space="preserve">　收音机里传来缓慢的曲子：伴餐音乐。埃斯抱起邦尼把她放在小床里。</w:t>
      </w:r>
      <w:r w:rsidRPr="00C36CBA">
        <w:rPr>
          <w:rFonts w:ascii="Verdana" w:eastAsia="宋体" w:hAnsi="Verdana"/>
        </w:rPr>
        <w:t>“</w:t>
      </w:r>
      <w:r w:rsidRPr="00C36CBA">
        <w:rPr>
          <w:rFonts w:ascii="Verdana" w:eastAsia="宋体" w:hAnsi="Verdana"/>
        </w:rPr>
        <w:t>我们跳支舞好吗？</w:t>
      </w:r>
      <w:r w:rsidRPr="00C36CBA">
        <w:rPr>
          <w:rFonts w:ascii="Verdana" w:eastAsia="宋体" w:hAnsi="Verdana"/>
        </w:rPr>
        <w:t>”</w:t>
      </w:r>
      <w:r w:rsidRPr="00C36CBA">
        <w:rPr>
          <w:rFonts w:ascii="Verdana" w:eastAsia="宋体" w:hAnsi="Verdana"/>
        </w:rPr>
        <w:t>他鞠着躬对妻子说。</w:t>
      </w:r>
      <w:r w:rsidRPr="00C36CBA">
        <w:rPr>
          <w:rFonts w:ascii="Verdana" w:eastAsia="宋体" w:hAnsi="Verdana"/>
        </w:rPr>
        <w:t xml:space="preserve"> </w:t>
      </w:r>
      <w:r w:rsidRPr="00C36CBA">
        <w:rPr>
          <w:rFonts w:ascii="Verdana" w:eastAsia="宋体" w:hAnsi="Verdana"/>
        </w:rPr>
        <w:br/>
        <w:t xml:space="preserve">“ I want to talk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我想谈话</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 xml:space="preserve">“ Baby . It’s the cocktail hour . “ </w:t>
      </w:r>
      <w:r w:rsidRPr="00C36CBA">
        <w:rPr>
          <w:rFonts w:ascii="Verdana" w:eastAsia="宋体" w:hAnsi="Verdana"/>
        </w:rPr>
        <w:br/>
        <w:t>“</w:t>
      </w:r>
      <w:r w:rsidRPr="00C36CBA">
        <w:rPr>
          <w:rFonts w:ascii="Verdana" w:eastAsia="宋体" w:hAnsi="Verdana"/>
        </w:rPr>
        <w:t>宝贝。现在是喝鸡尾酒的时间。</w:t>
      </w:r>
      <w:r w:rsidRPr="00C36CBA">
        <w:rPr>
          <w:rFonts w:ascii="Verdana" w:eastAsia="宋体" w:hAnsi="Verdana"/>
        </w:rPr>
        <w:t xml:space="preserve">” </w:t>
      </w:r>
      <w:r w:rsidRPr="00C36CBA">
        <w:rPr>
          <w:rFonts w:ascii="Verdana" w:eastAsia="宋体" w:hAnsi="Verdana"/>
        </w:rPr>
        <w:br/>
        <w:t xml:space="preserve">“ This is getting us no place , “ She said , rising from her chair , though . </w:t>
      </w:r>
      <w:r w:rsidRPr="00C36CBA">
        <w:rPr>
          <w:rFonts w:ascii="Verdana" w:eastAsia="宋体" w:hAnsi="Verdana"/>
        </w:rPr>
        <w:br/>
        <w:t>“</w:t>
      </w:r>
      <w:r w:rsidRPr="00C36CBA">
        <w:rPr>
          <w:rFonts w:ascii="Verdana" w:eastAsia="宋体" w:hAnsi="Verdana"/>
        </w:rPr>
        <w:t>这并不能解决我们的问题，</w:t>
      </w:r>
      <w:r w:rsidRPr="00C36CBA">
        <w:rPr>
          <w:rFonts w:ascii="Verdana" w:eastAsia="宋体" w:hAnsi="Verdana"/>
        </w:rPr>
        <w:t>”</w:t>
      </w:r>
      <w:r w:rsidRPr="00C36CBA">
        <w:rPr>
          <w:rFonts w:ascii="Verdana" w:eastAsia="宋体" w:hAnsi="Verdana"/>
        </w:rPr>
        <w:t>她说，不过还是从椅子上站起来。</w:t>
      </w:r>
      <w:r w:rsidRPr="00C36CBA">
        <w:rPr>
          <w:rFonts w:ascii="Verdana" w:eastAsia="宋体" w:hAnsi="Verdana"/>
        </w:rPr>
        <w:t xml:space="preserve"> </w:t>
      </w:r>
      <w:r w:rsidRPr="00C36CBA">
        <w:rPr>
          <w:rFonts w:ascii="Verdana" w:eastAsia="宋体" w:hAnsi="Verdana"/>
        </w:rPr>
        <w:br/>
        <w:t xml:space="preserve">“ Fred Junior . I can see him now , “ he said , seeing nothing . </w:t>
      </w:r>
      <w:r w:rsidRPr="00C36CBA">
        <w:rPr>
          <w:rFonts w:ascii="Verdana" w:eastAsia="宋体" w:hAnsi="Verdana"/>
        </w:rPr>
        <w:br/>
        <w:t>“</w:t>
      </w:r>
      <w:r w:rsidRPr="00C36CBA">
        <w:rPr>
          <w:rFonts w:ascii="Verdana" w:eastAsia="宋体" w:hAnsi="Verdana"/>
        </w:rPr>
        <w:t>小佛雷德。我现在能看见他了，</w:t>
      </w:r>
      <w:r w:rsidRPr="00C36CBA">
        <w:rPr>
          <w:rFonts w:ascii="Verdana" w:eastAsia="宋体" w:hAnsi="Verdana"/>
        </w:rPr>
        <w:t>”</w:t>
      </w:r>
      <w:r w:rsidRPr="00C36CBA">
        <w:rPr>
          <w:rFonts w:ascii="Verdana" w:eastAsia="宋体" w:hAnsi="Verdana"/>
        </w:rPr>
        <w:t>他说着</w:t>
      </w:r>
      <w:r w:rsidRPr="00C36CBA">
        <w:rPr>
          <w:rFonts w:ascii="Verdana" w:eastAsia="宋体" w:hAnsi="Verdana"/>
        </w:rPr>
        <w:t>，其实他什么也没看见。</w:t>
      </w:r>
      <w:r w:rsidRPr="00C36CBA">
        <w:rPr>
          <w:rFonts w:ascii="Verdana" w:eastAsia="宋体" w:hAnsi="Verdana"/>
        </w:rPr>
        <w:t xml:space="preserve"> </w:t>
      </w:r>
      <w:r w:rsidRPr="00C36CBA">
        <w:rPr>
          <w:rFonts w:ascii="Verdana" w:eastAsia="宋体" w:hAnsi="Verdana"/>
        </w:rPr>
        <w:br/>
        <w:t xml:space="preserve">“ We will have no Juniors . “ </w:t>
      </w:r>
      <w:r w:rsidRPr="00C36CBA">
        <w:rPr>
          <w:rFonts w:ascii="Verdana" w:eastAsia="宋体" w:hAnsi="Verdana"/>
        </w:rPr>
        <w:br/>
      </w:r>
      <w:r w:rsidRPr="00C36CBA">
        <w:rPr>
          <w:rFonts w:ascii="Verdana" w:eastAsia="宋体" w:hAnsi="Verdana"/>
        </w:rPr>
        <w:t xml:space="preserve">　　</w:t>
      </w:r>
      <w:r w:rsidRPr="00C36CBA">
        <w:rPr>
          <w:rFonts w:ascii="Verdana" w:eastAsia="宋体" w:hAnsi="Verdana"/>
        </w:rPr>
        <w:t>“</w:t>
      </w:r>
      <w:r w:rsidRPr="00C36CBA">
        <w:rPr>
          <w:rFonts w:ascii="Verdana" w:eastAsia="宋体" w:hAnsi="Verdana"/>
        </w:rPr>
        <w:t>我们不会有小孩的。</w:t>
      </w:r>
      <w:r w:rsidRPr="00C36CBA">
        <w:rPr>
          <w:rFonts w:ascii="Verdana" w:eastAsia="宋体" w:hAnsi="Verdana"/>
        </w:rPr>
        <w:t xml:space="preserve">” </w:t>
      </w:r>
      <w:r w:rsidRPr="00C36CBA">
        <w:rPr>
          <w:rFonts w:ascii="Verdana" w:eastAsia="宋体" w:hAnsi="Verdana"/>
        </w:rPr>
        <w:br/>
        <w:t xml:space="preserve">In her crib , Bonnie whimpered at the sight of her mother being seized . </w:t>
      </w:r>
      <w:r w:rsidRPr="00C36CBA">
        <w:rPr>
          <w:rFonts w:ascii="Verdana" w:eastAsia="宋体" w:hAnsi="Verdana"/>
        </w:rPr>
        <w:br/>
      </w:r>
      <w:r w:rsidRPr="00C36CBA">
        <w:rPr>
          <w:rFonts w:ascii="Verdana" w:eastAsia="宋体" w:hAnsi="Verdana"/>
        </w:rPr>
        <w:t>在她的小床里，邦尼看见妈妈被抓住就呜呜地哭了。</w:t>
      </w:r>
      <w:r w:rsidRPr="00C36CBA">
        <w:rPr>
          <w:rFonts w:ascii="Verdana" w:eastAsia="宋体" w:hAnsi="Verdana"/>
        </w:rPr>
        <w:t xml:space="preserve"> </w:t>
      </w:r>
      <w:r w:rsidRPr="00C36CBA">
        <w:rPr>
          <w:rFonts w:ascii="Verdana" w:eastAsia="宋体" w:hAnsi="Verdana"/>
        </w:rPr>
        <w:br/>
        <w:t>Ace fitted his hand into the natural place on Evey’s back and she shuffled stiffly into his lead .</w:t>
      </w:r>
      <w:r w:rsidRPr="00C36CBA">
        <w:rPr>
          <w:rFonts w:ascii="Verdana" w:eastAsia="宋体" w:hAnsi="Verdana"/>
        </w:rPr>
        <w:t xml:space="preserve"> </w:t>
      </w:r>
      <w:r w:rsidRPr="00C36CBA">
        <w:rPr>
          <w:rFonts w:ascii="Verdana" w:eastAsia="宋体" w:hAnsi="Verdana"/>
        </w:rPr>
        <w:t>埃斯将手放在埃维背上该放的地方，埃维僵硬地脚拖着地跟他跳着舞。</w:t>
      </w:r>
      <w:r w:rsidRPr="00C36CBA">
        <w:rPr>
          <w:rFonts w:ascii="Verdana" w:eastAsia="宋体" w:hAnsi="Verdana"/>
        </w:rPr>
        <w:t xml:space="preserve"> </w:t>
      </w:r>
      <w:r w:rsidRPr="00C36CBA">
        <w:rPr>
          <w:rFonts w:ascii="Verdana" w:eastAsia="宋体" w:hAnsi="Verdana"/>
        </w:rPr>
        <w:br/>
        <w:t xml:space="preserve">When , with a sudden injection of saxophones , the tempo quickened , he spun her out carefully , keeping the beat with his shoulders . </w:t>
      </w:r>
      <w:r w:rsidRPr="00C36CBA">
        <w:rPr>
          <w:rFonts w:ascii="Verdana" w:eastAsia="宋体" w:hAnsi="Verdana"/>
        </w:rPr>
        <w:br/>
      </w:r>
      <w:r w:rsidRPr="00C36CBA">
        <w:rPr>
          <w:rFonts w:ascii="Verdana" w:eastAsia="宋体" w:hAnsi="Verdana"/>
        </w:rPr>
        <w:t>当音乐中突然加入了萨克斯管，节奏变快时，他小心地将她旋转起来，耸动着双肩打着拍子。</w:t>
      </w:r>
      <w:r w:rsidRPr="00C36CBA">
        <w:rPr>
          <w:rFonts w:ascii="Verdana" w:eastAsia="宋体" w:hAnsi="Verdana"/>
        </w:rPr>
        <w:t xml:space="preserve"> </w:t>
      </w:r>
      <w:r w:rsidRPr="00C36CBA">
        <w:rPr>
          <w:rFonts w:ascii="Verdana" w:eastAsia="宋体" w:hAnsi="Verdana"/>
        </w:rPr>
        <w:br/>
        <w:t xml:space="preserve">Her hair brushed his lips as she minced in </w:t>
      </w:r>
      <w:r w:rsidRPr="00C36CBA">
        <w:rPr>
          <w:rFonts w:ascii="Verdana" w:eastAsia="宋体" w:hAnsi="Verdana"/>
        </w:rPr>
        <w:t xml:space="preserve">, then swung away , to the end of his arm ; </w:t>
      </w:r>
      <w:r w:rsidRPr="00C36CBA">
        <w:rPr>
          <w:rFonts w:ascii="Verdana" w:eastAsia="宋体" w:hAnsi="Verdana"/>
        </w:rPr>
        <w:br/>
      </w:r>
      <w:r w:rsidRPr="00C36CBA">
        <w:rPr>
          <w:rFonts w:ascii="Verdana" w:eastAsia="宋体" w:hAnsi="Verdana"/>
        </w:rPr>
        <w:t>当她碎步跟进时，她的头发轻拂着他的嘴唇，然后他伸直了胳膊，她又转开了。</w:t>
      </w:r>
      <w:r w:rsidRPr="00C36CBA">
        <w:rPr>
          <w:rFonts w:ascii="Verdana" w:eastAsia="宋体" w:hAnsi="Verdana"/>
        </w:rPr>
        <w:t xml:space="preserve"> </w:t>
      </w:r>
      <w:r w:rsidRPr="00C36CBA">
        <w:rPr>
          <w:rFonts w:ascii="Verdana" w:eastAsia="宋体" w:hAnsi="Verdana"/>
        </w:rPr>
        <w:br/>
        <w:t xml:space="preserve">he could feel her toes dig into the carpet . </w:t>
      </w:r>
      <w:r w:rsidRPr="00C36CBA">
        <w:rPr>
          <w:rFonts w:ascii="Verdana" w:eastAsia="宋体" w:hAnsi="Verdana"/>
        </w:rPr>
        <w:br/>
      </w:r>
      <w:r w:rsidRPr="00C36CBA">
        <w:rPr>
          <w:rFonts w:ascii="Verdana" w:eastAsia="宋体" w:hAnsi="Verdana"/>
        </w:rPr>
        <w:t>他可以感到她的脚趾头深深地跨进地毯里。</w:t>
      </w:r>
      <w:r w:rsidRPr="00C36CBA">
        <w:rPr>
          <w:rFonts w:ascii="Verdana" w:eastAsia="宋体" w:hAnsi="Verdana"/>
        </w:rPr>
        <w:t xml:space="preserve"> </w:t>
      </w:r>
      <w:r w:rsidRPr="00C36CBA">
        <w:rPr>
          <w:rFonts w:ascii="Verdana" w:eastAsia="宋体" w:hAnsi="Verdana"/>
        </w:rPr>
        <w:br/>
        <w:t xml:space="preserve">He flipped his own hair back from his eyes . </w:t>
      </w:r>
      <w:r w:rsidRPr="00C36CBA">
        <w:rPr>
          <w:rFonts w:ascii="Verdana" w:eastAsia="宋体" w:hAnsi="Verdana"/>
        </w:rPr>
        <w:br/>
      </w:r>
      <w:r w:rsidRPr="00C36CBA">
        <w:rPr>
          <w:rFonts w:ascii="Verdana" w:eastAsia="宋体" w:hAnsi="Verdana"/>
        </w:rPr>
        <w:t>他将挡在眼睛前面的头发拂开。</w:t>
      </w:r>
      <w:r w:rsidRPr="00C36CBA">
        <w:rPr>
          <w:rFonts w:ascii="Verdana" w:eastAsia="宋体" w:hAnsi="Verdana"/>
        </w:rPr>
        <w:t xml:space="preserve"> </w:t>
      </w:r>
      <w:r w:rsidRPr="00C36CBA">
        <w:rPr>
          <w:rFonts w:ascii="Verdana" w:eastAsia="宋体" w:hAnsi="Verdana"/>
        </w:rPr>
        <w:br/>
        <w:t>The music ate through his skin and mixed with</w:t>
      </w:r>
      <w:r w:rsidRPr="00C36CBA">
        <w:rPr>
          <w:rFonts w:ascii="Verdana" w:eastAsia="宋体" w:hAnsi="Verdana"/>
        </w:rPr>
        <w:t xml:space="preserve"> the nerves and small veins ; </w:t>
      </w:r>
      <w:r w:rsidRPr="00C36CBA">
        <w:rPr>
          <w:rFonts w:ascii="Verdana" w:eastAsia="宋体" w:hAnsi="Verdana"/>
        </w:rPr>
        <w:br/>
      </w:r>
      <w:r w:rsidRPr="00C36CBA">
        <w:rPr>
          <w:rFonts w:ascii="Verdana" w:eastAsia="宋体" w:hAnsi="Verdana"/>
        </w:rPr>
        <w:t>音乐渗进了他的皮肤里，和他的神经及细小的血管溶为一体；</w:t>
      </w:r>
      <w:r w:rsidRPr="00C36CBA">
        <w:rPr>
          <w:rFonts w:ascii="Verdana" w:eastAsia="宋体" w:hAnsi="Verdana"/>
        </w:rPr>
        <w:t xml:space="preserve"> </w:t>
      </w:r>
      <w:r w:rsidRPr="00C36CBA">
        <w:rPr>
          <w:rFonts w:ascii="Verdana" w:eastAsia="宋体" w:hAnsi="Verdana"/>
        </w:rPr>
        <w:br/>
        <w:t xml:space="preserve">he seemed to be great again , and all the other kids were around them , in a ring , clapping time . </w:t>
      </w:r>
      <w:r w:rsidRPr="00C36CBA">
        <w:rPr>
          <w:rFonts w:ascii="Verdana" w:eastAsia="宋体" w:hAnsi="Verdana"/>
        </w:rPr>
        <w:br/>
      </w:r>
      <w:r w:rsidRPr="00C36CBA">
        <w:rPr>
          <w:rFonts w:ascii="Verdana" w:eastAsia="宋体" w:hAnsi="Verdana"/>
        </w:rPr>
        <w:t xml:space="preserve">　他似乎又变得伟大了，其他所有的孩子都在他们身边围成了一个圈，和着拍子鼓掌。</w:t>
      </w:r>
      <w:r w:rsidRPr="00C36CBA">
        <w:rPr>
          <w:rFonts w:ascii="Verdana" w:eastAsia="宋体" w:hAnsi="Verdana"/>
        </w:rPr>
        <w:t xml:space="preserve"> </w:t>
      </w:r>
    </w:p>
    <w:p w14:paraId="5A410227" w14:textId="77777777" w:rsidR="00676182" w:rsidRPr="00C36CBA" w:rsidRDefault="00C36CBA">
      <w:pPr>
        <w:rPr>
          <w:rFonts w:ascii="Verdana" w:eastAsia="宋体" w:hAnsi="Verdana"/>
        </w:rPr>
      </w:pPr>
      <w:r w:rsidRPr="00C36CBA">
        <w:rPr>
          <w:rFonts w:ascii="Verdana" w:eastAsia="宋体" w:hAnsi="Verdana"/>
        </w:rPr>
        <w:t>Lesson Eight Science Has Spoiled My Supper</w:t>
      </w:r>
      <w:r w:rsidRPr="00C36CBA">
        <w:rPr>
          <w:rFonts w:ascii="Verdana" w:eastAsia="宋体" w:hAnsi="Verdana"/>
        </w:rPr>
        <w:t>科</w:t>
      </w:r>
      <w:r w:rsidRPr="00C36CBA">
        <w:rPr>
          <w:rFonts w:ascii="Verdana" w:eastAsia="宋体" w:hAnsi="Verdana"/>
        </w:rPr>
        <w:t xml:space="preserve"> </w:t>
      </w:r>
      <w:r w:rsidRPr="00C36CBA">
        <w:rPr>
          <w:rFonts w:ascii="Verdana" w:eastAsia="宋体" w:hAnsi="Verdana"/>
        </w:rPr>
        <w:t>学</w:t>
      </w:r>
      <w:r w:rsidRPr="00C36CBA">
        <w:rPr>
          <w:rFonts w:ascii="Verdana" w:eastAsia="宋体" w:hAnsi="Verdana"/>
        </w:rPr>
        <w:t xml:space="preserve"> </w:t>
      </w:r>
      <w:r w:rsidRPr="00C36CBA">
        <w:rPr>
          <w:rFonts w:ascii="Verdana" w:eastAsia="宋体" w:hAnsi="Verdana"/>
        </w:rPr>
        <w:t>毁</w:t>
      </w:r>
      <w:r w:rsidRPr="00C36CBA">
        <w:rPr>
          <w:rFonts w:ascii="Verdana" w:eastAsia="宋体" w:hAnsi="Verdana"/>
        </w:rPr>
        <w:t xml:space="preserve"> </w:t>
      </w:r>
      <w:r w:rsidRPr="00C36CBA">
        <w:rPr>
          <w:rFonts w:ascii="Verdana" w:eastAsia="宋体" w:hAnsi="Verdana"/>
        </w:rPr>
        <w:t>了</w:t>
      </w:r>
      <w:r w:rsidRPr="00C36CBA">
        <w:rPr>
          <w:rFonts w:ascii="Verdana" w:eastAsia="宋体" w:hAnsi="Verdana"/>
        </w:rPr>
        <w:t xml:space="preserve"> </w:t>
      </w:r>
      <w:r w:rsidRPr="00C36CBA">
        <w:rPr>
          <w:rFonts w:ascii="Verdana" w:eastAsia="宋体" w:hAnsi="Verdana"/>
        </w:rPr>
        <w:t>我</w:t>
      </w:r>
      <w:r w:rsidRPr="00C36CBA">
        <w:rPr>
          <w:rFonts w:ascii="Verdana" w:eastAsia="宋体" w:hAnsi="Verdana"/>
        </w:rPr>
        <w:t xml:space="preserve"> </w:t>
      </w:r>
      <w:r w:rsidRPr="00C36CBA">
        <w:rPr>
          <w:rFonts w:ascii="Verdana" w:eastAsia="宋体" w:hAnsi="Verdana"/>
        </w:rPr>
        <w:t>的</w:t>
      </w:r>
      <w:r w:rsidRPr="00C36CBA">
        <w:rPr>
          <w:rFonts w:ascii="Verdana" w:eastAsia="宋体" w:hAnsi="Verdana"/>
        </w:rPr>
        <w:t xml:space="preserve"> </w:t>
      </w:r>
      <w:r w:rsidRPr="00C36CBA">
        <w:rPr>
          <w:rFonts w:ascii="Verdana" w:eastAsia="宋体" w:hAnsi="Verdana"/>
        </w:rPr>
        <w:t>晚</w:t>
      </w:r>
      <w:r w:rsidRPr="00C36CBA">
        <w:rPr>
          <w:rFonts w:ascii="Verdana" w:eastAsia="宋体" w:hAnsi="Verdana"/>
        </w:rPr>
        <w:t xml:space="preserve"> </w:t>
      </w:r>
      <w:r w:rsidRPr="00C36CBA">
        <w:rPr>
          <w:rFonts w:ascii="Verdana" w:eastAsia="宋体" w:hAnsi="Verdana"/>
        </w:rPr>
        <w:t>餐</w:t>
      </w:r>
      <w:r w:rsidRPr="00C36CBA">
        <w:rPr>
          <w:rFonts w:ascii="Verdana" w:eastAsia="宋体" w:hAnsi="Verdana"/>
        </w:rPr>
        <w:t xml:space="preserve"> </w:t>
      </w:r>
      <w:r w:rsidRPr="00C36CBA">
        <w:rPr>
          <w:rFonts w:ascii="Verdana" w:eastAsia="宋体" w:hAnsi="Verdana"/>
        </w:rPr>
        <w:br/>
        <w:t>By Philip Wylie</w:t>
      </w:r>
      <w:r w:rsidRPr="00C36CBA">
        <w:rPr>
          <w:rFonts w:ascii="Verdana" w:eastAsia="宋体" w:hAnsi="Verdana"/>
        </w:rPr>
        <w:t>菲利浦</w:t>
      </w:r>
      <w:r w:rsidRPr="00C36CBA">
        <w:rPr>
          <w:rFonts w:ascii="Verdana" w:eastAsia="宋体" w:hAnsi="Verdana"/>
        </w:rPr>
        <w:t>?</w:t>
      </w:r>
      <w:r w:rsidRPr="00C36CBA">
        <w:rPr>
          <w:rFonts w:ascii="Verdana" w:eastAsia="宋体" w:hAnsi="Verdana"/>
        </w:rPr>
        <w:t>怀利</w:t>
      </w:r>
      <w:r w:rsidRPr="00C36CBA">
        <w:rPr>
          <w:rFonts w:ascii="Verdana" w:eastAsia="宋体" w:hAnsi="Verdana"/>
        </w:rPr>
        <w:t xml:space="preserve"> </w:t>
      </w:r>
      <w:r w:rsidRPr="00C36CBA">
        <w:rPr>
          <w:rFonts w:ascii="Verdana" w:eastAsia="宋体" w:hAnsi="Verdana"/>
        </w:rPr>
        <w:br/>
        <w:t xml:space="preserve">I am a fan for Science .My education is scientific and I have , in one field , contributed a monograph to a scientific journal . </w:t>
      </w:r>
      <w:r w:rsidRPr="00C36CBA">
        <w:rPr>
          <w:rFonts w:ascii="Verdana" w:eastAsia="宋体" w:hAnsi="Verdana"/>
        </w:rPr>
        <w:br/>
      </w:r>
      <w:r w:rsidRPr="00C36CBA">
        <w:rPr>
          <w:rFonts w:ascii="Verdana" w:eastAsia="宋体" w:hAnsi="Verdana"/>
        </w:rPr>
        <w:t>我是个科学迷。我是学科学的，曾为一份科学刊物写过某个领域的一篇专题</w:t>
      </w:r>
      <w:r w:rsidRPr="00C36CBA">
        <w:rPr>
          <w:rFonts w:ascii="Verdana" w:eastAsia="宋体" w:hAnsi="Verdana"/>
        </w:rPr>
        <w:t xml:space="preserve"> </w:t>
      </w:r>
      <w:r w:rsidRPr="00C36CBA">
        <w:rPr>
          <w:rFonts w:ascii="Verdana" w:eastAsia="宋体" w:hAnsi="Verdana"/>
        </w:rPr>
        <w:t>文章。</w:t>
      </w:r>
      <w:r w:rsidRPr="00C36CBA">
        <w:rPr>
          <w:rFonts w:ascii="Verdana" w:eastAsia="宋体" w:hAnsi="Verdana"/>
        </w:rPr>
        <w:t xml:space="preserve"> </w:t>
      </w:r>
      <w:r w:rsidRPr="00C36CBA">
        <w:rPr>
          <w:rFonts w:ascii="Verdana" w:eastAsia="宋体" w:hAnsi="Verdana"/>
        </w:rPr>
        <w:br/>
        <w:t>Science , to my mind , is applied honesty , the one reliable</w:t>
      </w:r>
      <w:r w:rsidRPr="00C36CBA">
        <w:rPr>
          <w:rFonts w:ascii="Verdana" w:eastAsia="宋体" w:hAnsi="Verdana"/>
        </w:rPr>
        <w:t xml:space="preserve"> means we have to find out truth . </w:t>
      </w:r>
      <w:r w:rsidRPr="00C36CBA">
        <w:rPr>
          <w:rFonts w:ascii="Verdana" w:eastAsia="宋体" w:hAnsi="Verdana"/>
        </w:rPr>
        <w:br/>
      </w:r>
      <w:r w:rsidRPr="00C36CBA">
        <w:rPr>
          <w:rFonts w:ascii="Verdana" w:eastAsia="宋体" w:hAnsi="Verdana"/>
        </w:rPr>
        <w:t>在我看来，科学需运用诚实，是我们发现真理的唯一可靠的手段。</w:t>
      </w:r>
      <w:r w:rsidRPr="00C36CBA">
        <w:rPr>
          <w:rFonts w:ascii="Verdana" w:eastAsia="宋体" w:hAnsi="Verdana"/>
        </w:rPr>
        <w:t xml:space="preserve"> </w:t>
      </w:r>
      <w:r w:rsidRPr="00C36CBA">
        <w:rPr>
          <w:rFonts w:ascii="Verdana" w:eastAsia="宋体" w:hAnsi="Verdana"/>
        </w:rPr>
        <w:br/>
        <w:t xml:space="preserve">That is why , when error is committed in the name of science , I feel the way a man would if his favorite uncle had taken to drink . </w:t>
      </w:r>
      <w:r w:rsidRPr="00C36CBA">
        <w:rPr>
          <w:rFonts w:ascii="Verdana" w:eastAsia="宋体" w:hAnsi="Verdana"/>
        </w:rPr>
        <w:br/>
      </w:r>
      <w:r w:rsidRPr="00C36CBA">
        <w:rPr>
          <w:rFonts w:ascii="Verdana" w:eastAsia="宋体" w:hAnsi="Verdana"/>
        </w:rPr>
        <w:t>因此在</w:t>
      </w:r>
      <w:r w:rsidRPr="00C36CBA">
        <w:rPr>
          <w:rFonts w:ascii="Verdana" w:eastAsia="宋体" w:hAnsi="Verdana"/>
        </w:rPr>
        <w:t xml:space="preserve"> </w:t>
      </w:r>
      <w:r w:rsidRPr="00C36CBA">
        <w:rPr>
          <w:rFonts w:ascii="Verdana" w:eastAsia="宋体" w:hAnsi="Verdana"/>
        </w:rPr>
        <w:t>以科学的名义做错事时，我的感觉就像一个人最喜欢的叔叔染上酒瘾后的心情一样。</w:t>
      </w:r>
      <w:r w:rsidRPr="00C36CBA">
        <w:rPr>
          <w:rFonts w:ascii="Verdana" w:eastAsia="宋体" w:hAnsi="Verdana"/>
        </w:rPr>
        <w:t xml:space="preserve"> </w:t>
      </w:r>
      <w:r w:rsidRPr="00C36CBA">
        <w:rPr>
          <w:rFonts w:ascii="Verdana" w:eastAsia="宋体" w:hAnsi="Verdana"/>
        </w:rPr>
        <w:br/>
        <w:t>Over the yea</w:t>
      </w:r>
      <w:r w:rsidRPr="00C36CBA">
        <w:rPr>
          <w:rFonts w:ascii="Verdana" w:eastAsia="宋体" w:hAnsi="Verdana"/>
        </w:rPr>
        <w:t>rs , I have come to feel that way about what science has done to food .</w:t>
      </w:r>
      <w:r w:rsidRPr="00C36CBA">
        <w:rPr>
          <w:rFonts w:ascii="Verdana" w:eastAsia="宋体" w:hAnsi="Verdana"/>
        </w:rPr>
        <w:br/>
      </w:r>
      <w:r w:rsidRPr="00C36CBA">
        <w:rPr>
          <w:rFonts w:ascii="Verdana" w:eastAsia="宋体" w:hAnsi="Verdana"/>
        </w:rPr>
        <w:t>多年以来，我感觉到科学给食品带来这样的影响。</w:t>
      </w:r>
      <w:r w:rsidRPr="00C36CBA">
        <w:rPr>
          <w:rFonts w:ascii="Verdana" w:eastAsia="宋体" w:hAnsi="Verdana"/>
        </w:rPr>
        <w:t xml:space="preserve"> </w:t>
      </w:r>
      <w:r w:rsidRPr="00C36CBA">
        <w:rPr>
          <w:rFonts w:ascii="Verdana" w:eastAsia="宋体" w:hAnsi="Verdana"/>
        </w:rPr>
        <w:br/>
        <w:t xml:space="preserve">I agree that America can set as good a table as any nation in the world . </w:t>
      </w:r>
      <w:r w:rsidRPr="00C36CBA">
        <w:rPr>
          <w:rFonts w:ascii="Verdana" w:eastAsia="宋体" w:hAnsi="Verdana"/>
        </w:rPr>
        <w:br/>
      </w:r>
      <w:r w:rsidRPr="00C36CBA">
        <w:rPr>
          <w:rFonts w:ascii="Verdana" w:eastAsia="宋体" w:hAnsi="Verdana"/>
        </w:rPr>
        <w:t>我承认美国能提供和世界上任何国家同样丰盛的宴席。</w:t>
      </w:r>
      <w:r w:rsidRPr="00C36CBA">
        <w:rPr>
          <w:rFonts w:ascii="Verdana" w:eastAsia="宋体" w:hAnsi="Verdana"/>
        </w:rPr>
        <w:t xml:space="preserve"> </w:t>
      </w:r>
      <w:r w:rsidRPr="00C36CBA">
        <w:rPr>
          <w:rFonts w:ascii="Verdana" w:eastAsia="宋体" w:hAnsi="Verdana"/>
        </w:rPr>
        <w:br/>
        <w:t>I agree that our food is nutritious (</w:t>
      </w:r>
      <w:r w:rsidRPr="00C36CBA">
        <w:rPr>
          <w:rFonts w:ascii="Verdana" w:eastAsia="宋体" w:hAnsi="Verdana"/>
        </w:rPr>
        <w:t>有營養成分</w:t>
      </w:r>
      <w:r w:rsidRPr="00C36CBA">
        <w:rPr>
          <w:rFonts w:ascii="Verdana" w:eastAsia="宋体" w:hAnsi="Verdana"/>
        </w:rPr>
        <w:t>)and that the die</w:t>
      </w:r>
      <w:r w:rsidRPr="00C36CBA">
        <w:rPr>
          <w:rFonts w:ascii="Verdana" w:eastAsia="宋体" w:hAnsi="Verdana"/>
        </w:rPr>
        <w:t xml:space="preserve">t of most of us is well-balanced . </w:t>
      </w:r>
      <w:r w:rsidRPr="00C36CBA">
        <w:rPr>
          <w:rFonts w:ascii="Verdana" w:eastAsia="宋体" w:hAnsi="Verdana"/>
        </w:rPr>
        <w:br/>
      </w:r>
      <w:r w:rsidRPr="00C36CBA">
        <w:rPr>
          <w:rFonts w:ascii="Verdana" w:eastAsia="宋体" w:hAnsi="Verdana"/>
        </w:rPr>
        <w:t>承认我们的食物富有营养，我们多数人的饮食中营养均衡。</w:t>
      </w:r>
      <w:r w:rsidRPr="00C36CBA">
        <w:rPr>
          <w:rFonts w:ascii="Verdana" w:eastAsia="宋体" w:hAnsi="Verdana"/>
        </w:rPr>
        <w:t xml:space="preserve"> </w:t>
      </w:r>
      <w:r w:rsidRPr="00C36CBA">
        <w:rPr>
          <w:rFonts w:ascii="Verdana" w:eastAsia="宋体" w:hAnsi="Verdana"/>
        </w:rPr>
        <w:br/>
        <w:t xml:space="preserve">What America eats is handsomely packaged ; it is usually clean and pure ; it is excellently preserved. </w:t>
      </w:r>
      <w:r w:rsidRPr="00C36CBA">
        <w:rPr>
          <w:rFonts w:ascii="Verdana" w:eastAsia="宋体" w:hAnsi="Verdana"/>
        </w:rPr>
        <w:br/>
      </w:r>
      <w:r w:rsidRPr="00C36CBA">
        <w:rPr>
          <w:rFonts w:ascii="Verdana" w:eastAsia="宋体" w:hAnsi="Verdana"/>
        </w:rPr>
        <w:t>我美国人吃的东西包装考究，一般都清洁纯净，保存很好。</w:t>
      </w:r>
      <w:r w:rsidRPr="00C36CBA">
        <w:rPr>
          <w:rFonts w:ascii="Verdana" w:eastAsia="宋体" w:hAnsi="Verdana"/>
        </w:rPr>
        <w:t xml:space="preserve"> </w:t>
      </w:r>
      <w:r w:rsidRPr="00C36CBA">
        <w:rPr>
          <w:rFonts w:ascii="Verdana" w:eastAsia="宋体" w:hAnsi="Verdana"/>
        </w:rPr>
        <w:br/>
        <w:t>The only trouble with it is this ; year by year it grows les</w:t>
      </w:r>
      <w:r w:rsidRPr="00C36CBA">
        <w:rPr>
          <w:rFonts w:ascii="Verdana" w:eastAsia="宋体" w:hAnsi="Verdana"/>
        </w:rPr>
        <w:t xml:space="preserve">s good to eat . It appeals increasingly to the eye . But who eats with his eyes ? </w:t>
      </w:r>
      <w:r w:rsidRPr="00C36CBA">
        <w:rPr>
          <w:rFonts w:ascii="Verdana" w:eastAsia="宋体" w:hAnsi="Verdana"/>
        </w:rPr>
        <w:br/>
      </w:r>
      <w:r w:rsidRPr="00C36CBA">
        <w:rPr>
          <w:rFonts w:ascii="Verdana" w:eastAsia="宋体" w:hAnsi="Verdana"/>
        </w:rPr>
        <w:t>唯一的问题是，食品的味道一年比一年差。但它对眼睛的吸引力越来越大。但是谁会用眼睛来吃东西呢？</w:t>
      </w:r>
      <w:r w:rsidRPr="00C36CBA">
        <w:rPr>
          <w:rFonts w:ascii="Verdana" w:eastAsia="宋体" w:hAnsi="Verdana"/>
        </w:rPr>
        <w:t xml:space="preserve"> </w:t>
      </w:r>
      <w:r w:rsidRPr="00C36CBA">
        <w:rPr>
          <w:rFonts w:ascii="Verdana" w:eastAsia="宋体" w:hAnsi="Verdana"/>
        </w:rPr>
        <w:br/>
        <w:t xml:space="preserve">Almost everything used to taste better when I was a kid . </w:t>
      </w:r>
      <w:r w:rsidRPr="00C36CBA">
        <w:rPr>
          <w:rFonts w:ascii="Verdana" w:eastAsia="宋体" w:hAnsi="Verdana"/>
        </w:rPr>
        <w:br/>
      </w:r>
      <w:r w:rsidRPr="00C36CBA">
        <w:rPr>
          <w:rFonts w:ascii="Verdana" w:eastAsia="宋体" w:hAnsi="Verdana"/>
        </w:rPr>
        <w:t>我小的时候差不多什么东西都比现在好吃。</w:t>
      </w:r>
      <w:r w:rsidRPr="00C36CBA">
        <w:rPr>
          <w:rFonts w:ascii="Verdana" w:eastAsia="宋体" w:hAnsi="Verdana"/>
        </w:rPr>
        <w:t xml:space="preserve"> </w:t>
      </w:r>
      <w:r w:rsidRPr="00C36CBA">
        <w:rPr>
          <w:rFonts w:ascii="Verdana" w:eastAsia="宋体" w:hAnsi="Verdana"/>
        </w:rPr>
        <w:br/>
        <w:t>For quite a long time I thought that observat</w:t>
      </w:r>
      <w:r w:rsidRPr="00C36CBA">
        <w:rPr>
          <w:rFonts w:ascii="Verdana" w:eastAsia="宋体" w:hAnsi="Verdana"/>
        </w:rPr>
        <w:t xml:space="preserve">ion was merely another index of advancing age . </w:t>
      </w:r>
      <w:r w:rsidRPr="00C36CBA">
        <w:rPr>
          <w:rFonts w:ascii="Verdana" w:eastAsia="宋体" w:hAnsi="Verdana"/>
        </w:rPr>
        <w:br/>
      </w:r>
      <w:r w:rsidRPr="00C36CBA">
        <w:rPr>
          <w:rFonts w:ascii="Verdana" w:eastAsia="宋体" w:hAnsi="Verdana"/>
        </w:rPr>
        <w:t>在相当长的一段时期内我以为自己这种感觉只不过是表明自己岁数愈来愈大的又一标志。</w:t>
      </w:r>
      <w:r w:rsidRPr="00C36CBA">
        <w:rPr>
          <w:rFonts w:ascii="Verdana" w:eastAsia="宋体" w:hAnsi="Verdana"/>
        </w:rPr>
        <w:t xml:space="preserve"> </w:t>
      </w:r>
      <w:r w:rsidRPr="00C36CBA">
        <w:rPr>
          <w:rFonts w:ascii="Verdana" w:eastAsia="宋体" w:hAnsi="Verdana"/>
        </w:rPr>
        <w:br/>
        <w:t xml:space="preserve">But some years ago , I married a girl whose mother is an expert cook of the kind called “ old –fashioned “. </w:t>
      </w:r>
      <w:r w:rsidRPr="00C36CBA">
        <w:rPr>
          <w:rFonts w:ascii="Verdana" w:eastAsia="宋体" w:hAnsi="Verdana"/>
        </w:rPr>
        <w:br/>
      </w:r>
      <w:r w:rsidRPr="00C36CBA">
        <w:rPr>
          <w:rFonts w:ascii="Verdana" w:eastAsia="宋体" w:hAnsi="Verdana"/>
        </w:rPr>
        <w:t>但几年前我和一个女孩结了婚，她的母亲是被称为</w:t>
      </w:r>
      <w:r w:rsidRPr="00C36CBA">
        <w:rPr>
          <w:rFonts w:ascii="Verdana" w:eastAsia="宋体" w:hAnsi="Verdana"/>
        </w:rPr>
        <w:t>“</w:t>
      </w:r>
      <w:r w:rsidRPr="00C36CBA">
        <w:rPr>
          <w:rFonts w:ascii="Verdana" w:eastAsia="宋体" w:hAnsi="Verdana"/>
        </w:rPr>
        <w:t>老式</w:t>
      </w:r>
      <w:r w:rsidRPr="00C36CBA">
        <w:rPr>
          <w:rFonts w:ascii="Verdana" w:eastAsia="宋体" w:hAnsi="Verdana"/>
        </w:rPr>
        <w:t>”</w:t>
      </w:r>
      <w:r w:rsidRPr="00C36CBA">
        <w:rPr>
          <w:rFonts w:ascii="Verdana" w:eastAsia="宋体" w:hAnsi="Verdana"/>
        </w:rPr>
        <w:t>烹任的高手，</w:t>
      </w:r>
      <w:r w:rsidRPr="00C36CBA">
        <w:rPr>
          <w:rFonts w:ascii="Verdana" w:eastAsia="宋体" w:hAnsi="Verdana"/>
        </w:rPr>
        <w:t xml:space="preserve"> </w:t>
      </w:r>
      <w:r w:rsidRPr="00C36CBA">
        <w:rPr>
          <w:rFonts w:ascii="Verdana" w:eastAsia="宋体" w:hAnsi="Verdana"/>
        </w:rPr>
        <w:br/>
        <w:t>This gifted woman’s dau</w:t>
      </w:r>
      <w:r w:rsidRPr="00C36CBA">
        <w:rPr>
          <w:rFonts w:ascii="Verdana" w:eastAsia="宋体" w:hAnsi="Verdana"/>
        </w:rPr>
        <w:t xml:space="preserve">ghter ( my wife ) was taught her mother’s venerable skills . </w:t>
      </w:r>
      <w:r w:rsidRPr="00C36CBA">
        <w:rPr>
          <w:rFonts w:ascii="Verdana" w:eastAsia="宋体" w:hAnsi="Verdana"/>
        </w:rPr>
        <w:br/>
      </w:r>
      <w:r w:rsidRPr="00C36CBA">
        <w:rPr>
          <w:rFonts w:ascii="Verdana" w:eastAsia="宋体" w:hAnsi="Verdana"/>
        </w:rPr>
        <w:t>这位能干女人的女儿（我的妻子）学会了她母亲的古老的手艺。</w:t>
      </w:r>
      <w:r w:rsidRPr="00C36CBA">
        <w:rPr>
          <w:rFonts w:ascii="Verdana" w:eastAsia="宋体" w:hAnsi="Verdana"/>
        </w:rPr>
        <w:t xml:space="preserve"> </w:t>
      </w:r>
      <w:r w:rsidRPr="00C36CBA">
        <w:rPr>
          <w:rFonts w:ascii="Verdana" w:eastAsia="宋体" w:hAnsi="Verdana"/>
        </w:rPr>
        <w:br/>
        <w:t>She still buys dairy products from the neighbors and , in so far as possible , she uses the same materials her mother and grandmother did ---to prepare meals that a</w:t>
      </w:r>
      <w:r w:rsidRPr="00C36CBA">
        <w:rPr>
          <w:rFonts w:ascii="Verdana" w:eastAsia="宋体" w:hAnsi="Verdana"/>
        </w:rPr>
        <w:t xml:space="preserve">re superior . </w:t>
      </w:r>
      <w:r w:rsidRPr="00C36CBA">
        <w:rPr>
          <w:rFonts w:ascii="Verdana" w:eastAsia="宋体" w:hAnsi="Verdana"/>
        </w:rPr>
        <w:br/>
      </w:r>
      <w:r w:rsidRPr="00C36CBA">
        <w:rPr>
          <w:rFonts w:ascii="Verdana" w:eastAsia="宋体" w:hAnsi="Verdana"/>
        </w:rPr>
        <w:t>她仍从街坊四邻那儿购买奶制品，而且尽可能地用她母亲和祖母用的材料，准备出上等的美食佳肴。</w:t>
      </w:r>
      <w:r w:rsidRPr="00C36CBA">
        <w:rPr>
          <w:rFonts w:ascii="Verdana" w:eastAsia="宋体" w:hAnsi="Verdana"/>
        </w:rPr>
        <w:t xml:space="preserve"> </w:t>
      </w:r>
      <w:r w:rsidRPr="00C36CBA">
        <w:rPr>
          <w:rFonts w:ascii="Verdana" w:eastAsia="宋体" w:hAnsi="Verdana"/>
        </w:rPr>
        <w:br/>
        <w:t xml:space="preserve">They are just as good as I recall them from my courtship . </w:t>
      </w:r>
      <w:r w:rsidRPr="00C36CBA">
        <w:rPr>
          <w:rFonts w:ascii="Verdana" w:eastAsia="宋体" w:hAnsi="Verdana"/>
        </w:rPr>
        <w:br/>
      </w:r>
      <w:r w:rsidRPr="00C36CBA">
        <w:rPr>
          <w:rFonts w:ascii="Verdana" w:eastAsia="宋体" w:hAnsi="Verdana"/>
        </w:rPr>
        <w:t>它们的味道也和我回忆中当年追求她时一样好。</w:t>
      </w:r>
      <w:r w:rsidRPr="00C36CBA">
        <w:rPr>
          <w:rFonts w:ascii="Verdana" w:eastAsia="宋体" w:hAnsi="Verdana"/>
        </w:rPr>
        <w:t xml:space="preserve"> </w:t>
      </w:r>
      <w:r w:rsidRPr="00C36CBA">
        <w:rPr>
          <w:rFonts w:ascii="Verdana" w:eastAsia="宋体" w:hAnsi="Verdana"/>
        </w:rPr>
        <w:br/>
        <w:t>After eating fro a while at the table of my mother-in-law , it is sad to go back to eating with my friends ----e</w:t>
      </w:r>
      <w:r w:rsidRPr="00C36CBA">
        <w:rPr>
          <w:rFonts w:ascii="Verdana" w:eastAsia="宋体" w:hAnsi="Verdana"/>
        </w:rPr>
        <w:t>ven the alleged (</w:t>
      </w:r>
      <w:r w:rsidRPr="00C36CBA">
        <w:rPr>
          <w:rFonts w:ascii="Verdana" w:eastAsia="宋体" w:hAnsi="Verdana"/>
        </w:rPr>
        <w:t>所謂的</w:t>
      </w:r>
      <w:r w:rsidRPr="00C36CBA">
        <w:rPr>
          <w:rFonts w:ascii="Verdana" w:eastAsia="宋体" w:hAnsi="Verdana"/>
        </w:rPr>
        <w:t xml:space="preserve">)“ good cooks “ among them . </w:t>
      </w:r>
      <w:r w:rsidRPr="00C36CBA">
        <w:rPr>
          <w:rFonts w:ascii="Verdana" w:eastAsia="宋体" w:hAnsi="Verdana"/>
        </w:rPr>
        <w:br/>
      </w:r>
      <w:r w:rsidRPr="00C36CBA">
        <w:rPr>
          <w:rFonts w:ascii="Verdana" w:eastAsia="宋体" w:hAnsi="Verdana"/>
        </w:rPr>
        <w:t>在我岳母家的餐桌上吃了一会儿以后，回过头去</w:t>
      </w:r>
      <w:r w:rsidRPr="00C36CBA">
        <w:rPr>
          <w:rFonts w:ascii="Verdana" w:eastAsia="宋体" w:hAnsi="Verdana"/>
        </w:rPr>
        <w:t xml:space="preserve"> </w:t>
      </w:r>
      <w:r w:rsidRPr="00C36CBA">
        <w:rPr>
          <w:rFonts w:ascii="Verdana" w:eastAsia="宋体" w:hAnsi="Verdana"/>
        </w:rPr>
        <w:t>和朋友们一起吃饭就太可悲了，即使他们中有被称作是</w:t>
      </w:r>
      <w:r w:rsidRPr="00C36CBA">
        <w:rPr>
          <w:rFonts w:ascii="Verdana" w:eastAsia="宋体" w:hAnsi="Verdana"/>
        </w:rPr>
        <w:t>“</w:t>
      </w:r>
      <w:r w:rsidRPr="00C36CBA">
        <w:rPr>
          <w:rFonts w:ascii="Verdana" w:eastAsia="宋体" w:hAnsi="Verdana"/>
        </w:rPr>
        <w:t>好厨子</w:t>
      </w:r>
      <w:r w:rsidRPr="00C36CBA">
        <w:rPr>
          <w:rFonts w:ascii="Verdana" w:eastAsia="宋体" w:hAnsi="Verdana"/>
        </w:rPr>
        <w:t>”</w:t>
      </w:r>
      <w:r w:rsidRPr="00C36CBA">
        <w:rPr>
          <w:rFonts w:ascii="Verdana" w:eastAsia="宋体" w:hAnsi="Verdana"/>
        </w:rPr>
        <w:t>的</w:t>
      </w:r>
      <w:r w:rsidRPr="00C36CBA">
        <w:rPr>
          <w:rFonts w:ascii="Verdana" w:eastAsia="宋体" w:hAnsi="Verdana"/>
        </w:rPr>
        <w:t xml:space="preserve"> </w:t>
      </w:r>
      <w:r w:rsidRPr="00C36CBA">
        <w:rPr>
          <w:rFonts w:ascii="Verdana" w:eastAsia="宋体" w:hAnsi="Verdana"/>
        </w:rPr>
        <w:br/>
        <w:t>And it is a gruesome experience to have meals at the best big-city restaurants .</w:t>
      </w:r>
      <w:r w:rsidRPr="00C36CBA">
        <w:rPr>
          <w:rFonts w:ascii="Verdana" w:eastAsia="宋体" w:hAnsi="Verdana"/>
        </w:rPr>
        <w:t>。而在大城市最好的餐馆里吃饭则令人作呕。</w:t>
      </w:r>
      <w:r w:rsidRPr="00C36CBA">
        <w:rPr>
          <w:rFonts w:ascii="Verdana" w:eastAsia="宋体" w:hAnsi="Verdana"/>
        </w:rPr>
        <w:t xml:space="preserve"> </w:t>
      </w:r>
      <w:r w:rsidRPr="00C36CBA">
        <w:rPr>
          <w:rFonts w:ascii="Verdana" w:eastAsia="宋体" w:hAnsi="Verdana"/>
        </w:rPr>
        <w:br/>
        <w:t>Take cheese , for instance . Here and there , in b</w:t>
      </w:r>
      <w:r w:rsidRPr="00C36CBA">
        <w:rPr>
          <w:rFonts w:ascii="Verdana" w:eastAsia="宋体" w:hAnsi="Verdana"/>
        </w:rPr>
        <w:t xml:space="preserve">ig cities , small stores and delicatessens specialize in cheese . </w:t>
      </w:r>
      <w:r w:rsidRPr="00C36CBA">
        <w:rPr>
          <w:rFonts w:ascii="Verdana" w:eastAsia="宋体" w:hAnsi="Verdana"/>
        </w:rPr>
        <w:br/>
      </w:r>
      <w:r w:rsidRPr="00C36CBA">
        <w:rPr>
          <w:rFonts w:ascii="Verdana" w:eastAsia="宋体" w:hAnsi="Verdana"/>
        </w:rPr>
        <w:t>以奶酪为例。在大城市到处都有一些小店和熟食店专营奶酪。</w:t>
      </w:r>
      <w:r w:rsidRPr="00C36CBA">
        <w:rPr>
          <w:rFonts w:ascii="Verdana" w:eastAsia="宋体" w:hAnsi="Verdana"/>
        </w:rPr>
        <w:t xml:space="preserve"> </w:t>
      </w:r>
      <w:r w:rsidRPr="00C36CBA">
        <w:rPr>
          <w:rFonts w:ascii="Verdana" w:eastAsia="宋体" w:hAnsi="Verdana"/>
        </w:rPr>
        <w:br/>
        <w:t xml:space="preserve">At such places , one can buy at least some of the first –rate cheeses that we used to eat </w:t>
      </w:r>
      <w:r w:rsidRPr="00C36CBA">
        <w:rPr>
          <w:rFonts w:ascii="Verdana" w:eastAsia="宋体" w:hAnsi="Verdana"/>
        </w:rPr>
        <w:br/>
      </w:r>
      <w:r w:rsidRPr="00C36CBA">
        <w:rPr>
          <w:rFonts w:ascii="Verdana" w:eastAsia="宋体" w:hAnsi="Verdana"/>
        </w:rPr>
        <w:t>在这些地方，</w:t>
      </w:r>
      <w:r w:rsidRPr="00C36CBA">
        <w:rPr>
          <w:rFonts w:ascii="Verdana" w:eastAsia="宋体" w:hAnsi="Verdana"/>
        </w:rPr>
        <w:t xml:space="preserve"> </w:t>
      </w:r>
      <w:r w:rsidRPr="00C36CBA">
        <w:rPr>
          <w:rFonts w:ascii="Verdana" w:eastAsia="宋体" w:hAnsi="Verdana"/>
        </w:rPr>
        <w:t>至少还能买到过去吃过的一些最好的奶酪</w:t>
      </w:r>
      <w:r w:rsidRPr="00C36CBA">
        <w:rPr>
          <w:rFonts w:ascii="Verdana" w:eastAsia="宋体" w:hAnsi="Verdana"/>
        </w:rPr>
        <w:t xml:space="preserve"> </w:t>
      </w:r>
      <w:r w:rsidRPr="00C36CBA">
        <w:rPr>
          <w:rFonts w:ascii="Verdana" w:eastAsia="宋体" w:hAnsi="Verdana"/>
        </w:rPr>
        <w:br/>
        <w:t>---such as those we had with pie and macar</w:t>
      </w:r>
      <w:r w:rsidRPr="00C36CBA">
        <w:rPr>
          <w:rFonts w:ascii="Verdana" w:eastAsia="宋体" w:hAnsi="Verdana"/>
        </w:rPr>
        <w:t>oni (</w:t>
      </w:r>
      <w:r w:rsidRPr="00C36CBA">
        <w:rPr>
          <w:rFonts w:ascii="Verdana" w:eastAsia="宋体" w:hAnsi="Verdana"/>
        </w:rPr>
        <w:t>通心粉</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比如我们在吃馅饼和通心粉时吃的奶酪。</w:t>
      </w:r>
      <w:r w:rsidRPr="00C36CBA">
        <w:rPr>
          <w:rFonts w:ascii="Verdana" w:eastAsia="宋体" w:hAnsi="Verdana"/>
        </w:rPr>
        <w:t xml:space="preserve"> </w:t>
      </w:r>
      <w:r w:rsidRPr="00C36CBA">
        <w:rPr>
          <w:rFonts w:ascii="Verdana" w:eastAsia="宋体" w:hAnsi="Verdana"/>
        </w:rPr>
        <w:br/>
        <w:t>The latter were sharp but not too sharp . They were a little crumbly .(</w:t>
      </w:r>
      <w:r w:rsidRPr="00C36CBA">
        <w:rPr>
          <w:rFonts w:ascii="Verdana" w:eastAsia="宋体" w:hAnsi="Verdana"/>
        </w:rPr>
        <w:t>易碎的</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后一种味道重但又不过重，有点易碎。</w:t>
      </w:r>
      <w:r w:rsidRPr="00C36CBA">
        <w:rPr>
          <w:rFonts w:ascii="Verdana" w:eastAsia="宋体" w:hAnsi="Verdana"/>
        </w:rPr>
        <w:t xml:space="preserve"> </w:t>
      </w:r>
      <w:r w:rsidRPr="00C36CBA">
        <w:rPr>
          <w:rFonts w:ascii="Verdana" w:eastAsia="宋体" w:hAnsi="Verdana"/>
        </w:rPr>
        <w:br/>
        <w:t xml:space="preserve">We called them American cheeses ; actually they were Cheddars . </w:t>
      </w:r>
      <w:r w:rsidRPr="00C36CBA">
        <w:rPr>
          <w:rFonts w:ascii="Verdana" w:eastAsia="宋体" w:hAnsi="Verdana"/>
        </w:rPr>
        <w:br/>
      </w:r>
      <w:r w:rsidRPr="00C36CBA">
        <w:rPr>
          <w:rFonts w:ascii="Verdana" w:eastAsia="宋体" w:hAnsi="Verdana"/>
        </w:rPr>
        <w:t>我们把它们称作美国奶酪，其实就是切达奶酪。</w:t>
      </w:r>
      <w:r w:rsidRPr="00C36CBA">
        <w:rPr>
          <w:rFonts w:ascii="Verdana" w:eastAsia="宋体" w:hAnsi="Verdana"/>
        </w:rPr>
        <w:t xml:space="preserve"> </w:t>
      </w:r>
      <w:r w:rsidRPr="00C36CBA">
        <w:rPr>
          <w:rFonts w:ascii="Verdana" w:eastAsia="宋体" w:hAnsi="Verdana"/>
        </w:rPr>
        <w:br/>
        <w:t>Long ago , this cheese began to be suppl</w:t>
      </w:r>
      <w:r w:rsidRPr="00C36CBA">
        <w:rPr>
          <w:rFonts w:ascii="Verdana" w:eastAsia="宋体" w:hAnsi="Verdana"/>
        </w:rPr>
        <w:t>anted(</w:t>
      </w:r>
      <w:r w:rsidRPr="00C36CBA">
        <w:rPr>
          <w:rFonts w:ascii="Verdana" w:eastAsia="宋体" w:hAnsi="Verdana"/>
        </w:rPr>
        <w:t>替代</w:t>
      </w:r>
      <w:r w:rsidRPr="00C36CBA">
        <w:rPr>
          <w:rFonts w:ascii="Verdana" w:eastAsia="宋体" w:hAnsi="Verdana"/>
        </w:rPr>
        <w:t xml:space="preserve">) by a material called “ cheese foods “ . </w:t>
      </w:r>
      <w:r w:rsidRPr="00C36CBA">
        <w:rPr>
          <w:rFonts w:ascii="Verdana" w:eastAsia="宋体" w:hAnsi="Verdana"/>
        </w:rPr>
        <w:br/>
      </w:r>
      <w:r w:rsidRPr="00C36CBA">
        <w:rPr>
          <w:rFonts w:ascii="Verdana" w:eastAsia="宋体" w:hAnsi="Verdana"/>
        </w:rPr>
        <w:t>很久以前，这种奶酪开始被一种叫做</w:t>
      </w:r>
      <w:r w:rsidRPr="00C36CBA">
        <w:rPr>
          <w:rFonts w:ascii="Verdana" w:eastAsia="宋体" w:hAnsi="Verdana"/>
        </w:rPr>
        <w:t>“</w:t>
      </w:r>
      <w:r w:rsidRPr="00C36CBA">
        <w:rPr>
          <w:rFonts w:ascii="Verdana" w:eastAsia="宋体" w:hAnsi="Verdana"/>
        </w:rPr>
        <w:t>奶酪食品</w:t>
      </w:r>
      <w:r w:rsidRPr="00C36CBA">
        <w:rPr>
          <w:rFonts w:ascii="Verdana" w:eastAsia="宋体" w:hAnsi="Verdana"/>
        </w:rPr>
        <w:t>”</w:t>
      </w:r>
      <w:r w:rsidRPr="00C36CBA">
        <w:rPr>
          <w:rFonts w:ascii="Verdana" w:eastAsia="宋体" w:hAnsi="Verdana"/>
        </w:rPr>
        <w:t>的东西所代替。</w:t>
      </w:r>
      <w:r w:rsidRPr="00C36CBA">
        <w:rPr>
          <w:rFonts w:ascii="Verdana" w:eastAsia="宋体" w:hAnsi="Verdana"/>
        </w:rPr>
        <w:t xml:space="preserve"> </w:t>
      </w:r>
      <w:r w:rsidRPr="00C36CBA">
        <w:rPr>
          <w:rFonts w:ascii="Verdana" w:eastAsia="宋体" w:hAnsi="Verdana"/>
        </w:rPr>
        <w:br/>
        <w:t>Some cheese foods are fairly edible ; but no one comes within miles of the old kind ---for flavor(</w:t>
      </w:r>
      <w:r w:rsidRPr="00C36CBA">
        <w:rPr>
          <w:rFonts w:ascii="Verdana" w:eastAsia="宋体" w:hAnsi="Verdana"/>
        </w:rPr>
        <w:t>味道</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有些奶酪食品是可以吃的，但是在味道上没有一种能和原来的奶酪相比。</w:t>
      </w:r>
      <w:r w:rsidRPr="00C36CBA">
        <w:rPr>
          <w:rFonts w:ascii="Verdana" w:eastAsia="宋体" w:hAnsi="Verdana"/>
        </w:rPr>
        <w:t xml:space="preserve"> </w:t>
      </w:r>
      <w:r w:rsidRPr="00C36CBA">
        <w:rPr>
          <w:rFonts w:ascii="Verdana" w:eastAsia="宋体" w:hAnsi="Verdana"/>
        </w:rPr>
        <w:br/>
        <w:t>A grocer used to be very fussy(</w:t>
      </w:r>
      <w:r w:rsidRPr="00C36CBA">
        <w:rPr>
          <w:rFonts w:ascii="Verdana" w:eastAsia="宋体" w:hAnsi="Verdana"/>
        </w:rPr>
        <w:t>挑剔</w:t>
      </w:r>
      <w:r w:rsidRPr="00C36CBA">
        <w:rPr>
          <w:rFonts w:ascii="Verdana" w:eastAsia="宋体" w:hAnsi="Verdana"/>
        </w:rPr>
        <w:t xml:space="preserve">) </w:t>
      </w:r>
      <w:r w:rsidRPr="00C36CBA">
        <w:rPr>
          <w:rFonts w:ascii="Verdana" w:eastAsia="宋体" w:hAnsi="Verdana"/>
        </w:rPr>
        <w:t xml:space="preserve">about his cheese . </w:t>
      </w:r>
      <w:r w:rsidRPr="00C36CBA">
        <w:rPr>
          <w:rFonts w:ascii="Verdana" w:eastAsia="宋体" w:hAnsi="Verdana"/>
        </w:rPr>
        <w:br/>
      </w:r>
      <w:r w:rsidRPr="00C36CBA">
        <w:rPr>
          <w:rFonts w:ascii="Verdana" w:eastAsia="宋体" w:hAnsi="Verdana"/>
        </w:rPr>
        <w:t>过去食品杂货商对自己出售的奶酪很挑剔。</w:t>
      </w:r>
      <w:r w:rsidRPr="00C36CBA">
        <w:rPr>
          <w:rFonts w:ascii="Verdana" w:eastAsia="宋体" w:hAnsi="Verdana"/>
        </w:rPr>
        <w:t xml:space="preserve"> </w:t>
      </w:r>
      <w:r w:rsidRPr="00C36CBA">
        <w:rPr>
          <w:rFonts w:ascii="Verdana" w:eastAsia="宋体" w:hAnsi="Verdana"/>
        </w:rPr>
        <w:br/>
        <w:t xml:space="preserve">Cheddar was made and sold by hundreds of little factories . </w:t>
      </w:r>
      <w:r w:rsidRPr="00C36CBA">
        <w:rPr>
          <w:rFonts w:ascii="Verdana" w:eastAsia="宋体" w:hAnsi="Verdana"/>
        </w:rPr>
        <w:br/>
      </w:r>
      <w:r w:rsidRPr="00C36CBA">
        <w:rPr>
          <w:rFonts w:ascii="Verdana" w:eastAsia="宋体" w:hAnsi="Verdana"/>
        </w:rPr>
        <w:t>切达奶酪是由成百的小工厂生产和销售的，</w:t>
      </w:r>
      <w:r w:rsidRPr="00C36CBA">
        <w:rPr>
          <w:rFonts w:ascii="Verdana" w:eastAsia="宋体" w:hAnsi="Verdana"/>
        </w:rPr>
        <w:t xml:space="preserve"> </w:t>
      </w:r>
      <w:r w:rsidRPr="00C36CBA">
        <w:rPr>
          <w:rFonts w:ascii="Verdana" w:eastAsia="宋体" w:hAnsi="Verdana"/>
        </w:rPr>
        <w:br/>
        <w:t xml:space="preserve">Representatives of the factories had particular customers , and cheese was prepared by hand to suit the grocers , who knew precisely </w:t>
      </w:r>
      <w:r w:rsidRPr="00C36CBA">
        <w:rPr>
          <w:rFonts w:ascii="Verdana" w:eastAsia="宋体" w:hAnsi="Verdana"/>
        </w:rPr>
        <w:t xml:space="preserve">what their patrons wanted . </w:t>
      </w:r>
      <w:r w:rsidRPr="00C36CBA">
        <w:rPr>
          <w:rFonts w:ascii="Verdana" w:eastAsia="宋体" w:hAnsi="Verdana"/>
        </w:rPr>
        <w:br/>
      </w:r>
      <w:r w:rsidRPr="00C36CBA">
        <w:rPr>
          <w:rFonts w:ascii="Verdana" w:eastAsia="宋体" w:hAnsi="Verdana"/>
        </w:rPr>
        <w:t>工厂的营销人员有各自的客户。奶酪都是按食品商的要求手工制造的，他们清楚地知道自己的老主顾想要什么样的奶酪。</w:t>
      </w:r>
      <w:r w:rsidRPr="00C36CBA">
        <w:rPr>
          <w:rFonts w:ascii="Verdana" w:eastAsia="宋体" w:hAnsi="Verdana"/>
        </w:rPr>
        <w:t xml:space="preserve"> </w:t>
      </w:r>
      <w:r w:rsidRPr="00C36CBA">
        <w:rPr>
          <w:rFonts w:ascii="Verdana" w:eastAsia="宋体" w:hAnsi="Verdana"/>
        </w:rPr>
        <w:br/>
        <w:t>Some liked them sharper ; some liked them yellower ; some liked anise seed in cheese</w:t>
      </w:r>
      <w:r w:rsidRPr="00C36CBA">
        <w:rPr>
          <w:rFonts w:ascii="Verdana" w:eastAsia="宋体" w:hAnsi="Verdana"/>
        </w:rPr>
        <w:t>大茴香</w:t>
      </w:r>
      <w:r w:rsidRPr="00C36CBA">
        <w:rPr>
          <w:rFonts w:ascii="Verdana" w:eastAsia="宋体" w:hAnsi="Verdana"/>
        </w:rPr>
        <w:t xml:space="preserve"> ,or caraway . </w:t>
      </w:r>
      <w:r w:rsidRPr="00C36CBA">
        <w:rPr>
          <w:rFonts w:ascii="Verdana" w:eastAsia="宋体" w:hAnsi="Verdana"/>
        </w:rPr>
        <w:t>芷茴香</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有的喜欢味道重一些，有的喜</w:t>
      </w:r>
      <w:r w:rsidRPr="00C36CBA">
        <w:rPr>
          <w:rFonts w:ascii="Verdana" w:eastAsia="宋体" w:hAnsi="Verdana"/>
        </w:rPr>
        <w:t xml:space="preserve"> </w:t>
      </w:r>
      <w:r w:rsidRPr="00C36CBA">
        <w:rPr>
          <w:rFonts w:ascii="Verdana" w:eastAsia="宋体" w:hAnsi="Verdana"/>
        </w:rPr>
        <w:t>欢颜色黄一些，有的喜欢在奶酪里加或芷茴香。</w:t>
      </w:r>
      <w:r w:rsidRPr="00C36CBA">
        <w:rPr>
          <w:rFonts w:ascii="Verdana" w:eastAsia="宋体" w:hAnsi="Verdana"/>
        </w:rPr>
        <w:t xml:space="preserve"> </w:t>
      </w:r>
      <w:r w:rsidRPr="00C36CBA">
        <w:rPr>
          <w:rFonts w:ascii="Verdana" w:eastAsia="宋体" w:hAnsi="Verdana"/>
        </w:rPr>
        <w:br/>
        <w:t>What happened ? Science ----</w:t>
      </w:r>
      <w:r w:rsidRPr="00C36CBA">
        <w:rPr>
          <w:rFonts w:ascii="Verdana" w:eastAsia="宋体" w:hAnsi="Verdana"/>
        </w:rPr>
        <w:t xml:space="preserve">or what is called scicence ---stepped in . </w:t>
      </w:r>
      <w:r w:rsidRPr="00C36CBA">
        <w:rPr>
          <w:rFonts w:ascii="Verdana" w:eastAsia="宋体" w:hAnsi="Verdana"/>
        </w:rPr>
        <w:br/>
      </w:r>
      <w:r w:rsidRPr="00C36CBA">
        <w:rPr>
          <w:rFonts w:ascii="Verdana" w:eastAsia="宋体" w:hAnsi="Verdana"/>
        </w:rPr>
        <w:t>后来怎么样了呢？科学或所谓的科学一一插手进来。</w:t>
      </w:r>
      <w:r w:rsidRPr="00C36CBA">
        <w:rPr>
          <w:rFonts w:ascii="Verdana" w:eastAsia="宋体" w:hAnsi="Verdana"/>
        </w:rPr>
        <w:t xml:space="preserve"> </w:t>
      </w:r>
      <w:r w:rsidRPr="00C36CBA">
        <w:rPr>
          <w:rFonts w:ascii="Verdana" w:eastAsia="宋体" w:hAnsi="Verdana"/>
        </w:rPr>
        <w:br/>
        <w:t xml:space="preserve">The old –fashioned cheese didn’t ship well enough . </w:t>
      </w:r>
      <w:r w:rsidRPr="00C36CBA">
        <w:rPr>
          <w:rFonts w:ascii="Verdana" w:eastAsia="宋体" w:hAnsi="Verdana"/>
        </w:rPr>
        <w:br/>
      </w:r>
      <w:r w:rsidRPr="00C36CBA">
        <w:rPr>
          <w:rFonts w:ascii="Verdana" w:eastAsia="宋体" w:hAnsi="Verdana"/>
        </w:rPr>
        <w:t>老式的奶酪不易运输。</w:t>
      </w:r>
      <w:r w:rsidRPr="00C36CBA">
        <w:rPr>
          <w:rFonts w:ascii="Verdana" w:eastAsia="宋体" w:hAnsi="Verdana"/>
        </w:rPr>
        <w:t xml:space="preserve"> </w:t>
      </w:r>
      <w:r w:rsidRPr="00C36CBA">
        <w:rPr>
          <w:rFonts w:ascii="Verdana" w:eastAsia="宋体" w:hAnsi="Verdana"/>
        </w:rPr>
        <w:br/>
        <w:t xml:space="preserve">They crumbled , became moldy , dried out . </w:t>
      </w:r>
      <w:r w:rsidRPr="00C36CBA">
        <w:rPr>
          <w:rFonts w:ascii="Verdana" w:eastAsia="宋体" w:hAnsi="Verdana"/>
        </w:rPr>
        <w:br/>
      </w:r>
      <w:r w:rsidRPr="00C36CBA">
        <w:rPr>
          <w:rFonts w:ascii="Verdana" w:eastAsia="宋体" w:hAnsi="Verdana"/>
        </w:rPr>
        <w:t>它们易碎、发霉、变干。</w:t>
      </w:r>
      <w:r w:rsidRPr="00C36CBA">
        <w:rPr>
          <w:rFonts w:ascii="Verdana" w:eastAsia="宋体" w:hAnsi="Verdana"/>
        </w:rPr>
        <w:t xml:space="preserve"> </w:t>
      </w:r>
      <w:r w:rsidRPr="00C36CBA">
        <w:rPr>
          <w:rFonts w:ascii="Verdana" w:eastAsia="宋体" w:hAnsi="Verdana"/>
        </w:rPr>
        <w:br/>
        <w:t xml:space="preserve">“ Scientific marketing “ then took effect . Its motto is :” Give </w:t>
      </w:r>
      <w:r w:rsidRPr="00C36CBA">
        <w:rPr>
          <w:rFonts w:ascii="Verdana" w:eastAsia="宋体" w:hAnsi="Verdana"/>
        </w:rPr>
        <w:t xml:space="preserve">the people the least quality they’ll stand for . </w:t>
      </w:r>
      <w:r w:rsidRPr="00C36CBA">
        <w:rPr>
          <w:rFonts w:ascii="Verdana" w:eastAsia="宋体" w:hAnsi="Verdana"/>
        </w:rPr>
        <w:br/>
      </w:r>
      <w:r w:rsidRPr="00C36CBA">
        <w:rPr>
          <w:rFonts w:ascii="Verdana" w:eastAsia="宋体" w:hAnsi="Verdana"/>
        </w:rPr>
        <w:t>于是，</w:t>
      </w:r>
      <w:r w:rsidRPr="00C36CBA">
        <w:rPr>
          <w:rFonts w:ascii="Verdana" w:eastAsia="宋体" w:hAnsi="Verdana"/>
        </w:rPr>
        <w:t>“</w:t>
      </w:r>
      <w:r w:rsidRPr="00C36CBA">
        <w:rPr>
          <w:rFonts w:ascii="Verdana" w:eastAsia="宋体" w:hAnsi="Verdana"/>
        </w:rPr>
        <w:t>科学销售</w:t>
      </w:r>
      <w:r w:rsidRPr="00C36CBA">
        <w:rPr>
          <w:rFonts w:ascii="Verdana" w:eastAsia="宋体" w:hAnsi="Verdana"/>
        </w:rPr>
        <w:t>”’</w:t>
      </w:r>
      <w:r w:rsidRPr="00C36CBA">
        <w:rPr>
          <w:rFonts w:ascii="Verdana" w:eastAsia="宋体" w:hAnsi="Verdana"/>
        </w:rPr>
        <w:t>便开始生效了，其座右铭是</w:t>
      </w:r>
      <w:r w:rsidRPr="00C36CBA">
        <w:rPr>
          <w:rFonts w:ascii="Verdana" w:eastAsia="宋体" w:hAnsi="Verdana"/>
        </w:rPr>
        <w:t>“</w:t>
      </w:r>
      <w:r w:rsidRPr="00C36CBA">
        <w:rPr>
          <w:rFonts w:ascii="Verdana" w:eastAsia="宋体" w:hAnsi="Verdana"/>
        </w:rPr>
        <w:t>给人们能够承受的最低质量的东西</w:t>
      </w:r>
      <w:r w:rsidRPr="00C36CBA">
        <w:rPr>
          <w:rFonts w:ascii="Verdana" w:eastAsia="宋体" w:hAnsi="Verdana"/>
        </w:rPr>
        <w:t xml:space="preserve">” </w:t>
      </w:r>
      <w:r w:rsidRPr="00C36CBA">
        <w:rPr>
          <w:rFonts w:ascii="Verdana" w:eastAsia="宋体" w:hAnsi="Verdana"/>
        </w:rPr>
        <w:br/>
        <w:t xml:space="preserve">“ In food , as in many other things , the “ Scientific marketers “ regard quality as secondary as long as they can sell most persons anyhow . </w:t>
      </w:r>
      <w:r w:rsidRPr="00C36CBA">
        <w:rPr>
          <w:rFonts w:ascii="Verdana" w:eastAsia="宋体" w:hAnsi="Verdana"/>
        </w:rPr>
        <w:br/>
      </w:r>
      <w:r w:rsidRPr="00C36CBA">
        <w:rPr>
          <w:rFonts w:ascii="Verdana" w:eastAsia="宋体" w:hAnsi="Verdana"/>
        </w:rPr>
        <w:t>同在许多事情上一样，食品的</w:t>
      </w:r>
      <w:r w:rsidRPr="00C36CBA">
        <w:rPr>
          <w:rFonts w:ascii="Verdana" w:eastAsia="宋体" w:hAnsi="Verdana"/>
        </w:rPr>
        <w:t>“</w:t>
      </w:r>
      <w:r w:rsidRPr="00C36CBA">
        <w:rPr>
          <w:rFonts w:ascii="Verdana" w:eastAsia="宋体" w:hAnsi="Verdana"/>
        </w:rPr>
        <w:t>科学销售者</w:t>
      </w:r>
      <w:r w:rsidRPr="00C36CBA">
        <w:rPr>
          <w:rFonts w:ascii="Verdana" w:eastAsia="宋体" w:hAnsi="Verdana"/>
        </w:rPr>
        <w:t>”</w:t>
      </w:r>
      <w:r w:rsidRPr="00C36CBA">
        <w:rPr>
          <w:rFonts w:ascii="Verdana" w:eastAsia="宋体" w:hAnsi="Verdana"/>
        </w:rPr>
        <w:t>只要</w:t>
      </w:r>
      <w:r w:rsidRPr="00C36CBA">
        <w:rPr>
          <w:rFonts w:ascii="Verdana" w:eastAsia="宋体" w:hAnsi="Verdana"/>
        </w:rPr>
        <w:t>能设法让多数人买他们的东西，质量对他们来说就是次要的东西。</w:t>
      </w:r>
      <w:r w:rsidRPr="00C36CBA">
        <w:rPr>
          <w:rFonts w:ascii="Verdana" w:eastAsia="宋体" w:hAnsi="Verdana"/>
        </w:rPr>
        <w:t xml:space="preserve"> </w:t>
      </w:r>
      <w:r w:rsidRPr="00C36CBA">
        <w:rPr>
          <w:rFonts w:ascii="Verdana" w:eastAsia="宋体" w:hAnsi="Verdana"/>
        </w:rPr>
        <w:br/>
        <w:t xml:space="preserve">It is not possible to make the very best cheese in vast quantities at a low average cost . </w:t>
      </w:r>
      <w:r w:rsidRPr="00C36CBA">
        <w:rPr>
          <w:rFonts w:ascii="Verdana" w:eastAsia="宋体" w:hAnsi="Verdana"/>
        </w:rPr>
        <w:br/>
      </w:r>
      <w:r w:rsidRPr="00C36CBA">
        <w:rPr>
          <w:rFonts w:ascii="Verdana" w:eastAsia="宋体" w:hAnsi="Verdana"/>
        </w:rPr>
        <w:t>要在平均成本低的情况下大量生产出最上等的奶酪是不可能的。</w:t>
      </w:r>
      <w:r w:rsidRPr="00C36CBA">
        <w:rPr>
          <w:rFonts w:ascii="Verdana" w:eastAsia="宋体" w:hAnsi="Verdana"/>
        </w:rPr>
        <w:t xml:space="preserve"> </w:t>
      </w:r>
      <w:r w:rsidRPr="00C36CBA">
        <w:rPr>
          <w:rFonts w:ascii="Verdana" w:eastAsia="宋体" w:hAnsi="Verdana"/>
        </w:rPr>
        <w:br/>
        <w:t>“ Scientific samplings “</w:t>
      </w:r>
      <w:r w:rsidRPr="00C36CBA">
        <w:rPr>
          <w:rFonts w:ascii="Verdana" w:eastAsia="宋体" w:hAnsi="Verdana"/>
        </w:rPr>
        <w:t>科學取樣</w:t>
      </w:r>
      <w:r w:rsidRPr="00C36CBA">
        <w:rPr>
          <w:rFonts w:ascii="Verdana" w:eastAsia="宋体" w:hAnsi="Verdana"/>
        </w:rPr>
        <w:t xml:space="preserve">got in its statistically nasty work . </w:t>
      </w:r>
      <w:r w:rsidRPr="00C36CBA">
        <w:rPr>
          <w:rFonts w:ascii="Verdana" w:eastAsia="宋体" w:hAnsi="Verdana"/>
        </w:rPr>
        <w:br/>
        <w:t>“</w:t>
      </w:r>
      <w:r w:rsidRPr="00C36CBA">
        <w:rPr>
          <w:rFonts w:ascii="Verdana" w:eastAsia="宋体" w:hAnsi="Verdana"/>
        </w:rPr>
        <w:t>科学抽样</w:t>
      </w:r>
      <w:r w:rsidRPr="00C36CBA">
        <w:rPr>
          <w:rFonts w:ascii="Verdana" w:eastAsia="宋体" w:hAnsi="Verdana"/>
        </w:rPr>
        <w:t xml:space="preserve">” </w:t>
      </w:r>
      <w:r w:rsidRPr="00C36CBA">
        <w:rPr>
          <w:rFonts w:ascii="Verdana" w:eastAsia="宋体" w:hAnsi="Verdana"/>
        </w:rPr>
        <w:t>做了令人讨厌的统计工作，</w:t>
      </w:r>
      <w:r w:rsidRPr="00C36CBA">
        <w:rPr>
          <w:rFonts w:ascii="Verdana" w:eastAsia="宋体" w:hAnsi="Verdana"/>
        </w:rPr>
        <w:t xml:space="preserve"> </w:t>
      </w:r>
      <w:r w:rsidRPr="00C36CBA">
        <w:rPr>
          <w:rFonts w:ascii="Verdana" w:eastAsia="宋体" w:hAnsi="Verdana"/>
        </w:rPr>
        <w:br/>
        <w:t>It was found th</w:t>
      </w:r>
      <w:r w:rsidRPr="00C36CBA">
        <w:rPr>
          <w:rFonts w:ascii="Verdana" w:eastAsia="宋体" w:hAnsi="Verdana"/>
        </w:rPr>
        <w:t>at the largest number of people will buy something that is bland(</w:t>
      </w:r>
      <w:r w:rsidRPr="00C36CBA">
        <w:rPr>
          <w:rFonts w:ascii="Verdana" w:eastAsia="宋体" w:hAnsi="Verdana"/>
        </w:rPr>
        <w:t>平淡的</w:t>
      </w:r>
      <w:r w:rsidRPr="00C36CBA">
        <w:rPr>
          <w:rFonts w:ascii="Verdana" w:eastAsia="宋体" w:hAnsi="Verdana"/>
        </w:rPr>
        <w:t xml:space="preserve">) and rather tasteless . </w:t>
      </w:r>
      <w:r w:rsidRPr="00C36CBA">
        <w:rPr>
          <w:rFonts w:ascii="Verdana" w:eastAsia="宋体" w:hAnsi="Verdana"/>
        </w:rPr>
        <w:br/>
      </w:r>
      <w:r w:rsidRPr="00C36CBA">
        <w:rPr>
          <w:rFonts w:ascii="Verdana" w:eastAsia="宋体" w:hAnsi="Verdana"/>
        </w:rPr>
        <w:t>结果发现大多数人都会买平淡的没什么味道的东西。</w:t>
      </w:r>
      <w:r w:rsidRPr="00C36CBA">
        <w:rPr>
          <w:rFonts w:ascii="Verdana" w:eastAsia="宋体" w:hAnsi="Verdana"/>
        </w:rPr>
        <w:t xml:space="preserve"> </w:t>
      </w:r>
      <w:r w:rsidRPr="00C36CBA">
        <w:rPr>
          <w:rFonts w:ascii="Verdana" w:eastAsia="宋体" w:hAnsi="Verdana"/>
        </w:rPr>
        <w:br/>
        <w:t>Those who prefer a product of a pronounced and individualistic flavor(</w:t>
      </w:r>
      <w:r w:rsidRPr="00C36CBA">
        <w:rPr>
          <w:rFonts w:ascii="Verdana" w:eastAsia="宋体" w:hAnsi="Verdana"/>
        </w:rPr>
        <w:t>明顯獨特風味產品</w:t>
      </w:r>
      <w:r w:rsidRPr="00C36CBA">
        <w:rPr>
          <w:rFonts w:ascii="Verdana" w:eastAsia="宋体" w:hAnsi="Verdana"/>
        </w:rPr>
        <w:t>)have a variety of preferences</w:t>
      </w:r>
      <w:r w:rsidRPr="00C36CBA">
        <w:rPr>
          <w:rFonts w:ascii="Verdana" w:eastAsia="宋体" w:hAnsi="Verdana"/>
        </w:rPr>
        <w:t>（各種不同的愛好）</w:t>
      </w:r>
      <w:r w:rsidRPr="00C36CBA">
        <w:rPr>
          <w:rFonts w:ascii="Verdana" w:eastAsia="宋体" w:hAnsi="Verdana"/>
        </w:rPr>
        <w:t xml:space="preserve"> . Nobody is altoget</w:t>
      </w:r>
      <w:r w:rsidRPr="00C36CBA">
        <w:rPr>
          <w:rFonts w:ascii="Verdana" w:eastAsia="宋体" w:hAnsi="Verdana"/>
        </w:rPr>
        <w:t xml:space="preserve">her pleased by bland foodstuff , in other words ; but nobody is very violently put off . </w:t>
      </w:r>
      <w:r w:rsidRPr="00C36CBA">
        <w:rPr>
          <w:rFonts w:ascii="Verdana" w:eastAsia="宋体" w:hAnsi="Verdana"/>
        </w:rPr>
        <w:br/>
      </w:r>
      <w:r w:rsidRPr="00C36CBA">
        <w:rPr>
          <w:rFonts w:ascii="Verdana" w:eastAsia="宋体" w:hAnsi="Verdana"/>
        </w:rPr>
        <w:t>那些喜欢有明显独特风味产品的人有各种不同的爱好，也就是说，没有人会完全喜欢平淡无味的食物，但也没有人会厌恶到不去买的地步。</w:t>
      </w:r>
      <w:r w:rsidRPr="00C36CBA">
        <w:rPr>
          <w:rFonts w:ascii="Verdana" w:eastAsia="宋体" w:hAnsi="Verdana"/>
        </w:rPr>
        <w:t xml:space="preserve"> </w:t>
      </w:r>
      <w:r w:rsidRPr="00C36CBA">
        <w:rPr>
          <w:rFonts w:ascii="Verdana" w:eastAsia="宋体" w:hAnsi="Verdana"/>
        </w:rPr>
        <w:br/>
        <w:t xml:space="preserve">The results is that a “ reason “ has been found for turning out zillions of packages of something that </w:t>
      </w:r>
      <w:r w:rsidRPr="00C36CBA">
        <w:rPr>
          <w:rFonts w:ascii="Verdana" w:eastAsia="宋体" w:hAnsi="Verdana"/>
        </w:rPr>
        <w:t xml:space="preserve">will “ do “ for nearly all and isn’t even imagined to be superlatively good by a single soul . </w:t>
      </w:r>
      <w:r w:rsidRPr="00C36CBA">
        <w:rPr>
          <w:rFonts w:ascii="Verdana" w:eastAsia="宋体" w:hAnsi="Verdana"/>
        </w:rPr>
        <w:br/>
      </w:r>
      <w:r w:rsidRPr="00C36CBA">
        <w:rPr>
          <w:rFonts w:ascii="Verdana" w:eastAsia="宋体" w:hAnsi="Verdana"/>
        </w:rPr>
        <w:t>其结果是得出一个</w:t>
      </w:r>
      <w:r w:rsidRPr="00C36CBA">
        <w:rPr>
          <w:rFonts w:ascii="Verdana" w:eastAsia="宋体" w:hAnsi="Verdana"/>
        </w:rPr>
        <w:t xml:space="preserve">“ </w:t>
      </w:r>
      <w:r w:rsidRPr="00C36CBA">
        <w:rPr>
          <w:rFonts w:ascii="Verdana" w:eastAsia="宋体" w:hAnsi="Verdana"/>
        </w:rPr>
        <w:t>理由</w:t>
      </w:r>
      <w:r w:rsidRPr="00C36CBA">
        <w:rPr>
          <w:rFonts w:ascii="Verdana" w:eastAsia="宋体" w:hAnsi="Verdana"/>
        </w:rPr>
        <w:t>”</w:t>
      </w:r>
      <w:r w:rsidRPr="00C36CBA">
        <w:rPr>
          <w:rFonts w:ascii="Verdana" w:eastAsia="宋体" w:hAnsi="Verdana"/>
        </w:rPr>
        <w:t>，去生产出大量的包装食品。这些食品几乎所有的人都能</w:t>
      </w:r>
      <w:r w:rsidRPr="00C36CBA">
        <w:rPr>
          <w:rFonts w:ascii="Verdana" w:eastAsia="宋体" w:hAnsi="Verdana"/>
        </w:rPr>
        <w:t>“</w:t>
      </w:r>
      <w:r w:rsidRPr="00C36CBA">
        <w:rPr>
          <w:rFonts w:ascii="Verdana" w:eastAsia="宋体" w:hAnsi="Verdana"/>
        </w:rPr>
        <w:t>凑合着用</w:t>
      </w:r>
      <w:r w:rsidRPr="00C36CBA">
        <w:rPr>
          <w:rFonts w:ascii="Verdana" w:eastAsia="宋体" w:hAnsi="Verdana"/>
        </w:rPr>
        <w:t>”</w:t>
      </w:r>
      <w:r w:rsidRPr="00C36CBA">
        <w:rPr>
          <w:rFonts w:ascii="Verdana" w:eastAsia="宋体" w:hAnsi="Verdana"/>
        </w:rPr>
        <w:t>，但是不会有人认为它们是特别好的东西。</w:t>
      </w:r>
      <w:r w:rsidRPr="00C36CBA">
        <w:rPr>
          <w:rFonts w:ascii="Verdana" w:eastAsia="宋体" w:hAnsi="Verdana"/>
        </w:rPr>
        <w:t xml:space="preserve"> </w:t>
      </w:r>
      <w:r w:rsidRPr="00C36CBA">
        <w:rPr>
          <w:rFonts w:ascii="Verdana" w:eastAsia="宋体" w:hAnsi="Verdana"/>
        </w:rPr>
        <w:br/>
        <w:t>Economics entered . It is possible to turn out in quantity a bland(</w:t>
      </w:r>
      <w:r w:rsidRPr="00C36CBA">
        <w:rPr>
          <w:rFonts w:ascii="Verdana" w:eastAsia="宋体" w:hAnsi="Verdana"/>
        </w:rPr>
        <w:t>無味的</w:t>
      </w:r>
      <w:r w:rsidRPr="00C36CBA">
        <w:rPr>
          <w:rFonts w:ascii="Verdana" w:eastAsia="宋体" w:hAnsi="Verdana"/>
        </w:rPr>
        <w:t>) , impersonal</w:t>
      </w:r>
      <w:r w:rsidRPr="00C36CBA">
        <w:rPr>
          <w:rFonts w:ascii="Verdana" w:eastAsia="宋体" w:hAnsi="Verdana"/>
        </w:rPr>
        <w:t>（沒有特色的）</w:t>
      </w:r>
      <w:r w:rsidRPr="00C36CBA">
        <w:rPr>
          <w:rFonts w:ascii="Verdana" w:eastAsia="宋体" w:hAnsi="Verdana"/>
        </w:rPr>
        <w:t xml:space="preserve"> , p</w:t>
      </w:r>
      <w:r w:rsidRPr="00C36CBA">
        <w:rPr>
          <w:rFonts w:ascii="Verdana" w:eastAsia="宋体" w:hAnsi="Verdana"/>
        </w:rPr>
        <w:t xml:space="preserve">ractically imperishable substance more or less resembling </w:t>
      </w:r>
      <w:r w:rsidRPr="00C36CBA">
        <w:rPr>
          <w:rFonts w:ascii="Verdana" w:eastAsia="宋体" w:hAnsi="Verdana"/>
        </w:rPr>
        <w:t>（幾乎是永遠不會腐亂的）</w:t>
      </w:r>
      <w:r w:rsidRPr="00C36CBA">
        <w:rPr>
          <w:rFonts w:ascii="Verdana" w:eastAsia="宋体" w:hAnsi="Verdana"/>
        </w:rPr>
        <w:t xml:space="preserve">, say cheese ---at lower cost than cheese . </w:t>
      </w:r>
      <w:r w:rsidRPr="00C36CBA">
        <w:rPr>
          <w:rFonts w:ascii="Verdana" w:eastAsia="宋体" w:hAnsi="Verdana"/>
        </w:rPr>
        <w:br/>
      </w:r>
      <w:r w:rsidRPr="00C36CBA">
        <w:rPr>
          <w:rFonts w:ascii="Verdana" w:eastAsia="宋体" w:hAnsi="Verdana"/>
        </w:rPr>
        <w:t>经济学起作用了。用低于生产奶酪的成本生产出大量淡而无味的，没有特色</w:t>
      </w:r>
      <w:r w:rsidRPr="00C36CBA">
        <w:rPr>
          <w:rFonts w:ascii="Verdana" w:eastAsia="宋体" w:hAnsi="Verdana"/>
        </w:rPr>
        <w:t xml:space="preserve"> </w:t>
      </w:r>
      <w:r w:rsidRPr="00C36CBA">
        <w:rPr>
          <w:rFonts w:ascii="Verdana" w:eastAsia="宋体" w:hAnsi="Verdana"/>
        </w:rPr>
        <w:t>的，几乎是永远不会腐烂的，或多或少像奶酪的物质，这是可能的。</w:t>
      </w:r>
      <w:r w:rsidRPr="00C36CBA">
        <w:rPr>
          <w:rFonts w:ascii="Verdana" w:eastAsia="宋体" w:hAnsi="Verdana"/>
        </w:rPr>
        <w:t xml:space="preserve"> </w:t>
      </w:r>
      <w:r w:rsidRPr="00C36CBA">
        <w:rPr>
          <w:rFonts w:ascii="Verdana" w:eastAsia="宋体" w:hAnsi="Verdana"/>
        </w:rPr>
        <w:br/>
        <w:t>Chain groceries shut out the independent stores and “ standardization “ bec</w:t>
      </w:r>
      <w:r w:rsidRPr="00C36CBA">
        <w:rPr>
          <w:rFonts w:ascii="Verdana" w:eastAsia="宋体" w:hAnsi="Verdana"/>
        </w:rPr>
        <w:t xml:space="preserve">ame a principal means of cutting cost . </w:t>
      </w:r>
      <w:r w:rsidRPr="00C36CBA">
        <w:rPr>
          <w:rFonts w:ascii="Verdana" w:eastAsia="宋体" w:hAnsi="Verdana"/>
        </w:rPr>
        <w:br/>
      </w:r>
      <w:r w:rsidRPr="00C36CBA">
        <w:rPr>
          <w:rFonts w:ascii="Verdana" w:eastAsia="宋体" w:hAnsi="Verdana"/>
        </w:rPr>
        <w:t>连锁食品杂货店挤垮了独立经营的商店，</w:t>
      </w:r>
      <w:r w:rsidRPr="00C36CBA">
        <w:rPr>
          <w:rFonts w:ascii="Verdana" w:eastAsia="宋体" w:hAnsi="Verdana"/>
        </w:rPr>
        <w:t>“</w:t>
      </w:r>
      <w:r w:rsidRPr="00C36CBA">
        <w:rPr>
          <w:rFonts w:ascii="Verdana" w:eastAsia="宋体" w:hAnsi="Verdana"/>
        </w:rPr>
        <w:t>标准化</w:t>
      </w:r>
      <w:r w:rsidRPr="00C36CBA">
        <w:rPr>
          <w:rFonts w:ascii="Verdana" w:eastAsia="宋体" w:hAnsi="Verdana"/>
        </w:rPr>
        <w:t>”</w:t>
      </w:r>
      <w:r w:rsidRPr="00C36CBA">
        <w:rPr>
          <w:rFonts w:ascii="Verdana" w:eastAsia="宋体" w:hAnsi="Verdana"/>
        </w:rPr>
        <w:t>变成了降低成本的主要手段。</w:t>
      </w:r>
      <w:r w:rsidRPr="00C36CBA">
        <w:rPr>
          <w:rFonts w:ascii="Verdana" w:eastAsia="宋体" w:hAnsi="Verdana"/>
        </w:rPr>
        <w:t xml:space="preserve"> </w:t>
      </w:r>
      <w:r w:rsidRPr="00C36CBA">
        <w:rPr>
          <w:rFonts w:ascii="Verdana" w:eastAsia="宋体" w:hAnsi="Verdana"/>
        </w:rPr>
        <w:br/>
        <w:t>Imitations (</w:t>
      </w:r>
      <w:r w:rsidRPr="00C36CBA">
        <w:rPr>
          <w:rFonts w:ascii="Verdana" w:eastAsia="宋体" w:hAnsi="Verdana"/>
        </w:rPr>
        <w:t>仿造品</w:t>
      </w:r>
      <w:r w:rsidRPr="00C36CBA">
        <w:rPr>
          <w:rFonts w:ascii="Verdana" w:eastAsia="宋体" w:hAnsi="Verdana"/>
        </w:rPr>
        <w:t xml:space="preserve">)also came into the cheese business . </w:t>
      </w:r>
      <w:r w:rsidRPr="00C36CBA">
        <w:rPr>
          <w:rFonts w:ascii="Verdana" w:eastAsia="宋体" w:hAnsi="Verdana"/>
        </w:rPr>
        <w:br/>
      </w:r>
      <w:r w:rsidRPr="00C36CBA">
        <w:rPr>
          <w:rFonts w:ascii="Verdana" w:eastAsia="宋体" w:hAnsi="Verdana"/>
        </w:rPr>
        <w:t>仿造品也进入了奶酪经营。</w:t>
      </w:r>
      <w:r w:rsidRPr="00C36CBA">
        <w:rPr>
          <w:rFonts w:ascii="Verdana" w:eastAsia="宋体" w:hAnsi="Verdana"/>
        </w:rPr>
        <w:t xml:space="preserve"> </w:t>
      </w:r>
      <w:r w:rsidRPr="00C36CBA">
        <w:rPr>
          <w:rFonts w:ascii="Verdana" w:eastAsia="宋体" w:hAnsi="Verdana"/>
        </w:rPr>
        <w:br/>
        <w:t xml:space="preserve">There are American duplications of most of the celebrated European cheeses , massproduced and cheaper by far </w:t>
      </w:r>
      <w:r w:rsidRPr="00C36CBA">
        <w:rPr>
          <w:rFonts w:ascii="Verdana" w:eastAsia="宋体" w:hAnsi="Verdana"/>
        </w:rPr>
        <w:t xml:space="preserve">than the imports . </w:t>
      </w:r>
      <w:r w:rsidRPr="00C36CBA">
        <w:rPr>
          <w:rFonts w:ascii="Verdana" w:eastAsia="宋体" w:hAnsi="Verdana"/>
        </w:rPr>
        <w:br/>
      </w:r>
      <w:r w:rsidRPr="00C36CBA">
        <w:rPr>
          <w:rFonts w:ascii="Verdana" w:eastAsia="宋体" w:hAnsi="Verdana"/>
        </w:rPr>
        <w:t>多数享有盛誉的欧洲奶酪都有美国造的仿制品，是大批量生产出来的，比进口的便宜得多。</w:t>
      </w:r>
      <w:r w:rsidRPr="00C36CBA">
        <w:rPr>
          <w:rFonts w:ascii="Verdana" w:eastAsia="宋体" w:hAnsi="Verdana"/>
        </w:rPr>
        <w:t xml:space="preserve"> </w:t>
      </w:r>
      <w:r w:rsidRPr="00C36CBA">
        <w:rPr>
          <w:rFonts w:ascii="Verdana" w:eastAsia="宋体" w:hAnsi="Verdana"/>
        </w:rPr>
        <w:br/>
        <w:t>They would cause European food –lovers to gag (</w:t>
      </w:r>
      <w:r w:rsidRPr="00C36CBA">
        <w:rPr>
          <w:rFonts w:ascii="Verdana" w:eastAsia="宋体" w:hAnsi="Verdana"/>
        </w:rPr>
        <w:t>惡心</w:t>
      </w:r>
      <w:r w:rsidRPr="00C36CBA">
        <w:rPr>
          <w:rFonts w:ascii="Verdana" w:eastAsia="宋体" w:hAnsi="Verdana"/>
        </w:rPr>
        <w:t>0and guffaw(</w:t>
      </w:r>
      <w:r w:rsidRPr="00C36CBA">
        <w:rPr>
          <w:rFonts w:ascii="Verdana" w:eastAsia="宋体" w:hAnsi="Verdana"/>
        </w:rPr>
        <w:t>哄笑</w:t>
      </w:r>
      <w:r w:rsidRPr="00C36CBA">
        <w:rPr>
          <w:rFonts w:ascii="Verdana" w:eastAsia="宋体" w:hAnsi="Verdana"/>
        </w:rPr>
        <w:t xml:space="preserve">) ---but generally , the imitations are all that’s available in the supermarkets . people buy them and eat them . </w:t>
      </w:r>
      <w:r w:rsidRPr="00C36CBA">
        <w:rPr>
          <w:rFonts w:ascii="Verdana" w:eastAsia="宋体" w:hAnsi="Verdana"/>
        </w:rPr>
        <w:br/>
      </w:r>
      <w:r w:rsidRPr="00C36CBA">
        <w:rPr>
          <w:rFonts w:ascii="Verdana" w:eastAsia="宋体" w:hAnsi="Verdana"/>
        </w:rPr>
        <w:t>这些东西会使欧洲的美食家们恶心或</w:t>
      </w:r>
      <w:r w:rsidRPr="00C36CBA">
        <w:rPr>
          <w:rFonts w:ascii="Verdana" w:eastAsia="宋体" w:hAnsi="Verdana"/>
        </w:rPr>
        <w:t>哄笑</w:t>
      </w:r>
      <w:r w:rsidRPr="00C36CBA">
        <w:rPr>
          <w:rFonts w:ascii="Verdana" w:eastAsia="宋体" w:hAnsi="Verdana"/>
        </w:rPr>
        <w:t>——</w:t>
      </w:r>
      <w:r w:rsidRPr="00C36CBA">
        <w:rPr>
          <w:rFonts w:ascii="Verdana" w:eastAsia="宋体" w:hAnsi="Verdana"/>
        </w:rPr>
        <w:t>但一般说来，仿制品在超市随处可见。人们购买并食用这些东西。</w:t>
      </w:r>
      <w:r w:rsidRPr="00C36CBA">
        <w:rPr>
          <w:rFonts w:ascii="Verdana" w:eastAsia="宋体" w:hAnsi="Verdana"/>
        </w:rPr>
        <w:t xml:space="preserve"> </w:t>
      </w:r>
      <w:r w:rsidRPr="00C36CBA">
        <w:rPr>
          <w:rFonts w:ascii="Verdana" w:eastAsia="宋体" w:hAnsi="Verdana"/>
        </w:rPr>
        <w:br/>
        <w:t xml:space="preserve">For years , I couldn’t’ figure out what had happened to vegetables . I knew , of course , that most vegetables , to be enjoyed in their full deliciousness , must be picked fresh and cooked at once . </w:t>
      </w:r>
      <w:r w:rsidRPr="00C36CBA">
        <w:rPr>
          <w:rFonts w:ascii="Verdana" w:eastAsia="宋体" w:hAnsi="Verdana"/>
        </w:rPr>
        <w:br/>
      </w:r>
      <w:r w:rsidRPr="00C36CBA">
        <w:rPr>
          <w:rFonts w:ascii="Verdana" w:eastAsia="宋体" w:hAnsi="Verdana"/>
        </w:rPr>
        <w:t>多年来，我搞不明白蔬菜的问题出在哪儿。我当</w:t>
      </w:r>
      <w:r w:rsidRPr="00C36CBA">
        <w:rPr>
          <w:rFonts w:ascii="Verdana" w:eastAsia="宋体" w:hAnsi="Verdana"/>
        </w:rPr>
        <w:t>然知道，大多数蔬菜如要吃起来味道好，必须在新摘的，并立即烹调。</w:t>
      </w:r>
      <w:r w:rsidRPr="00C36CBA">
        <w:rPr>
          <w:rFonts w:ascii="Verdana" w:eastAsia="宋体" w:hAnsi="Verdana"/>
        </w:rPr>
        <w:t xml:space="preserve"> </w:t>
      </w:r>
      <w:r w:rsidRPr="00C36CBA">
        <w:rPr>
          <w:rFonts w:ascii="Verdana" w:eastAsia="宋体" w:hAnsi="Verdana"/>
        </w:rPr>
        <w:br/>
        <w:t xml:space="preserve">I knew that vegetables cannot be overcooked and remain even edible , in the best sense . They cannot stand on the stove . </w:t>
      </w:r>
      <w:r w:rsidRPr="00C36CBA">
        <w:rPr>
          <w:rFonts w:ascii="Verdana" w:eastAsia="宋体" w:hAnsi="Verdana"/>
        </w:rPr>
        <w:br/>
      </w:r>
      <w:r w:rsidRPr="00C36CBA">
        <w:rPr>
          <w:rFonts w:ascii="Verdana" w:eastAsia="宋体" w:hAnsi="Verdana"/>
        </w:rPr>
        <w:t>我知道蔬菜煮过了头就不可能好吃，</w:t>
      </w:r>
      <w:r w:rsidRPr="00C36CBA">
        <w:rPr>
          <w:rFonts w:ascii="Verdana" w:eastAsia="宋体" w:hAnsi="Verdana"/>
        </w:rPr>
        <w:t xml:space="preserve"> </w:t>
      </w:r>
      <w:r w:rsidRPr="00C36CBA">
        <w:rPr>
          <w:rFonts w:ascii="Verdana" w:eastAsia="宋体" w:hAnsi="Verdana"/>
        </w:rPr>
        <w:t>蔬菜不能煮得时间过长。</w:t>
      </w:r>
      <w:r w:rsidRPr="00C36CBA">
        <w:rPr>
          <w:rFonts w:ascii="Verdana" w:eastAsia="宋体" w:hAnsi="Verdana"/>
        </w:rPr>
        <w:t xml:space="preserve"> </w:t>
      </w:r>
      <w:r w:rsidRPr="00C36CBA">
        <w:rPr>
          <w:rFonts w:ascii="Verdana" w:eastAsia="宋体" w:hAnsi="Verdana"/>
        </w:rPr>
        <w:br/>
        <w:t>That set of facts makes it impossible , of course , for any American r</w:t>
      </w:r>
      <w:r w:rsidRPr="00C36CBA">
        <w:rPr>
          <w:rFonts w:ascii="Verdana" w:eastAsia="宋体" w:hAnsi="Verdana"/>
        </w:rPr>
        <w:t>estaurant ----or , indeed , any city-dweller(</w:t>
      </w:r>
      <w:r w:rsidRPr="00C36CBA">
        <w:rPr>
          <w:rFonts w:ascii="Verdana" w:eastAsia="宋体" w:hAnsi="Verdana"/>
        </w:rPr>
        <w:t>城市居民</w:t>
      </w:r>
      <w:r w:rsidRPr="00C36CBA">
        <w:rPr>
          <w:rFonts w:ascii="Verdana" w:eastAsia="宋体" w:hAnsi="Verdana"/>
        </w:rPr>
        <w:t>)separated from supply by more than a few hours ---to have decent(</w:t>
      </w:r>
      <w:r w:rsidRPr="00C36CBA">
        <w:rPr>
          <w:rFonts w:ascii="Verdana" w:eastAsia="宋体" w:hAnsi="Verdana"/>
        </w:rPr>
        <w:t>象樣的</w:t>
      </w:r>
      <w:r w:rsidRPr="00C36CBA">
        <w:rPr>
          <w:rFonts w:ascii="Verdana" w:eastAsia="宋体" w:hAnsi="Verdana"/>
        </w:rPr>
        <w:t>) fresh vegetables . the Parisians manage by getting their vegetables picket at dawn and rushed in farmers’ carts to market, where no midd</w:t>
      </w:r>
      <w:r w:rsidRPr="00C36CBA">
        <w:rPr>
          <w:rFonts w:ascii="Verdana" w:eastAsia="宋体" w:hAnsi="Verdana"/>
        </w:rPr>
        <w:t>le or marketman delays produce on its way to the pot .</w:t>
      </w:r>
      <w:r w:rsidRPr="00C36CBA">
        <w:rPr>
          <w:rFonts w:ascii="Verdana" w:eastAsia="宋体" w:hAnsi="Verdana"/>
        </w:rPr>
        <w:t>当然，美国任何一家餐馆</w:t>
      </w:r>
      <w:r w:rsidRPr="00C36CBA">
        <w:rPr>
          <w:rFonts w:ascii="Verdana" w:eastAsia="宋体" w:hAnsi="Verdana"/>
        </w:rPr>
        <w:t>——</w:t>
      </w:r>
      <w:r w:rsidRPr="00C36CBA">
        <w:rPr>
          <w:rFonts w:ascii="Verdana" w:eastAsia="宋体" w:hAnsi="Verdana"/>
        </w:rPr>
        <w:t>或者任何一个超过几小时得不到蔬菜供应的城市居民</w:t>
      </w:r>
      <w:r w:rsidRPr="00C36CBA">
        <w:rPr>
          <w:rFonts w:ascii="Verdana" w:eastAsia="宋体" w:hAnsi="Verdana"/>
        </w:rPr>
        <w:t>——</w:t>
      </w:r>
      <w:r w:rsidRPr="00C36CBA">
        <w:rPr>
          <w:rFonts w:ascii="Verdana" w:eastAsia="宋体" w:hAnsi="Verdana"/>
        </w:rPr>
        <w:t>都不可能弄到象样的新鲜蔬菜。巴黎人解决这个问题的办法是在天亮时摘好蔬菜，然后农民用车运到市场上去，农产品进入餐锅这一过程没有中间商或营销商。</w:t>
      </w:r>
      <w:r w:rsidRPr="00C36CBA">
        <w:rPr>
          <w:rFonts w:ascii="Verdana" w:eastAsia="宋体" w:hAnsi="Verdana"/>
        </w:rPr>
        <w:t xml:space="preserve"> </w:t>
      </w:r>
      <w:r w:rsidRPr="00C36CBA">
        <w:rPr>
          <w:rFonts w:ascii="Verdana" w:eastAsia="宋体" w:hAnsi="Verdana"/>
        </w:rPr>
        <w:br/>
        <w:t xml:space="preserve">Our vegetables , however , come to us through a long chain of command . </w:t>
      </w:r>
      <w:r w:rsidRPr="00C36CBA">
        <w:rPr>
          <w:rFonts w:ascii="Verdana" w:eastAsia="宋体" w:hAnsi="Verdana"/>
        </w:rPr>
        <w:br/>
      </w:r>
      <w:r w:rsidRPr="00C36CBA">
        <w:rPr>
          <w:rFonts w:ascii="Verdana" w:eastAsia="宋体" w:hAnsi="Verdana"/>
        </w:rPr>
        <w:t>然而，我们的蔬菜是经过一个长长的控制环</w:t>
      </w:r>
      <w:r w:rsidRPr="00C36CBA">
        <w:rPr>
          <w:rFonts w:ascii="Verdana" w:eastAsia="宋体" w:hAnsi="Verdana"/>
        </w:rPr>
        <w:t>节才供应到我们手中。</w:t>
      </w:r>
      <w:r w:rsidRPr="00C36CBA">
        <w:rPr>
          <w:rFonts w:ascii="Verdana" w:eastAsia="宋体" w:hAnsi="Verdana"/>
        </w:rPr>
        <w:t xml:space="preserve"> </w:t>
      </w:r>
      <w:r w:rsidRPr="00C36CBA">
        <w:rPr>
          <w:rFonts w:ascii="Verdana" w:eastAsia="宋体" w:hAnsi="Verdana"/>
        </w:rPr>
        <w:br/>
        <w:t>There are merchants of several sorts -----wholesalers (</w:t>
      </w:r>
      <w:r w:rsidRPr="00C36CBA">
        <w:rPr>
          <w:rFonts w:ascii="Verdana" w:eastAsia="宋体" w:hAnsi="Verdana"/>
        </w:rPr>
        <w:t>批發商</w:t>
      </w:r>
      <w:r w:rsidRPr="00C36CBA">
        <w:rPr>
          <w:rFonts w:ascii="Verdana" w:eastAsia="宋体" w:hAnsi="Verdana"/>
        </w:rPr>
        <w:t>)before the retailers(</w:t>
      </w:r>
      <w:r w:rsidRPr="00C36CBA">
        <w:rPr>
          <w:rFonts w:ascii="Verdana" w:eastAsia="宋体" w:hAnsi="Verdana"/>
        </w:rPr>
        <w:t>零售商</w:t>
      </w:r>
      <w:r w:rsidRPr="00C36CBA">
        <w:rPr>
          <w:rFonts w:ascii="Verdana" w:eastAsia="宋体" w:hAnsi="Verdana"/>
        </w:rPr>
        <w:t>) , commission men(</w:t>
      </w:r>
      <w:r w:rsidRPr="00C36CBA">
        <w:rPr>
          <w:rFonts w:ascii="Verdana" w:eastAsia="宋体" w:hAnsi="Verdana"/>
        </w:rPr>
        <w:t>代理商</w:t>
      </w:r>
      <w:r w:rsidRPr="00C36CBA">
        <w:rPr>
          <w:rFonts w:ascii="Verdana" w:eastAsia="宋体" w:hAnsi="Verdana"/>
        </w:rPr>
        <w:t xml:space="preserve">) , and so on ----with the result that what were once edible products become, in transit, mere wilted leaves and withered tubers . </w:t>
      </w:r>
      <w:r w:rsidRPr="00C36CBA">
        <w:rPr>
          <w:rFonts w:ascii="Verdana" w:eastAsia="宋体" w:hAnsi="Verdana"/>
        </w:rPr>
        <w:br/>
      </w:r>
      <w:r w:rsidRPr="00C36CBA">
        <w:rPr>
          <w:rFonts w:ascii="Verdana" w:eastAsia="宋体" w:hAnsi="Verdana"/>
        </w:rPr>
        <w:t>有好几种商人一</w:t>
      </w:r>
      <w:r w:rsidRPr="00C36CBA">
        <w:rPr>
          <w:rFonts w:ascii="Verdana" w:eastAsia="宋体" w:hAnsi="Verdana"/>
        </w:rPr>
        <w:t>一先是批发商，接着是零售商，代理商等等。结果，一度是可食用的农产品在运输过程中变成了一堆干枯的叶子和干瘪的块茎。</w:t>
      </w:r>
      <w:r w:rsidRPr="00C36CBA">
        <w:rPr>
          <w:rFonts w:ascii="Verdana" w:eastAsia="宋体" w:hAnsi="Verdana"/>
        </w:rPr>
        <w:t xml:space="preserve"> </w:t>
      </w:r>
      <w:r w:rsidRPr="00C36CBA">
        <w:rPr>
          <w:rFonts w:ascii="Verdana" w:eastAsia="宋体" w:hAnsi="Verdana"/>
        </w:rPr>
        <w:br/>
        <w:t xml:space="preserve">Homes and restaurants do what they can with this stuff ----which my mother---in ---law would discard on the spot . </w:t>
      </w:r>
      <w:r w:rsidRPr="00C36CBA">
        <w:rPr>
          <w:rFonts w:ascii="Verdana" w:eastAsia="宋体" w:hAnsi="Verdana"/>
        </w:rPr>
        <w:br/>
      </w:r>
      <w:r w:rsidRPr="00C36CBA">
        <w:rPr>
          <w:rFonts w:ascii="Verdana" w:eastAsia="宋体" w:hAnsi="Verdana"/>
        </w:rPr>
        <w:t>家庭和饭馆尽其所能利用这些东西</w:t>
      </w:r>
      <w:r w:rsidRPr="00C36CBA">
        <w:rPr>
          <w:rFonts w:ascii="Verdana" w:eastAsia="宋体" w:hAnsi="Verdana"/>
        </w:rPr>
        <w:t>——</w:t>
      </w:r>
      <w:r w:rsidRPr="00C36CBA">
        <w:rPr>
          <w:rFonts w:ascii="Verdana" w:eastAsia="宋体" w:hAnsi="Verdana"/>
        </w:rPr>
        <w:t>我的岳母会当场把它们扔掉。</w:t>
      </w:r>
      <w:r w:rsidRPr="00C36CBA">
        <w:rPr>
          <w:rFonts w:ascii="Verdana" w:eastAsia="宋体" w:hAnsi="Verdana"/>
        </w:rPr>
        <w:t xml:space="preserve"> </w:t>
      </w:r>
      <w:r w:rsidRPr="00C36CBA">
        <w:rPr>
          <w:rFonts w:ascii="Verdana" w:eastAsia="宋体" w:hAnsi="Verdana"/>
        </w:rPr>
        <w:br/>
        <w:t xml:space="preserve">I have long thought that the famed blindfold test </w:t>
      </w:r>
      <w:r w:rsidRPr="00C36CBA">
        <w:rPr>
          <w:rFonts w:ascii="Verdana" w:eastAsia="宋体" w:hAnsi="Verdana"/>
        </w:rPr>
        <w:t xml:space="preserve">for cigarettes should be applied to city vegetables . </w:t>
      </w:r>
      <w:r w:rsidRPr="00C36CBA">
        <w:rPr>
          <w:rFonts w:ascii="Verdana" w:eastAsia="宋体" w:hAnsi="Verdana"/>
        </w:rPr>
        <w:br/>
      </w:r>
      <w:r w:rsidRPr="00C36CBA">
        <w:rPr>
          <w:rFonts w:ascii="Verdana" w:eastAsia="宋体" w:hAnsi="Verdana"/>
        </w:rPr>
        <w:t>我早就想到，那出了名的蒙上眼睛品测香烟的做法也该应用到城市蔬菜上来。</w:t>
      </w:r>
      <w:r w:rsidRPr="00C36CBA">
        <w:rPr>
          <w:rFonts w:ascii="Verdana" w:eastAsia="宋体" w:hAnsi="Verdana"/>
        </w:rPr>
        <w:t xml:space="preserve"> </w:t>
      </w:r>
      <w:r w:rsidRPr="00C36CBA">
        <w:rPr>
          <w:rFonts w:ascii="Verdana" w:eastAsia="宋体" w:hAnsi="Verdana"/>
        </w:rPr>
        <w:br/>
        <w:t>For I am sure that if you pureed them blindfolded , you couldn’t tee(</w:t>
      </w:r>
      <w:r w:rsidRPr="00C36CBA">
        <w:rPr>
          <w:rFonts w:ascii="Verdana" w:eastAsia="宋体" w:hAnsi="Verdana"/>
        </w:rPr>
        <w:t>分辯</w:t>
      </w:r>
      <w:r w:rsidRPr="00C36CBA">
        <w:rPr>
          <w:rFonts w:ascii="Verdana" w:eastAsia="宋体" w:hAnsi="Verdana"/>
        </w:rPr>
        <w:t>) the beans from the peas , the turnips from the squash (</w:t>
      </w:r>
      <w:r w:rsidRPr="00C36CBA">
        <w:rPr>
          <w:rFonts w:ascii="Verdana" w:eastAsia="宋体" w:hAnsi="Verdana"/>
        </w:rPr>
        <w:t>南瓜</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因为我确</w:t>
      </w:r>
      <w:r w:rsidRPr="00C36CBA">
        <w:rPr>
          <w:rFonts w:ascii="Verdana" w:eastAsia="宋体" w:hAnsi="Verdana"/>
        </w:rPr>
        <w:t xml:space="preserve"> </w:t>
      </w:r>
      <w:r w:rsidRPr="00C36CBA">
        <w:rPr>
          <w:rFonts w:ascii="Verdana" w:eastAsia="宋体" w:hAnsi="Verdana"/>
        </w:rPr>
        <w:t>信如果蒙上眼睛品尝蔬菜浓汁，你分辨不出是菜豆还是豌豆</w:t>
      </w:r>
      <w:r w:rsidRPr="00C36CBA">
        <w:rPr>
          <w:rFonts w:ascii="Verdana" w:eastAsia="宋体" w:hAnsi="Verdana"/>
        </w:rPr>
        <w:t>，萝卜还是南瓜。</w:t>
      </w:r>
      <w:r w:rsidRPr="00C36CBA">
        <w:rPr>
          <w:rFonts w:ascii="Verdana" w:eastAsia="宋体" w:hAnsi="Verdana"/>
        </w:rPr>
        <w:t xml:space="preserve"> </w:t>
      </w:r>
      <w:r w:rsidRPr="00C36CBA">
        <w:rPr>
          <w:rFonts w:ascii="Verdana" w:eastAsia="宋体" w:hAnsi="Verdana"/>
        </w:rPr>
        <w:br/>
        <w:t>It is only lately that I have found how much science of genetics (</w:t>
      </w:r>
      <w:r w:rsidRPr="00C36CBA">
        <w:rPr>
          <w:rFonts w:ascii="Verdana" w:eastAsia="宋体" w:hAnsi="Verdana"/>
        </w:rPr>
        <w:t>遺傳</w:t>
      </w:r>
      <w:r w:rsidRPr="00C36CBA">
        <w:rPr>
          <w:rFonts w:ascii="Verdana" w:eastAsia="宋体" w:hAnsi="Verdana"/>
        </w:rPr>
        <w:t xml:space="preserve">)is involved . </w:t>
      </w:r>
      <w:r w:rsidRPr="00C36CBA">
        <w:rPr>
          <w:rFonts w:ascii="Verdana" w:eastAsia="宋体" w:hAnsi="Verdana"/>
        </w:rPr>
        <w:br/>
      </w:r>
      <w:r w:rsidRPr="00C36CBA">
        <w:rPr>
          <w:rFonts w:ascii="Verdana" w:eastAsia="宋体" w:hAnsi="Verdana"/>
        </w:rPr>
        <w:t>只是在最近一段时间我才发现遗传科学在这里起了多大的作用。</w:t>
      </w:r>
      <w:r w:rsidRPr="00C36CBA">
        <w:rPr>
          <w:rFonts w:ascii="Verdana" w:eastAsia="宋体" w:hAnsi="Verdana"/>
        </w:rPr>
        <w:t xml:space="preserve"> </w:t>
      </w:r>
      <w:r w:rsidRPr="00C36CBA">
        <w:rPr>
          <w:rFonts w:ascii="Verdana" w:eastAsia="宋体" w:hAnsi="Verdana"/>
        </w:rPr>
        <w:br/>
        <w:t xml:space="preserve">Agronomists and the like have taken to breeding all sorts of vegetables and fruits ----changing their original nature . </w:t>
      </w:r>
      <w:r w:rsidRPr="00C36CBA">
        <w:rPr>
          <w:rFonts w:ascii="Verdana" w:eastAsia="宋体" w:hAnsi="Verdana"/>
        </w:rPr>
        <w:br/>
      </w:r>
      <w:r w:rsidRPr="00C36CBA">
        <w:rPr>
          <w:rFonts w:ascii="Verdana" w:eastAsia="宋体" w:hAnsi="Verdana"/>
        </w:rPr>
        <w:t>农学家之类</w:t>
      </w:r>
      <w:r w:rsidRPr="00C36CBA">
        <w:rPr>
          <w:rFonts w:ascii="Verdana" w:eastAsia="宋体" w:hAnsi="Verdana"/>
        </w:rPr>
        <w:t xml:space="preserve"> </w:t>
      </w:r>
      <w:r w:rsidRPr="00C36CBA">
        <w:rPr>
          <w:rFonts w:ascii="Verdana" w:eastAsia="宋体" w:hAnsi="Verdana"/>
        </w:rPr>
        <w:t>的人物搞起</w:t>
      </w:r>
      <w:r w:rsidRPr="00C36CBA">
        <w:rPr>
          <w:rFonts w:ascii="Verdana" w:eastAsia="宋体" w:hAnsi="Verdana"/>
        </w:rPr>
        <w:t>了各种蔬菜和水果的培育一一改变它们原有的特性。</w:t>
      </w:r>
      <w:r w:rsidRPr="00C36CBA">
        <w:rPr>
          <w:rFonts w:ascii="Verdana" w:eastAsia="宋体" w:hAnsi="Verdana"/>
        </w:rPr>
        <w:t xml:space="preserve"> </w:t>
      </w:r>
      <w:r w:rsidRPr="00C36CBA">
        <w:rPr>
          <w:rFonts w:ascii="Verdana" w:eastAsia="宋体" w:hAnsi="Verdana"/>
        </w:rPr>
        <w:br/>
        <w:t xml:space="preserve">This sounds wonderful and often is insane . For the scientists have not as a rule taken any interest whatsoever in the taste of the things they’ve tampered with ! </w:t>
      </w:r>
      <w:r w:rsidRPr="00C36CBA">
        <w:rPr>
          <w:rFonts w:ascii="Verdana" w:eastAsia="宋体" w:hAnsi="Verdana"/>
        </w:rPr>
        <w:br/>
      </w:r>
      <w:r w:rsidRPr="00C36CBA">
        <w:rPr>
          <w:rFonts w:ascii="Verdana" w:eastAsia="宋体" w:hAnsi="Verdana"/>
        </w:rPr>
        <w:t>这听起来妙不可言而常常是极其愚蠢的。因为通常这些科学家在鼓捣这些东西的时候对它们的味道会变得如何丝毫不感兴趣。</w:t>
      </w:r>
      <w:r w:rsidRPr="00C36CBA">
        <w:rPr>
          <w:rFonts w:ascii="Verdana" w:eastAsia="宋体" w:hAnsi="Verdana"/>
        </w:rPr>
        <w:t xml:space="preserve"> </w:t>
      </w:r>
      <w:r w:rsidRPr="00C36CBA">
        <w:rPr>
          <w:rFonts w:ascii="Verdana" w:eastAsia="宋体" w:hAnsi="Verdana"/>
        </w:rPr>
        <w:br/>
        <w:t xml:space="preserve">What they </w:t>
      </w:r>
      <w:r w:rsidRPr="00C36CBA">
        <w:rPr>
          <w:rFonts w:ascii="Verdana" w:eastAsia="宋体" w:hAnsi="Verdana"/>
        </w:rPr>
        <w:t xml:space="preserve">have done is to develop “ improved “ strains of things for every purpose but eating . </w:t>
      </w:r>
      <w:r w:rsidRPr="00C36CBA">
        <w:rPr>
          <w:rFonts w:ascii="Verdana" w:eastAsia="宋体" w:hAnsi="Verdana"/>
        </w:rPr>
        <w:br/>
      </w:r>
      <w:r w:rsidRPr="00C36CBA">
        <w:rPr>
          <w:rFonts w:ascii="Verdana" w:eastAsia="宋体" w:hAnsi="Verdana"/>
        </w:rPr>
        <w:t>他们为了各种目的培育</w:t>
      </w:r>
      <w:r w:rsidRPr="00C36CBA">
        <w:rPr>
          <w:rFonts w:ascii="Verdana" w:eastAsia="宋体" w:hAnsi="Verdana"/>
        </w:rPr>
        <w:t>“</w:t>
      </w:r>
      <w:r w:rsidRPr="00C36CBA">
        <w:rPr>
          <w:rFonts w:ascii="Verdana" w:eastAsia="宋体" w:hAnsi="Verdana"/>
        </w:rPr>
        <w:t>改良</w:t>
      </w:r>
      <w:r w:rsidRPr="00C36CBA">
        <w:rPr>
          <w:rFonts w:ascii="Verdana" w:eastAsia="宋体" w:hAnsi="Verdana"/>
        </w:rPr>
        <w:t>”</w:t>
      </w:r>
      <w:r w:rsidRPr="00C36CBA">
        <w:rPr>
          <w:rFonts w:ascii="Verdana" w:eastAsia="宋体" w:hAnsi="Verdana"/>
        </w:rPr>
        <w:t>品种，却不考虑吃。</w:t>
      </w:r>
      <w:r w:rsidRPr="00C36CBA">
        <w:rPr>
          <w:rFonts w:ascii="Verdana" w:eastAsia="宋体" w:hAnsi="Verdana"/>
        </w:rPr>
        <w:t xml:space="preserve"> </w:t>
      </w:r>
      <w:r w:rsidRPr="00C36CBA">
        <w:rPr>
          <w:rFonts w:ascii="Verdana" w:eastAsia="宋体" w:hAnsi="Verdana"/>
        </w:rPr>
        <w:br/>
        <w:t xml:space="preserve">They work out , say , peas that will ripen all at once . </w:t>
      </w:r>
      <w:r w:rsidRPr="00C36CBA">
        <w:rPr>
          <w:rFonts w:ascii="Verdana" w:eastAsia="宋体" w:hAnsi="Verdana"/>
        </w:rPr>
        <w:br/>
      </w:r>
      <w:r w:rsidRPr="00C36CBA">
        <w:rPr>
          <w:rFonts w:ascii="Verdana" w:eastAsia="宋体" w:hAnsi="Verdana"/>
        </w:rPr>
        <w:t>例如，他们搞出了成熟快的豌豆品种，</w:t>
      </w:r>
      <w:r w:rsidRPr="00C36CBA">
        <w:rPr>
          <w:rFonts w:ascii="Verdana" w:eastAsia="宋体" w:hAnsi="Verdana"/>
        </w:rPr>
        <w:t xml:space="preserve"> </w:t>
      </w:r>
      <w:r w:rsidRPr="00C36CBA">
        <w:rPr>
          <w:rFonts w:ascii="Verdana" w:eastAsia="宋体" w:hAnsi="Verdana"/>
        </w:rPr>
        <w:br/>
        <w:t>The farmers can then harvest his peas and thresh them and be done w</w:t>
      </w:r>
      <w:r w:rsidRPr="00C36CBA">
        <w:rPr>
          <w:rFonts w:ascii="Verdana" w:eastAsia="宋体" w:hAnsi="Verdana"/>
        </w:rPr>
        <w:t xml:space="preserve">ith them . </w:t>
      </w:r>
      <w:r w:rsidRPr="00C36CBA">
        <w:rPr>
          <w:rFonts w:ascii="Verdana" w:eastAsia="宋体" w:hAnsi="Verdana"/>
        </w:rPr>
        <w:br/>
      </w:r>
      <w:r w:rsidRPr="00C36CBA">
        <w:rPr>
          <w:rFonts w:ascii="Verdana" w:eastAsia="宋体" w:hAnsi="Verdana"/>
        </w:rPr>
        <w:t>这样农民使可以收获，脱粒，然后就完事了</w:t>
      </w:r>
      <w:r w:rsidRPr="00C36CBA">
        <w:rPr>
          <w:rFonts w:ascii="Verdana" w:eastAsia="宋体" w:hAnsi="Verdana"/>
        </w:rPr>
        <w:t xml:space="preserve"> </w:t>
      </w:r>
      <w:r w:rsidRPr="00C36CBA">
        <w:rPr>
          <w:rFonts w:ascii="Verdana" w:eastAsia="宋体" w:hAnsi="Verdana"/>
        </w:rPr>
        <w:br/>
        <w:t xml:space="preserve">It is extremely profitable because it is efficient . What matters if such peas taste like boiled paper wads ? </w:t>
      </w:r>
      <w:r w:rsidRPr="00C36CBA">
        <w:rPr>
          <w:rFonts w:ascii="Verdana" w:eastAsia="宋体" w:hAnsi="Verdana"/>
        </w:rPr>
        <w:br/>
      </w:r>
      <w:r w:rsidRPr="00C36CBA">
        <w:rPr>
          <w:rFonts w:ascii="Verdana" w:eastAsia="宋体" w:hAnsi="Verdana"/>
        </w:rPr>
        <w:t>由于效率高，这种做法极其有利可图。至于这种豌豆吃起来像煮纸团，又有什么关系呢？</w:t>
      </w:r>
      <w:r w:rsidRPr="00C36CBA">
        <w:rPr>
          <w:rFonts w:ascii="Verdana" w:eastAsia="宋体" w:hAnsi="Verdana"/>
        </w:rPr>
        <w:t xml:space="preserve"> </w:t>
      </w:r>
      <w:r w:rsidRPr="00C36CBA">
        <w:rPr>
          <w:rFonts w:ascii="Verdana" w:eastAsia="宋体" w:hAnsi="Verdana"/>
        </w:rPr>
        <w:br/>
        <w:t>Geneticists have gone crazy over such “ opportunities “. They ‘ve devel</w:t>
      </w:r>
      <w:r w:rsidRPr="00C36CBA">
        <w:rPr>
          <w:rFonts w:ascii="Verdana" w:eastAsia="宋体" w:hAnsi="Verdana"/>
        </w:rPr>
        <w:t xml:space="preserve">oped string beans that are straight instead of curved , and all one length . </w:t>
      </w:r>
      <w:r w:rsidRPr="00C36CBA">
        <w:rPr>
          <w:rFonts w:ascii="Verdana" w:eastAsia="宋体" w:hAnsi="Verdana"/>
        </w:rPr>
        <w:br/>
      </w:r>
      <w:r w:rsidRPr="00C36CBA">
        <w:rPr>
          <w:rFonts w:ascii="Verdana" w:eastAsia="宋体" w:hAnsi="Verdana"/>
        </w:rPr>
        <w:t>遗传学家对于这一类的</w:t>
      </w:r>
      <w:r w:rsidRPr="00C36CBA">
        <w:rPr>
          <w:rFonts w:ascii="Verdana" w:eastAsia="宋体" w:hAnsi="Verdana"/>
        </w:rPr>
        <w:t>“</w:t>
      </w:r>
      <w:r w:rsidRPr="00C36CBA">
        <w:rPr>
          <w:rFonts w:ascii="Verdana" w:eastAsia="宋体" w:hAnsi="Verdana"/>
        </w:rPr>
        <w:t>机会</w:t>
      </w:r>
      <w:r w:rsidRPr="00C36CBA">
        <w:rPr>
          <w:rFonts w:ascii="Verdana" w:eastAsia="宋体" w:hAnsi="Verdana"/>
        </w:rPr>
        <w:t>”</w:t>
      </w:r>
      <w:r w:rsidRPr="00C36CBA">
        <w:rPr>
          <w:rFonts w:ascii="Verdana" w:eastAsia="宋体" w:hAnsi="Verdana"/>
        </w:rPr>
        <w:t>简直着了迷，培育出直的而不是弯的菜豆，而且全都一样长。</w:t>
      </w:r>
      <w:r w:rsidRPr="00C36CBA">
        <w:rPr>
          <w:rFonts w:ascii="Verdana" w:eastAsia="宋体" w:hAnsi="Verdana"/>
        </w:rPr>
        <w:t xml:space="preserve"> </w:t>
      </w:r>
      <w:r w:rsidRPr="00C36CBA">
        <w:rPr>
          <w:rFonts w:ascii="Verdana" w:eastAsia="宋体" w:hAnsi="Verdana"/>
        </w:rPr>
        <w:br/>
        <w:t xml:space="preserve">This makes them easier to pack in cans , even if , when eating them , you can’t tell them from tender string . </w:t>
      </w:r>
      <w:r w:rsidRPr="00C36CBA">
        <w:rPr>
          <w:rFonts w:ascii="Verdana" w:eastAsia="宋体" w:hAnsi="Verdana"/>
        </w:rPr>
        <w:br/>
      </w:r>
      <w:r w:rsidRPr="00C36CBA">
        <w:rPr>
          <w:rFonts w:ascii="Verdana" w:eastAsia="宋体" w:hAnsi="Verdana"/>
        </w:rPr>
        <w:t>这样做起罐头来容易，哪怕吃的时候你分不出吃的是</w:t>
      </w:r>
      <w:r w:rsidRPr="00C36CBA">
        <w:rPr>
          <w:rFonts w:ascii="Verdana" w:eastAsia="宋体" w:hAnsi="Verdana"/>
        </w:rPr>
        <w:t>菜豆还是嫩菜筋。</w:t>
      </w:r>
      <w:r w:rsidRPr="00C36CBA">
        <w:rPr>
          <w:rFonts w:ascii="Verdana" w:eastAsia="宋体" w:hAnsi="Verdana"/>
        </w:rPr>
        <w:t xml:space="preserve">. </w:t>
      </w:r>
      <w:r w:rsidRPr="00C36CBA">
        <w:rPr>
          <w:rFonts w:ascii="Verdana" w:eastAsia="宋体" w:hAnsi="Verdana"/>
        </w:rPr>
        <w:br/>
        <w:t xml:space="preserve">Ripening time and identity of size and shape are , nowadays , more important in carrots than the fact that they taste like carrots . </w:t>
      </w:r>
      <w:r w:rsidRPr="00C36CBA">
        <w:rPr>
          <w:rFonts w:ascii="Verdana" w:eastAsia="宋体" w:hAnsi="Verdana"/>
        </w:rPr>
        <w:br/>
      </w:r>
      <w:r w:rsidRPr="00C36CBA">
        <w:rPr>
          <w:rFonts w:ascii="Verdana" w:eastAsia="宋体" w:hAnsi="Verdana"/>
        </w:rPr>
        <w:t>现在胡萝卜的成熟时间和大小形状一样比吃起来有胡萝卜味这一事实更为重要。</w:t>
      </w:r>
      <w:r w:rsidRPr="00C36CBA">
        <w:rPr>
          <w:rFonts w:ascii="Verdana" w:eastAsia="宋体" w:hAnsi="Verdana"/>
        </w:rPr>
        <w:t xml:space="preserve"> </w:t>
      </w:r>
      <w:r w:rsidRPr="00C36CBA">
        <w:rPr>
          <w:rFonts w:ascii="Verdana" w:eastAsia="宋体" w:hAnsi="Verdana"/>
        </w:rPr>
        <w:br/>
        <w:t xml:space="preserve">They are producing onions that only vaguely remind you of onions . </w:t>
      </w:r>
      <w:r w:rsidRPr="00C36CBA">
        <w:rPr>
          <w:rFonts w:ascii="Verdana" w:eastAsia="宋体" w:hAnsi="Verdana"/>
        </w:rPr>
        <w:br/>
      </w:r>
      <w:r w:rsidRPr="00C36CBA">
        <w:rPr>
          <w:rFonts w:ascii="Verdana" w:eastAsia="宋体" w:hAnsi="Verdana"/>
        </w:rPr>
        <w:t>他们生产的洋</w:t>
      </w:r>
      <w:r w:rsidRPr="00C36CBA">
        <w:rPr>
          <w:rFonts w:ascii="Verdana" w:eastAsia="宋体" w:hAnsi="Verdana"/>
        </w:rPr>
        <w:t>葱只能使你模模糊糊地有那么一点感到像洋葱。</w:t>
      </w:r>
      <w:r w:rsidRPr="00C36CBA">
        <w:rPr>
          <w:rFonts w:ascii="Verdana" w:eastAsia="宋体" w:hAnsi="Verdana"/>
        </w:rPr>
        <w:t xml:space="preserve"> </w:t>
      </w:r>
      <w:r w:rsidRPr="00C36CBA">
        <w:rPr>
          <w:rFonts w:ascii="Verdana" w:eastAsia="宋体" w:hAnsi="Verdana"/>
        </w:rPr>
        <w:br/>
        <w:t xml:space="preserve">We are getting some varieties , in fact , that have less flavor than the water off last week’s leeks . </w:t>
      </w:r>
      <w:r w:rsidRPr="00C36CBA">
        <w:rPr>
          <w:rFonts w:ascii="Verdana" w:eastAsia="宋体" w:hAnsi="Verdana"/>
        </w:rPr>
        <w:br/>
      </w:r>
      <w:r w:rsidRPr="00C36CBA">
        <w:rPr>
          <w:rFonts w:ascii="Verdana" w:eastAsia="宋体" w:hAnsi="Verdana"/>
        </w:rPr>
        <w:t>事实上，</w:t>
      </w:r>
      <w:r w:rsidRPr="00C36CBA">
        <w:rPr>
          <w:rFonts w:ascii="Verdana" w:eastAsia="宋体" w:hAnsi="Verdana"/>
        </w:rPr>
        <w:t xml:space="preserve"> </w:t>
      </w:r>
      <w:r w:rsidRPr="00C36CBA">
        <w:rPr>
          <w:rFonts w:ascii="Verdana" w:eastAsia="宋体" w:hAnsi="Verdana"/>
        </w:rPr>
        <w:t>现在有些品种的洋葱还不如放了一星期的韭菜汁水味道足</w:t>
      </w:r>
      <w:r w:rsidRPr="00C36CBA">
        <w:rPr>
          <w:rFonts w:ascii="Verdana" w:eastAsia="宋体" w:hAnsi="Verdana"/>
        </w:rPr>
        <w:t xml:space="preserve"> </w:t>
      </w:r>
      <w:r w:rsidRPr="00C36CBA">
        <w:rPr>
          <w:rFonts w:ascii="Verdana" w:eastAsia="宋体" w:hAnsi="Verdana"/>
        </w:rPr>
        <w:br/>
        <w:t xml:space="preserve">Yet , if people don’t eat onions because they taste like onions , what do they eat them for </w:t>
      </w:r>
      <w:r w:rsidRPr="00C36CBA">
        <w:rPr>
          <w:rFonts w:ascii="Verdana" w:eastAsia="宋体" w:hAnsi="Verdana"/>
        </w:rPr>
        <w:br/>
      </w:r>
      <w:r w:rsidRPr="00C36CBA">
        <w:rPr>
          <w:rFonts w:ascii="Verdana" w:eastAsia="宋体" w:hAnsi="Verdana"/>
        </w:rPr>
        <w:t>如果人们</w:t>
      </w:r>
      <w:r w:rsidRPr="00C36CBA">
        <w:rPr>
          <w:rFonts w:ascii="Verdana" w:eastAsia="宋体" w:hAnsi="Verdana"/>
        </w:rPr>
        <w:t>吃洋葱不是因为它们有洋葱的味道，那么人们究竟为什么要吃洋葱呢？</w:t>
      </w:r>
      <w:r w:rsidRPr="00C36CBA">
        <w:rPr>
          <w:rFonts w:ascii="Verdana" w:eastAsia="宋体" w:hAnsi="Verdana"/>
        </w:rPr>
        <w:t xml:space="preserve"> </w:t>
      </w:r>
      <w:r w:rsidRPr="00C36CBA">
        <w:rPr>
          <w:rFonts w:ascii="Verdana" w:eastAsia="宋体" w:hAnsi="Verdana"/>
        </w:rPr>
        <w:br/>
        <w:t>The women’s magazines are about one third dedicated(</w:t>
      </w:r>
      <w:r w:rsidRPr="00C36CBA">
        <w:rPr>
          <w:rFonts w:ascii="Verdana" w:eastAsia="宋体" w:hAnsi="Verdana"/>
        </w:rPr>
        <w:t>專注於</w:t>
      </w:r>
      <w:r w:rsidRPr="00C36CBA">
        <w:rPr>
          <w:rFonts w:ascii="Verdana" w:eastAsia="宋体" w:hAnsi="Verdana"/>
        </w:rPr>
        <w:t>)to clothes , one third to mild comment on sex , and the other third to recipes (</w:t>
      </w:r>
      <w:r w:rsidRPr="00C36CBA">
        <w:rPr>
          <w:rFonts w:ascii="Verdana" w:eastAsia="宋体" w:hAnsi="Verdana"/>
        </w:rPr>
        <w:t>菜譜</w:t>
      </w:r>
      <w:r w:rsidRPr="00C36CBA">
        <w:rPr>
          <w:rFonts w:ascii="Verdana" w:eastAsia="宋体" w:hAnsi="Verdana"/>
        </w:rPr>
        <w:t xml:space="preserve">)and pictures of handsome salads , desserts , and main courses . </w:t>
      </w:r>
      <w:r w:rsidRPr="00C36CBA">
        <w:rPr>
          <w:rFonts w:ascii="Verdana" w:eastAsia="宋体" w:hAnsi="Verdana"/>
        </w:rPr>
        <w:br/>
      </w:r>
      <w:r w:rsidRPr="00C36CBA">
        <w:rPr>
          <w:rFonts w:ascii="Verdana" w:eastAsia="宋体" w:hAnsi="Verdana"/>
        </w:rPr>
        <w:t>妇女杂志大约</w:t>
      </w:r>
      <w:r w:rsidRPr="00C36CBA">
        <w:rPr>
          <w:rFonts w:ascii="Verdana" w:eastAsia="宋体" w:hAnsi="Verdana"/>
        </w:rPr>
        <w:t>1</w:t>
      </w:r>
      <w:r w:rsidRPr="00C36CBA">
        <w:rPr>
          <w:rFonts w:ascii="Verdana" w:eastAsia="宋体" w:hAnsi="Verdana"/>
        </w:rPr>
        <w:t>／</w:t>
      </w:r>
      <w:r w:rsidRPr="00C36CBA">
        <w:rPr>
          <w:rFonts w:ascii="Verdana" w:eastAsia="宋体" w:hAnsi="Verdana"/>
        </w:rPr>
        <w:t>3</w:t>
      </w:r>
      <w:r w:rsidRPr="00C36CBA">
        <w:rPr>
          <w:rFonts w:ascii="Verdana" w:eastAsia="宋体" w:hAnsi="Verdana"/>
        </w:rPr>
        <w:t>的篇幅是关于衣着的，</w:t>
      </w:r>
      <w:r w:rsidRPr="00C36CBA">
        <w:rPr>
          <w:rFonts w:ascii="Verdana" w:eastAsia="宋体" w:hAnsi="Verdana"/>
        </w:rPr>
        <w:t>l</w:t>
      </w:r>
      <w:r w:rsidRPr="00C36CBA">
        <w:rPr>
          <w:rFonts w:ascii="Verdana" w:eastAsia="宋体" w:hAnsi="Verdana"/>
        </w:rPr>
        <w:t>／</w:t>
      </w:r>
      <w:r w:rsidRPr="00C36CBA">
        <w:rPr>
          <w:rFonts w:ascii="Verdana" w:eastAsia="宋体" w:hAnsi="Verdana"/>
        </w:rPr>
        <w:t>3</w:t>
      </w:r>
      <w:r w:rsidRPr="00C36CBA">
        <w:rPr>
          <w:rFonts w:ascii="Verdana" w:eastAsia="宋体" w:hAnsi="Verdana"/>
        </w:rPr>
        <w:t>是对两性关系的温和评论，另外的</w:t>
      </w:r>
      <w:r w:rsidRPr="00C36CBA">
        <w:rPr>
          <w:rFonts w:ascii="Verdana" w:eastAsia="宋体" w:hAnsi="Verdana"/>
        </w:rPr>
        <w:t>l</w:t>
      </w:r>
      <w:r w:rsidRPr="00C36CBA">
        <w:rPr>
          <w:rFonts w:ascii="Verdana" w:eastAsia="宋体" w:hAnsi="Verdana"/>
        </w:rPr>
        <w:t>／</w:t>
      </w:r>
      <w:r w:rsidRPr="00C36CBA">
        <w:rPr>
          <w:rFonts w:ascii="Verdana" w:eastAsia="宋体" w:hAnsi="Verdana"/>
        </w:rPr>
        <w:t>3</w:t>
      </w:r>
      <w:r w:rsidRPr="00C36CBA">
        <w:rPr>
          <w:rFonts w:ascii="Verdana" w:eastAsia="宋体" w:hAnsi="Verdana"/>
        </w:rPr>
        <w:t>则是菜谱和美观的沙拉，甜食和主菜的图片</w:t>
      </w:r>
      <w:r w:rsidRPr="00C36CBA">
        <w:rPr>
          <w:rFonts w:ascii="Verdana" w:eastAsia="宋体" w:hAnsi="Verdana"/>
        </w:rPr>
        <w:t xml:space="preserve"> </w:t>
      </w:r>
      <w:r w:rsidRPr="00C36CBA">
        <w:rPr>
          <w:rFonts w:ascii="Verdana" w:eastAsia="宋体" w:hAnsi="Verdana"/>
        </w:rPr>
        <w:br/>
        <w:t xml:space="preserve">“ Institutes “ exist to experiment and tell housewives how to cook attractive meals and how to turn leftovers into works of art . </w:t>
      </w:r>
      <w:r w:rsidRPr="00C36CBA">
        <w:rPr>
          <w:rFonts w:ascii="Verdana" w:eastAsia="宋体" w:hAnsi="Verdana"/>
        </w:rPr>
        <w:br/>
      </w:r>
      <w:r w:rsidRPr="00C36CBA">
        <w:rPr>
          <w:rFonts w:ascii="Verdana" w:eastAsia="宋体" w:hAnsi="Verdana"/>
        </w:rPr>
        <w:t>有</w:t>
      </w:r>
      <w:r w:rsidRPr="00C36CBA">
        <w:rPr>
          <w:rFonts w:ascii="Verdana" w:eastAsia="宋体" w:hAnsi="Verdana"/>
        </w:rPr>
        <w:t>“</w:t>
      </w:r>
      <w:r w:rsidRPr="00C36CBA">
        <w:rPr>
          <w:rFonts w:ascii="Verdana" w:eastAsia="宋体" w:hAnsi="Verdana"/>
        </w:rPr>
        <w:t>训练班</w:t>
      </w:r>
      <w:r w:rsidRPr="00C36CBA">
        <w:rPr>
          <w:rFonts w:ascii="Verdana" w:eastAsia="宋体" w:hAnsi="Verdana"/>
        </w:rPr>
        <w:t>”</w:t>
      </w:r>
      <w:r w:rsidRPr="00C36CBA">
        <w:rPr>
          <w:rFonts w:ascii="Verdana" w:eastAsia="宋体" w:hAnsi="Verdana"/>
        </w:rPr>
        <w:t>专门试验，教给主妇们如何烹制一餐好看的食物，如何把剩菜变成艺术品。</w:t>
      </w:r>
      <w:r w:rsidRPr="00C36CBA">
        <w:rPr>
          <w:rFonts w:ascii="Verdana" w:eastAsia="宋体" w:hAnsi="Verdana"/>
        </w:rPr>
        <w:t xml:space="preserve"> </w:t>
      </w:r>
      <w:r w:rsidRPr="00C36CBA">
        <w:rPr>
          <w:rFonts w:ascii="Verdana" w:eastAsia="宋体" w:hAnsi="Verdana"/>
        </w:rPr>
        <w:br/>
        <w:t>The food thus pictured looks like famous p</w:t>
      </w:r>
      <w:r w:rsidRPr="00C36CBA">
        <w:rPr>
          <w:rFonts w:ascii="Verdana" w:eastAsia="宋体" w:hAnsi="Verdana"/>
        </w:rPr>
        <w:t xml:space="preserve">aintings of still life . The only trouble is it’s tasteless . </w:t>
      </w:r>
      <w:r w:rsidRPr="00C36CBA">
        <w:rPr>
          <w:rFonts w:ascii="Verdana" w:eastAsia="宋体" w:hAnsi="Verdana"/>
        </w:rPr>
        <w:br/>
      </w:r>
      <w:r w:rsidRPr="00C36CBA">
        <w:rPr>
          <w:rFonts w:ascii="Verdana" w:eastAsia="宋体" w:hAnsi="Verdana"/>
        </w:rPr>
        <w:t>这样，拍成照片</w:t>
      </w:r>
      <w:r w:rsidRPr="00C36CBA">
        <w:rPr>
          <w:rFonts w:ascii="Verdana" w:eastAsia="宋体" w:hAnsi="Verdana"/>
        </w:rPr>
        <w:t xml:space="preserve"> </w:t>
      </w:r>
      <w:r w:rsidRPr="00C36CBA">
        <w:rPr>
          <w:rFonts w:ascii="Verdana" w:eastAsia="宋体" w:hAnsi="Verdana"/>
        </w:rPr>
        <w:t>的食物看上去就像一幅著名的静物画。唯一不尽人意的问题是吃起来没有味道。</w:t>
      </w:r>
      <w:r w:rsidRPr="00C36CBA">
        <w:rPr>
          <w:rFonts w:ascii="Verdana" w:eastAsia="宋体" w:hAnsi="Verdana"/>
        </w:rPr>
        <w:br/>
        <w:t xml:space="preserve">I wonder if this blandness of our diet doesn’t explain why so many of us are overweight and even dangerously so . </w:t>
      </w:r>
      <w:r w:rsidRPr="00C36CBA">
        <w:rPr>
          <w:rFonts w:ascii="Verdana" w:eastAsia="宋体" w:hAnsi="Verdana"/>
        </w:rPr>
        <w:br/>
      </w:r>
      <w:r w:rsidRPr="00C36CBA">
        <w:rPr>
          <w:rFonts w:ascii="Verdana" w:eastAsia="宋体" w:hAnsi="Verdana"/>
        </w:rPr>
        <w:t>我在想不知道我们饮食的这种淡而无味的状况，是不是造成我们之中这么多人</w:t>
      </w:r>
      <w:r w:rsidRPr="00C36CBA">
        <w:rPr>
          <w:rFonts w:ascii="Verdana" w:eastAsia="宋体" w:hAnsi="Verdana"/>
        </w:rPr>
        <w:t>过于肥胖的原因，有的甚至胖到了危险的程度</w:t>
      </w:r>
      <w:r w:rsidRPr="00C36CBA">
        <w:rPr>
          <w:rFonts w:ascii="Verdana" w:eastAsia="宋体" w:hAnsi="Verdana"/>
        </w:rPr>
        <w:t xml:space="preserve">` </w:t>
      </w:r>
      <w:r w:rsidRPr="00C36CBA">
        <w:rPr>
          <w:rFonts w:ascii="Verdana" w:eastAsia="宋体" w:hAnsi="Verdana"/>
        </w:rPr>
        <w:br/>
        <w:t xml:space="preserve">When things had flavor , we knew what we were eating all the while ----and it satisfied us . </w:t>
      </w:r>
      <w:r w:rsidRPr="00C36CBA">
        <w:rPr>
          <w:rFonts w:ascii="Verdana" w:eastAsia="宋体" w:hAnsi="Verdana"/>
        </w:rPr>
        <w:br/>
      </w:r>
      <w:r w:rsidRPr="00C36CBA">
        <w:rPr>
          <w:rFonts w:ascii="Verdana" w:eastAsia="宋体" w:hAnsi="Verdana"/>
        </w:rPr>
        <w:t>当食物有滋味的时候，我们从</w:t>
      </w:r>
      <w:r w:rsidRPr="00C36CBA">
        <w:rPr>
          <w:rFonts w:ascii="Verdana" w:eastAsia="宋体" w:hAnsi="Verdana"/>
        </w:rPr>
        <w:t xml:space="preserve"> </w:t>
      </w:r>
      <w:r w:rsidRPr="00C36CBA">
        <w:rPr>
          <w:rFonts w:ascii="Verdana" w:eastAsia="宋体" w:hAnsi="Verdana"/>
        </w:rPr>
        <w:t>头到尾都知道自己吃的是什么，从中得到满足。</w:t>
      </w:r>
      <w:r w:rsidRPr="00C36CBA">
        <w:rPr>
          <w:rFonts w:ascii="Verdana" w:eastAsia="宋体" w:hAnsi="Verdana"/>
        </w:rPr>
        <w:t xml:space="preserve"> </w:t>
      </w:r>
      <w:r w:rsidRPr="00C36CBA">
        <w:rPr>
          <w:rFonts w:ascii="Verdana" w:eastAsia="宋体" w:hAnsi="Verdana"/>
        </w:rPr>
        <w:br/>
        <w:t xml:space="preserve">A teaspoonful of my mother-in-law ‘s wild strawberry jam will entirely satisfy your jam desire . </w:t>
      </w:r>
      <w:r w:rsidRPr="00C36CBA">
        <w:rPr>
          <w:rFonts w:ascii="Verdana" w:eastAsia="宋体" w:hAnsi="Verdana"/>
        </w:rPr>
        <w:br/>
      </w:r>
      <w:r w:rsidRPr="00C36CBA">
        <w:rPr>
          <w:rFonts w:ascii="Verdana" w:eastAsia="宋体" w:hAnsi="Verdana"/>
        </w:rPr>
        <w:t>尝一茶匙</w:t>
      </w:r>
      <w:r w:rsidRPr="00C36CBA">
        <w:rPr>
          <w:rFonts w:ascii="Verdana" w:eastAsia="宋体" w:hAnsi="Verdana"/>
        </w:rPr>
        <w:t>我岳母做的草萄酱就能完全满足你的果酱欲。</w:t>
      </w:r>
      <w:r w:rsidRPr="00C36CBA">
        <w:rPr>
          <w:rFonts w:ascii="Verdana" w:eastAsia="宋体" w:hAnsi="Verdana"/>
        </w:rPr>
        <w:t xml:space="preserve"> </w:t>
      </w:r>
      <w:r w:rsidRPr="00C36CBA">
        <w:rPr>
          <w:rFonts w:ascii="Verdana" w:eastAsia="宋体" w:hAnsi="Verdana"/>
        </w:rPr>
        <w:br/>
        <w:t xml:space="preserve">But , of the average tinned or glass packed strawberry jam , you need half a cupful to get the idea of what you’re eating . </w:t>
      </w:r>
      <w:r w:rsidRPr="00C36CBA">
        <w:rPr>
          <w:rFonts w:ascii="Verdana" w:eastAsia="宋体" w:hAnsi="Verdana"/>
        </w:rPr>
        <w:br/>
      </w:r>
      <w:r w:rsidRPr="00C36CBA">
        <w:rPr>
          <w:rFonts w:ascii="Verdana" w:eastAsia="宋体" w:hAnsi="Verdana"/>
        </w:rPr>
        <w:t>但是一般的罐头或瓶装草毒酱你得吃上半茶杯才知道自己吃的是什么。</w:t>
      </w:r>
      <w:r w:rsidRPr="00C36CBA">
        <w:rPr>
          <w:rFonts w:ascii="Verdana" w:eastAsia="宋体" w:hAnsi="Verdana"/>
        </w:rPr>
        <w:t xml:space="preserve"> </w:t>
      </w:r>
      <w:r w:rsidRPr="00C36CBA">
        <w:rPr>
          <w:rFonts w:ascii="Verdana" w:eastAsia="宋体" w:hAnsi="Verdana"/>
        </w:rPr>
        <w:br/>
        <w:t xml:space="preserve">That thought is worthy of genuine scientific investigation . </w:t>
      </w:r>
      <w:r w:rsidRPr="00C36CBA">
        <w:rPr>
          <w:rFonts w:ascii="Verdana" w:eastAsia="宋体" w:hAnsi="Verdana"/>
        </w:rPr>
        <w:br/>
      </w:r>
      <w:r w:rsidRPr="00C36CBA">
        <w:rPr>
          <w:rFonts w:ascii="Verdana" w:eastAsia="宋体" w:hAnsi="Verdana"/>
        </w:rPr>
        <w:t>上述的那种想法是值得去进行真</w:t>
      </w:r>
      <w:r w:rsidRPr="00C36CBA">
        <w:rPr>
          <w:rFonts w:ascii="Verdana" w:eastAsia="宋体" w:hAnsi="Verdana"/>
        </w:rPr>
        <w:t>正的科学研究。</w:t>
      </w:r>
      <w:r w:rsidRPr="00C36CBA">
        <w:rPr>
          <w:rFonts w:ascii="Verdana" w:eastAsia="宋体" w:hAnsi="Verdana"/>
        </w:rPr>
        <w:t xml:space="preserve"> </w:t>
      </w:r>
      <w:r w:rsidRPr="00C36CBA">
        <w:rPr>
          <w:rFonts w:ascii="Verdana" w:eastAsia="宋体" w:hAnsi="Verdana"/>
        </w:rPr>
        <w:br/>
        <w:t xml:space="preserve">It is merely a hypothesis , so far , and my own . </w:t>
      </w:r>
      <w:r w:rsidRPr="00C36CBA">
        <w:rPr>
          <w:rFonts w:ascii="Verdana" w:eastAsia="宋体" w:hAnsi="Verdana"/>
        </w:rPr>
        <w:br/>
      </w:r>
      <w:r w:rsidRPr="00C36CBA">
        <w:rPr>
          <w:rFonts w:ascii="Verdana" w:eastAsia="宋体" w:hAnsi="Verdana"/>
        </w:rPr>
        <w:t>迄今为止，这仅仅是一种假设。而且是我个人的假设。</w:t>
      </w:r>
      <w:r w:rsidRPr="00C36CBA">
        <w:rPr>
          <w:rFonts w:ascii="Verdana" w:eastAsia="宋体" w:hAnsi="Verdana"/>
        </w:rPr>
        <w:t xml:space="preserve">` </w:t>
      </w:r>
      <w:r w:rsidRPr="00C36CBA">
        <w:rPr>
          <w:rFonts w:ascii="Verdana" w:eastAsia="宋体" w:hAnsi="Verdana"/>
        </w:rPr>
        <w:br/>
        <w:t xml:space="preserve">But people have been eating according to flavor for upwards of a billion years . </w:t>
      </w:r>
      <w:r w:rsidRPr="00C36CBA">
        <w:rPr>
          <w:rFonts w:ascii="Verdana" w:eastAsia="宋体" w:hAnsi="Verdana"/>
        </w:rPr>
        <w:br/>
      </w:r>
      <w:r w:rsidRPr="00C36CBA">
        <w:rPr>
          <w:rFonts w:ascii="Verdana" w:eastAsia="宋体" w:hAnsi="Verdana"/>
        </w:rPr>
        <w:t>但是人们已经根据滋味来吃东西吃了十亿年以上了。</w:t>
      </w:r>
      <w:r w:rsidRPr="00C36CBA">
        <w:rPr>
          <w:rFonts w:ascii="Verdana" w:eastAsia="宋体" w:hAnsi="Verdana"/>
        </w:rPr>
        <w:t xml:space="preserve"> </w:t>
      </w:r>
      <w:r w:rsidRPr="00C36CBA">
        <w:rPr>
          <w:rFonts w:ascii="Verdana" w:eastAsia="宋体" w:hAnsi="Verdana"/>
        </w:rPr>
        <w:br/>
        <w:t>The need to satisfy the sense of taste may be innate and impor</w:t>
      </w:r>
      <w:r w:rsidRPr="00C36CBA">
        <w:rPr>
          <w:rFonts w:ascii="Verdana" w:eastAsia="宋体" w:hAnsi="Verdana"/>
        </w:rPr>
        <w:t xml:space="preserve">tant . </w:t>
      </w:r>
      <w:r w:rsidRPr="00C36CBA">
        <w:rPr>
          <w:rFonts w:ascii="Verdana" w:eastAsia="宋体" w:hAnsi="Verdana"/>
        </w:rPr>
        <w:br/>
      </w:r>
      <w:r w:rsidRPr="00C36CBA">
        <w:rPr>
          <w:rFonts w:ascii="Verdana" w:eastAsia="宋体" w:hAnsi="Verdana"/>
        </w:rPr>
        <w:t>满足味觉的需要很可能是人天生的重要需求。</w:t>
      </w:r>
      <w:r w:rsidRPr="00C36CBA">
        <w:rPr>
          <w:rFonts w:ascii="Verdana" w:eastAsia="宋体" w:hAnsi="Verdana"/>
        </w:rPr>
        <w:t xml:space="preserve"> </w:t>
      </w:r>
      <w:r w:rsidRPr="00C36CBA">
        <w:rPr>
          <w:rFonts w:ascii="Verdana" w:eastAsia="宋体" w:hAnsi="Verdana"/>
        </w:rPr>
        <w:br/>
        <w:t xml:space="preserve">When food has the flavor of library paste , it may be the instinct of mankind to go on eating in the unconscious hope of finally satisfying the frustrated taste buds . </w:t>
      </w:r>
      <w:r w:rsidRPr="00C36CBA">
        <w:rPr>
          <w:rFonts w:ascii="Verdana" w:eastAsia="宋体" w:hAnsi="Verdana"/>
        </w:rPr>
        <w:br/>
      </w:r>
      <w:r w:rsidRPr="00C36CBA">
        <w:rPr>
          <w:rFonts w:ascii="Verdana" w:eastAsia="宋体" w:hAnsi="Verdana"/>
        </w:rPr>
        <w:t>当食物吃起来像图书馆里的浆糊，也许人类的本能会使他不断地吃下去，不知不觉地希望最终能满足灰心失望的味蕾的渴望。</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In the days when good –tasting food was the rule in American home , obesity(</w:t>
      </w:r>
      <w:r w:rsidRPr="00C36CBA">
        <w:rPr>
          <w:rFonts w:ascii="Verdana" w:eastAsia="宋体" w:hAnsi="Verdana"/>
        </w:rPr>
        <w:t>肥胖</w:t>
      </w:r>
      <w:r w:rsidRPr="00C36CBA">
        <w:rPr>
          <w:rFonts w:ascii="Verdana" w:eastAsia="宋体" w:hAnsi="Verdana"/>
        </w:rPr>
        <w:t xml:space="preserve">) wasn’t such a national curse . </w:t>
      </w:r>
      <w:r w:rsidRPr="00C36CBA">
        <w:rPr>
          <w:rFonts w:ascii="Verdana" w:eastAsia="宋体" w:hAnsi="Verdana"/>
        </w:rPr>
        <w:br/>
      </w:r>
      <w:r w:rsidRPr="00C36CBA">
        <w:rPr>
          <w:rFonts w:ascii="Verdana" w:eastAsia="宋体" w:hAnsi="Verdana"/>
        </w:rPr>
        <w:t>在美国家庭食物还是好味道的时候，肥胖症并没有成为这样的全国性的灾难。</w:t>
      </w:r>
      <w:r w:rsidRPr="00C36CBA">
        <w:rPr>
          <w:rFonts w:ascii="Verdana" w:eastAsia="宋体" w:hAnsi="Verdana"/>
        </w:rPr>
        <w:t xml:space="preserve"> </w:t>
      </w:r>
      <w:r w:rsidRPr="00C36CBA">
        <w:rPr>
          <w:rFonts w:ascii="Verdana" w:eastAsia="宋体" w:hAnsi="Verdana"/>
        </w:rPr>
        <w:br/>
        <w:t xml:space="preserve">It is , however , “ deep-freezing “ that has really rung down the curtain on American cookery . </w:t>
      </w:r>
      <w:r w:rsidRPr="00C36CBA">
        <w:rPr>
          <w:rFonts w:ascii="Verdana" w:eastAsia="宋体" w:hAnsi="Verdana"/>
        </w:rPr>
        <w:br/>
      </w:r>
      <w:r w:rsidRPr="00C36CBA">
        <w:rPr>
          <w:rFonts w:ascii="Verdana" w:eastAsia="宋体" w:hAnsi="Verdana"/>
        </w:rPr>
        <w:t>然而真正敲响美国烹调丧</w:t>
      </w:r>
      <w:r w:rsidRPr="00C36CBA">
        <w:rPr>
          <w:rFonts w:ascii="Verdana" w:eastAsia="宋体" w:hAnsi="Verdana"/>
        </w:rPr>
        <w:t>钟的还是</w:t>
      </w:r>
      <w:r w:rsidRPr="00C36CBA">
        <w:rPr>
          <w:rFonts w:ascii="Verdana" w:eastAsia="宋体" w:hAnsi="Verdana"/>
        </w:rPr>
        <w:t>“</w:t>
      </w:r>
      <w:r w:rsidRPr="00C36CBA">
        <w:rPr>
          <w:rFonts w:ascii="Verdana" w:eastAsia="宋体" w:hAnsi="Verdana"/>
        </w:rPr>
        <w:t>低温冷藏</w:t>
      </w:r>
      <w:r w:rsidRPr="00C36CBA">
        <w:rPr>
          <w:rFonts w:ascii="Verdana" w:eastAsia="宋体" w:hAnsi="Verdana"/>
        </w:rPr>
        <w:t>”</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Nothing is improved by the process . I have yet to taste a deep-frozen victual(</w:t>
      </w:r>
      <w:r w:rsidRPr="00C36CBA">
        <w:rPr>
          <w:rFonts w:ascii="Verdana" w:eastAsia="宋体" w:hAnsi="Verdana"/>
        </w:rPr>
        <w:t>食品</w:t>
      </w:r>
      <w:r w:rsidRPr="00C36CBA">
        <w:rPr>
          <w:rFonts w:ascii="Verdana" w:eastAsia="宋体" w:hAnsi="Verdana"/>
        </w:rPr>
        <w:t xml:space="preserve">) that measures up , in flavor , to the fresh , unfrosted original . </w:t>
      </w:r>
      <w:r w:rsidRPr="00C36CBA">
        <w:rPr>
          <w:rFonts w:ascii="Verdana" w:eastAsia="宋体" w:hAnsi="Verdana"/>
        </w:rPr>
        <w:br/>
      </w:r>
      <w:r w:rsidRPr="00C36CBA">
        <w:rPr>
          <w:rFonts w:ascii="Verdana" w:eastAsia="宋体" w:hAnsi="Verdana"/>
        </w:rPr>
        <w:t>这一过程并没有使任何东</w:t>
      </w:r>
      <w:r w:rsidRPr="00C36CBA">
        <w:rPr>
          <w:rFonts w:ascii="Verdana" w:eastAsia="宋体" w:hAnsi="Verdana"/>
        </w:rPr>
        <w:t xml:space="preserve"> </w:t>
      </w:r>
      <w:r w:rsidRPr="00C36CBA">
        <w:rPr>
          <w:rFonts w:ascii="Verdana" w:eastAsia="宋体" w:hAnsi="Verdana"/>
        </w:rPr>
        <w:t>西有所改进。我还从来没尝到过任何经过低温冷藏的食物在味道上能达到新鲜未冻过的同样食物的水平。</w:t>
      </w:r>
      <w:r w:rsidRPr="00C36CBA">
        <w:rPr>
          <w:rFonts w:ascii="Verdana" w:eastAsia="宋体" w:hAnsi="Verdana"/>
        </w:rPr>
        <w:t xml:space="preserve"> </w:t>
      </w:r>
      <w:r w:rsidRPr="00C36CBA">
        <w:rPr>
          <w:rFonts w:ascii="Verdana" w:eastAsia="宋体" w:hAnsi="Verdana"/>
        </w:rPr>
        <w:br/>
        <w:t>And most foods , cooked or uncoo</w:t>
      </w:r>
      <w:r w:rsidRPr="00C36CBA">
        <w:rPr>
          <w:rFonts w:ascii="Verdana" w:eastAsia="宋体" w:hAnsi="Verdana"/>
        </w:rPr>
        <w:t xml:space="preserve">ked , are destroyed in the deep freeze for all people of sense an sensibility . </w:t>
      </w:r>
      <w:r w:rsidRPr="00C36CBA">
        <w:rPr>
          <w:rFonts w:ascii="Verdana" w:eastAsia="宋体" w:hAnsi="Verdana"/>
        </w:rPr>
        <w:br/>
      </w:r>
      <w:r w:rsidRPr="00C36CBA">
        <w:rPr>
          <w:rFonts w:ascii="Verdana" w:eastAsia="宋体" w:hAnsi="Verdana"/>
        </w:rPr>
        <w:t>大多数的食物无论是生是熟，对所有具有理性和感觉的人来说经过低温冷藏后就全完了。</w:t>
      </w:r>
      <w:r w:rsidRPr="00C36CBA">
        <w:rPr>
          <w:rFonts w:ascii="Verdana" w:eastAsia="宋体" w:hAnsi="Verdana"/>
        </w:rPr>
        <w:t xml:space="preserve"> </w:t>
      </w:r>
      <w:r w:rsidRPr="00C36CBA">
        <w:rPr>
          <w:rFonts w:ascii="Verdana" w:eastAsia="宋体" w:hAnsi="Verdana"/>
        </w:rPr>
        <w:br/>
        <w:t>Vegetables with crisp and cracking texture emerge as mush , slippery and stringy as hair nets simmered in Vaseline . The essential oil</w:t>
      </w:r>
      <w:r w:rsidRPr="00C36CBA">
        <w:rPr>
          <w:rFonts w:ascii="Verdana" w:eastAsia="宋体" w:hAnsi="Verdana"/>
        </w:rPr>
        <w:t xml:space="preserve">s that make peas peas ---and cabbage cabbage ----must undergo fission and fusion in freezers . Anyhow , they vanish . Some meats turn to leather . Others to wood pulp . </w:t>
      </w:r>
      <w:r w:rsidRPr="00C36CBA">
        <w:rPr>
          <w:rFonts w:ascii="Verdana" w:eastAsia="宋体" w:hAnsi="Verdana"/>
        </w:rPr>
        <w:br/>
      </w:r>
      <w:r w:rsidRPr="00C36CBA">
        <w:rPr>
          <w:rFonts w:ascii="Verdana" w:eastAsia="宋体" w:hAnsi="Verdana"/>
        </w:rPr>
        <w:t>质地爽脆的蔬菜出来后就像在凡士林中炖过的发网一样粘糊糊，滑溜溜，筋拉拉的。使豌豆成其为豌豆</w:t>
      </w:r>
      <w:r w:rsidRPr="00C36CBA">
        <w:rPr>
          <w:rFonts w:ascii="Verdana" w:eastAsia="宋体" w:hAnsi="Verdana"/>
        </w:rPr>
        <w:t>——</w:t>
      </w:r>
      <w:r w:rsidRPr="00C36CBA">
        <w:rPr>
          <w:rFonts w:ascii="Verdana" w:eastAsia="宋体" w:hAnsi="Verdana"/>
        </w:rPr>
        <w:t>甘蓝成为甘蓝</w:t>
      </w:r>
      <w:r w:rsidRPr="00C36CBA">
        <w:rPr>
          <w:rFonts w:ascii="Verdana" w:eastAsia="宋体" w:hAnsi="Verdana"/>
        </w:rPr>
        <w:t xml:space="preserve">—— </w:t>
      </w:r>
      <w:r w:rsidRPr="00C36CBA">
        <w:rPr>
          <w:rFonts w:ascii="Verdana" w:eastAsia="宋体" w:hAnsi="Verdana"/>
        </w:rPr>
        <w:t>的精油在低温冷藏箱中一定经过裂变与聚变。总之，它们消失了。有</w:t>
      </w:r>
      <w:r w:rsidRPr="00C36CBA">
        <w:rPr>
          <w:rFonts w:ascii="Verdana" w:eastAsia="宋体" w:hAnsi="Verdana"/>
        </w:rPr>
        <w:t>些肉类变成了皮革，另一些则成了木纸浆。</w:t>
      </w:r>
      <w:r w:rsidRPr="00C36CBA">
        <w:rPr>
          <w:rFonts w:ascii="Verdana" w:eastAsia="宋体" w:hAnsi="Verdana"/>
        </w:rPr>
        <w:t xml:space="preserve"> </w:t>
      </w:r>
      <w:r w:rsidRPr="00C36CBA">
        <w:rPr>
          <w:rFonts w:ascii="Verdana" w:eastAsia="宋体" w:hAnsi="Verdana"/>
        </w:rPr>
        <w:br/>
        <w:t>Of course , all this scientific “ food handling “</w:t>
      </w:r>
      <w:r w:rsidRPr="00C36CBA">
        <w:rPr>
          <w:rFonts w:ascii="Verdana" w:eastAsia="宋体" w:hAnsi="Verdana"/>
        </w:rPr>
        <w:t>食品處理</w:t>
      </w:r>
      <w:r w:rsidRPr="00C36CBA">
        <w:rPr>
          <w:rFonts w:ascii="Verdana" w:eastAsia="宋体" w:hAnsi="Verdana"/>
        </w:rPr>
        <w:t xml:space="preserve"> tends to save money . </w:t>
      </w:r>
      <w:r w:rsidRPr="00C36CBA">
        <w:rPr>
          <w:rFonts w:ascii="Verdana" w:eastAsia="宋体" w:hAnsi="Verdana"/>
        </w:rPr>
        <w:br/>
      </w:r>
      <w:r w:rsidRPr="00C36CBA">
        <w:rPr>
          <w:rFonts w:ascii="Verdana" w:eastAsia="宋体" w:hAnsi="Verdana"/>
        </w:rPr>
        <w:t>当然，所有这一切科学的</w:t>
      </w:r>
      <w:r w:rsidRPr="00C36CBA">
        <w:rPr>
          <w:rFonts w:ascii="Verdana" w:eastAsia="宋体" w:hAnsi="Verdana"/>
        </w:rPr>
        <w:t>“</w:t>
      </w:r>
      <w:r w:rsidRPr="00C36CBA">
        <w:rPr>
          <w:rFonts w:ascii="Verdana" w:eastAsia="宋体" w:hAnsi="Verdana"/>
        </w:rPr>
        <w:t>食品处理</w:t>
      </w:r>
      <w:r w:rsidRPr="00C36CBA">
        <w:rPr>
          <w:rFonts w:ascii="Verdana" w:eastAsia="宋体" w:hAnsi="Verdana"/>
        </w:rPr>
        <w:t>”</w:t>
      </w:r>
      <w:r w:rsidRPr="00C36CBA">
        <w:rPr>
          <w:rFonts w:ascii="Verdana" w:eastAsia="宋体" w:hAnsi="Verdana"/>
        </w:rPr>
        <w:t>有助于省钱。</w:t>
      </w:r>
      <w:r w:rsidRPr="00C36CBA">
        <w:rPr>
          <w:rFonts w:ascii="Verdana" w:eastAsia="宋体" w:hAnsi="Verdana"/>
        </w:rPr>
        <w:t xml:space="preserve"> </w:t>
      </w:r>
      <w:r w:rsidRPr="00C36CBA">
        <w:rPr>
          <w:rFonts w:ascii="Verdana" w:eastAsia="宋体" w:hAnsi="Verdana"/>
        </w:rPr>
        <w:br/>
        <w:t xml:space="preserve">It certainly preserves food longer . It reduces work at home . </w:t>
      </w:r>
      <w:r w:rsidRPr="00C36CBA">
        <w:rPr>
          <w:rFonts w:ascii="Verdana" w:eastAsia="宋体" w:hAnsi="Verdana"/>
        </w:rPr>
        <w:br/>
      </w:r>
      <w:r w:rsidRPr="00C36CBA">
        <w:rPr>
          <w:rFonts w:ascii="Verdana" w:eastAsia="宋体" w:hAnsi="Verdana"/>
        </w:rPr>
        <w:t>它当然使食品可以保存更长的时间，减少了家中的家务。</w:t>
      </w:r>
      <w:r w:rsidRPr="00C36CBA">
        <w:rPr>
          <w:rFonts w:ascii="Verdana" w:eastAsia="宋体" w:hAnsi="Verdana"/>
        </w:rPr>
        <w:t xml:space="preserve"> </w:t>
      </w:r>
      <w:r w:rsidRPr="00C36CBA">
        <w:rPr>
          <w:rFonts w:ascii="Verdana" w:eastAsia="宋体" w:hAnsi="Verdana"/>
        </w:rPr>
        <w:br/>
        <w:t xml:space="preserve">But these facts , and especially the last </w:t>
      </w:r>
      <w:r w:rsidRPr="00C36CBA">
        <w:rPr>
          <w:rFonts w:ascii="Verdana" w:eastAsia="宋体" w:hAnsi="Verdana"/>
        </w:rPr>
        <w:t xml:space="preserve">, imply that the first purpose of living is to avoid work ----at home , anyhow . </w:t>
      </w:r>
      <w:r w:rsidRPr="00C36CBA">
        <w:rPr>
          <w:rFonts w:ascii="Verdana" w:eastAsia="宋体" w:hAnsi="Verdana"/>
        </w:rPr>
        <w:br/>
      </w:r>
      <w:r w:rsidRPr="00C36CBA">
        <w:rPr>
          <w:rFonts w:ascii="Verdana" w:eastAsia="宋体" w:hAnsi="Verdana"/>
        </w:rPr>
        <w:t>但是这些事实，尤其是最后一条，意味着生活的第一目的就是避免干活，至少是避免在家里干活。</w:t>
      </w:r>
      <w:r w:rsidRPr="00C36CBA">
        <w:rPr>
          <w:rFonts w:ascii="Verdana" w:eastAsia="宋体" w:hAnsi="Verdana"/>
        </w:rPr>
        <w:t xml:space="preserve"> </w:t>
      </w:r>
      <w:r w:rsidRPr="00C36CBA">
        <w:rPr>
          <w:rFonts w:ascii="Verdana" w:eastAsia="宋体" w:hAnsi="Verdana"/>
        </w:rPr>
        <w:br/>
        <w:t>Without thinking , we are making an important confession(</w:t>
      </w:r>
      <w:r w:rsidRPr="00C36CBA">
        <w:rPr>
          <w:rFonts w:ascii="Verdana" w:eastAsia="宋体" w:hAnsi="Verdana"/>
        </w:rPr>
        <w:t>自白</w:t>
      </w:r>
      <w:r w:rsidRPr="00C36CBA">
        <w:rPr>
          <w:rFonts w:ascii="Verdana" w:eastAsia="宋体" w:hAnsi="Verdana"/>
        </w:rPr>
        <w:t xml:space="preserve">) about ourselves as a nation . </w:t>
      </w:r>
      <w:r w:rsidRPr="00C36CBA">
        <w:rPr>
          <w:rFonts w:ascii="Verdana" w:eastAsia="宋体" w:hAnsi="Verdana"/>
        </w:rPr>
        <w:br/>
      </w:r>
      <w:r w:rsidRPr="00C36CBA">
        <w:rPr>
          <w:rFonts w:ascii="Verdana" w:eastAsia="宋体" w:hAnsi="Verdana"/>
        </w:rPr>
        <w:t>我们作为一个民族不假思索地做出了一个重要的自白：</w:t>
      </w:r>
      <w:r w:rsidRPr="00C36CBA">
        <w:rPr>
          <w:rFonts w:ascii="Verdana" w:eastAsia="宋体" w:hAnsi="Verdana"/>
        </w:rPr>
        <w:t xml:space="preserve"> </w:t>
      </w:r>
      <w:r w:rsidRPr="00C36CBA">
        <w:rPr>
          <w:rFonts w:ascii="Verdana" w:eastAsia="宋体" w:hAnsi="Verdana"/>
        </w:rPr>
        <w:br/>
        <w:t>We are aban</w:t>
      </w:r>
      <w:r w:rsidRPr="00C36CBA">
        <w:rPr>
          <w:rFonts w:ascii="Verdana" w:eastAsia="宋体" w:hAnsi="Verdana"/>
        </w:rPr>
        <w:t xml:space="preserve">doning quality ---even , to some extent , the quality of people . </w:t>
      </w:r>
      <w:r w:rsidRPr="00C36CBA">
        <w:rPr>
          <w:rFonts w:ascii="Verdana" w:eastAsia="宋体" w:hAnsi="Verdana"/>
        </w:rPr>
        <w:br/>
      </w:r>
      <w:r w:rsidRPr="00C36CBA">
        <w:rPr>
          <w:rFonts w:ascii="Verdana" w:eastAsia="宋体" w:hAnsi="Verdana"/>
        </w:rPr>
        <w:t>我们抛弃了质量</w:t>
      </w:r>
      <w:r w:rsidRPr="00C36CBA">
        <w:rPr>
          <w:rFonts w:ascii="Verdana" w:eastAsia="宋体" w:hAnsi="Verdana"/>
        </w:rPr>
        <w:t>——</w:t>
      </w:r>
      <w:r w:rsidRPr="00C36CBA">
        <w:rPr>
          <w:rFonts w:ascii="Verdana" w:eastAsia="宋体" w:hAnsi="Verdana"/>
        </w:rPr>
        <w:t>甚至在某种程度上抛弃了人应有的质量。</w:t>
      </w:r>
      <w:r w:rsidRPr="00C36CBA">
        <w:rPr>
          <w:rFonts w:ascii="Verdana" w:eastAsia="宋体" w:hAnsi="Verdana"/>
        </w:rPr>
        <w:t xml:space="preserve"> </w:t>
      </w:r>
      <w:r w:rsidRPr="00C36CBA">
        <w:rPr>
          <w:rFonts w:ascii="Verdana" w:eastAsia="宋体" w:hAnsi="Verdana"/>
        </w:rPr>
        <w:br/>
        <w:t xml:space="preserve">The “ best “ is becoming too good for us . </w:t>
      </w:r>
      <w:r w:rsidRPr="00C36CBA">
        <w:rPr>
          <w:rFonts w:ascii="Verdana" w:eastAsia="宋体" w:hAnsi="Verdana"/>
        </w:rPr>
        <w:br/>
      </w:r>
      <w:r w:rsidRPr="00C36CBA">
        <w:rPr>
          <w:rFonts w:ascii="Verdana" w:eastAsia="宋体" w:hAnsi="Verdana"/>
        </w:rPr>
        <w:t>我们没有资格享有</w:t>
      </w:r>
      <w:r w:rsidRPr="00C36CBA">
        <w:rPr>
          <w:rFonts w:ascii="Verdana" w:eastAsia="宋体" w:hAnsi="Verdana"/>
        </w:rPr>
        <w:t>“</w:t>
      </w:r>
      <w:r w:rsidRPr="00C36CBA">
        <w:rPr>
          <w:rFonts w:ascii="Verdana" w:eastAsia="宋体" w:hAnsi="Verdana"/>
        </w:rPr>
        <w:t>最好</w:t>
      </w:r>
      <w:r w:rsidRPr="00C36CBA">
        <w:rPr>
          <w:rFonts w:ascii="Verdana" w:eastAsia="宋体" w:hAnsi="Verdana"/>
        </w:rPr>
        <w:t>”</w:t>
      </w:r>
      <w:r w:rsidRPr="00C36CBA">
        <w:rPr>
          <w:rFonts w:ascii="Verdana" w:eastAsia="宋体" w:hAnsi="Verdana"/>
        </w:rPr>
        <w:t>的东西。</w:t>
      </w:r>
      <w:r w:rsidRPr="00C36CBA">
        <w:rPr>
          <w:rFonts w:ascii="Verdana" w:eastAsia="宋体" w:hAnsi="Verdana"/>
        </w:rPr>
        <w:t xml:space="preserve"> </w:t>
      </w:r>
      <w:r w:rsidRPr="00C36CBA">
        <w:rPr>
          <w:rFonts w:ascii="Verdana" w:eastAsia="宋体" w:hAnsi="Verdana"/>
        </w:rPr>
        <w:br/>
        <w:t>We are suckling (</w:t>
      </w:r>
      <w:r w:rsidRPr="00C36CBA">
        <w:rPr>
          <w:rFonts w:ascii="Verdana" w:eastAsia="宋体" w:hAnsi="Verdana"/>
        </w:rPr>
        <w:t>哺乳</w:t>
      </w:r>
      <w:r w:rsidRPr="00C36CBA">
        <w:rPr>
          <w:rFonts w:ascii="Verdana" w:eastAsia="宋体" w:hAnsi="Verdana"/>
        </w:rPr>
        <w:t>)ourselves on machine-made mediocrity(</w:t>
      </w:r>
      <w:r w:rsidRPr="00C36CBA">
        <w:rPr>
          <w:rFonts w:ascii="Verdana" w:eastAsia="宋体" w:hAnsi="Verdana"/>
        </w:rPr>
        <w:t>平庸的東西</w:t>
      </w:r>
      <w:r w:rsidRPr="00C36CBA">
        <w:rPr>
          <w:rFonts w:ascii="Verdana" w:eastAsia="宋体" w:hAnsi="Verdana"/>
        </w:rPr>
        <w:t>) . It is bad for our souls , our mi</w:t>
      </w:r>
      <w:r w:rsidRPr="00C36CBA">
        <w:rPr>
          <w:rFonts w:ascii="Verdana" w:eastAsia="宋体" w:hAnsi="Verdana"/>
        </w:rPr>
        <w:t>nds , and our digestion</w:t>
      </w:r>
      <w:r w:rsidRPr="00C36CBA">
        <w:rPr>
          <w:rFonts w:ascii="Verdana" w:eastAsia="宋体" w:hAnsi="Verdana"/>
        </w:rPr>
        <w:t>（消化）</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我们靠机器制造出来的平庸的东西哺育自己，这对我们的灵魂，我们的头脑和我们的消化都是不好的。</w:t>
      </w:r>
      <w:r w:rsidRPr="00C36CBA">
        <w:rPr>
          <w:rFonts w:ascii="Verdana" w:eastAsia="宋体" w:hAnsi="Verdana"/>
        </w:rPr>
        <w:t xml:space="preserve"> </w:t>
      </w:r>
      <w:r w:rsidRPr="00C36CBA">
        <w:rPr>
          <w:rFonts w:ascii="Verdana" w:eastAsia="宋体" w:hAnsi="Verdana"/>
        </w:rPr>
        <w:br/>
        <w:t>It is the way our wiser and calmer forebears (</w:t>
      </w:r>
      <w:r w:rsidRPr="00C36CBA">
        <w:rPr>
          <w:rFonts w:ascii="Verdana" w:eastAsia="宋体" w:hAnsi="Verdana"/>
        </w:rPr>
        <w:t>祖先</w:t>
      </w:r>
      <w:r w:rsidRPr="00C36CBA">
        <w:rPr>
          <w:rFonts w:ascii="Verdana" w:eastAsia="宋体" w:hAnsi="Verdana"/>
        </w:rPr>
        <w:t xml:space="preserve">)fed , not people , but hogs ; as much as possible and as fast as possible , with no standard of quality . </w:t>
      </w:r>
      <w:r w:rsidRPr="00C36CBA">
        <w:rPr>
          <w:rFonts w:ascii="Verdana" w:eastAsia="宋体" w:hAnsi="Verdana"/>
        </w:rPr>
        <w:br/>
      </w:r>
      <w:r w:rsidRPr="00C36CBA">
        <w:rPr>
          <w:rFonts w:ascii="Verdana" w:eastAsia="宋体" w:hAnsi="Verdana"/>
        </w:rPr>
        <w:t>这是我们较为聪明的，较为冷静的先人用来喂猪而不</w:t>
      </w:r>
      <w:r w:rsidRPr="00C36CBA">
        <w:rPr>
          <w:rFonts w:ascii="Verdana" w:eastAsia="宋体" w:hAnsi="Verdana"/>
        </w:rPr>
        <w:t>是喂人</w:t>
      </w:r>
      <w:r w:rsidRPr="00C36CBA">
        <w:rPr>
          <w:rFonts w:ascii="Verdana" w:eastAsia="宋体" w:hAnsi="Verdana"/>
        </w:rPr>
        <w:t xml:space="preserve"> </w:t>
      </w:r>
      <w:r w:rsidRPr="00C36CBA">
        <w:rPr>
          <w:rFonts w:ascii="Verdana" w:eastAsia="宋体" w:hAnsi="Verdana"/>
        </w:rPr>
        <w:t>的方法。越多越好而且越快越好，根本没有质量的标准。</w:t>
      </w:r>
      <w:r w:rsidRPr="00C36CBA">
        <w:rPr>
          <w:rFonts w:ascii="Verdana" w:eastAsia="宋体" w:hAnsi="Verdana"/>
        </w:rPr>
        <w:t xml:space="preserve"> </w:t>
      </w:r>
      <w:r w:rsidRPr="00C36CBA">
        <w:rPr>
          <w:rFonts w:ascii="Verdana" w:eastAsia="宋体" w:hAnsi="Verdana"/>
        </w:rPr>
        <w:br/>
        <w:t>The Germans say , “ Man is what he eats . “ If this be true , the people of the U.S.A. are well on their way to becoming a faceless mob of mediocrities (</w:t>
      </w:r>
      <w:r w:rsidRPr="00C36CBA">
        <w:rPr>
          <w:rFonts w:ascii="Verdana" w:eastAsia="宋体" w:hAnsi="Verdana"/>
        </w:rPr>
        <w:t>平庸之輩了</w:t>
      </w:r>
      <w:r w:rsidRPr="00C36CBA">
        <w:rPr>
          <w:rFonts w:ascii="Verdana" w:eastAsia="宋体" w:hAnsi="Verdana"/>
        </w:rPr>
        <w:t>).</w:t>
      </w:r>
      <w:r w:rsidRPr="00C36CBA">
        <w:rPr>
          <w:rFonts w:ascii="Verdana" w:eastAsia="宋体" w:hAnsi="Verdana"/>
        </w:rPr>
        <w:br/>
      </w:r>
      <w:r w:rsidRPr="00C36CBA">
        <w:rPr>
          <w:rFonts w:ascii="Verdana" w:eastAsia="宋体" w:hAnsi="Verdana"/>
        </w:rPr>
        <w:t>德国人说：</w:t>
      </w:r>
      <w:r w:rsidRPr="00C36CBA">
        <w:rPr>
          <w:rFonts w:ascii="Verdana" w:eastAsia="宋体" w:hAnsi="Verdana"/>
        </w:rPr>
        <w:t>“</w:t>
      </w:r>
      <w:r w:rsidRPr="00C36CBA">
        <w:rPr>
          <w:rFonts w:ascii="Verdana" w:eastAsia="宋体" w:hAnsi="Verdana"/>
        </w:rPr>
        <w:t>人由其所吃食物定优劣。</w:t>
      </w:r>
      <w:r w:rsidRPr="00C36CBA">
        <w:rPr>
          <w:rFonts w:ascii="Verdana" w:eastAsia="宋体" w:hAnsi="Verdana"/>
        </w:rPr>
        <w:t>”</w:t>
      </w:r>
      <w:r w:rsidRPr="00C36CBA">
        <w:rPr>
          <w:rFonts w:ascii="Verdana" w:eastAsia="宋体" w:hAnsi="Verdana"/>
        </w:rPr>
        <w:t>如果这话是真的，那么美国人就快要变成一群毫无特点的平庸之辈了。</w:t>
      </w:r>
      <w:r w:rsidRPr="00C36CBA">
        <w:rPr>
          <w:rFonts w:ascii="Verdana" w:eastAsia="宋体" w:hAnsi="Verdana"/>
        </w:rPr>
        <w:t xml:space="preserve"> </w:t>
      </w:r>
      <w:r w:rsidRPr="00C36CBA">
        <w:rPr>
          <w:rFonts w:ascii="Verdana" w:eastAsia="宋体" w:hAnsi="Verdana"/>
        </w:rPr>
        <w:br/>
        <w:t>And if we app</w:t>
      </w:r>
      <w:r w:rsidRPr="00C36CBA">
        <w:rPr>
          <w:rFonts w:ascii="Verdana" w:eastAsia="宋体" w:hAnsi="Verdana"/>
        </w:rPr>
        <w:t xml:space="preserve">ly to other attributes the criteria ,we would not want bright children any more ; we’d merely want them to look bright ---and get through school fast . </w:t>
      </w:r>
      <w:r w:rsidRPr="00C36CBA">
        <w:rPr>
          <w:rFonts w:ascii="Verdana" w:eastAsia="宋体" w:hAnsi="Verdana"/>
        </w:rPr>
        <w:br/>
      </w:r>
      <w:r w:rsidRPr="00C36CBA">
        <w:rPr>
          <w:rFonts w:ascii="Verdana" w:eastAsia="宋体" w:hAnsi="Verdana"/>
        </w:rPr>
        <w:t>如果我们以近来用在饮食上的标准来衡量人的其他品质，就会是这个结果。我们不再要聪明的孩子了，我们只要他们看上去聪明就行了</w:t>
      </w:r>
      <w:r w:rsidRPr="00C36CBA">
        <w:rPr>
          <w:rFonts w:ascii="Verdana" w:eastAsia="宋体" w:hAnsi="Verdana"/>
        </w:rPr>
        <w:t>——</w:t>
      </w:r>
      <w:r w:rsidRPr="00C36CBA">
        <w:rPr>
          <w:rFonts w:ascii="Verdana" w:eastAsia="宋体" w:hAnsi="Verdana"/>
        </w:rPr>
        <w:t>而且能快速完成学业。</w:t>
      </w:r>
      <w:r w:rsidRPr="00C36CBA">
        <w:rPr>
          <w:rFonts w:ascii="Verdana" w:eastAsia="宋体" w:hAnsi="Verdana"/>
        </w:rPr>
        <w:t xml:space="preserve"> </w:t>
      </w:r>
      <w:r w:rsidRPr="00C36CBA">
        <w:rPr>
          <w:rFonts w:ascii="Verdana" w:eastAsia="宋体" w:hAnsi="Verdana"/>
        </w:rPr>
        <w:br/>
        <w:t>We wouldn’t be interested in b</w:t>
      </w:r>
      <w:r w:rsidRPr="00C36CBA">
        <w:rPr>
          <w:rFonts w:ascii="Verdana" w:eastAsia="宋体" w:hAnsi="Verdana"/>
        </w:rPr>
        <w:t xml:space="preserve">eautiful women ----just a good paint job . </w:t>
      </w:r>
      <w:r w:rsidRPr="00C36CBA">
        <w:rPr>
          <w:rFonts w:ascii="Verdana" w:eastAsia="宋体" w:hAnsi="Verdana"/>
        </w:rPr>
        <w:br/>
      </w:r>
      <w:r w:rsidRPr="00C36CBA">
        <w:rPr>
          <w:rFonts w:ascii="Verdana" w:eastAsia="宋体" w:hAnsi="Verdana"/>
        </w:rPr>
        <w:t>我们不会对美貌女子感兴趣了，只要涂抹</w:t>
      </w:r>
      <w:r w:rsidRPr="00C36CBA">
        <w:rPr>
          <w:rFonts w:ascii="Verdana" w:eastAsia="宋体" w:hAnsi="Verdana"/>
        </w:rPr>
        <w:t xml:space="preserve"> </w:t>
      </w:r>
      <w:r w:rsidRPr="00C36CBA">
        <w:rPr>
          <w:rFonts w:ascii="Verdana" w:eastAsia="宋体" w:hAnsi="Verdana"/>
        </w:rPr>
        <w:t>得好就行了。</w:t>
      </w:r>
      <w:r w:rsidRPr="00C36CBA">
        <w:rPr>
          <w:rFonts w:ascii="Verdana" w:eastAsia="宋体" w:hAnsi="Verdana"/>
        </w:rPr>
        <w:t xml:space="preserve"> </w:t>
      </w:r>
      <w:r w:rsidRPr="00C36CBA">
        <w:rPr>
          <w:rFonts w:ascii="Verdana" w:eastAsia="宋体" w:hAnsi="Verdana"/>
        </w:rPr>
        <w:br/>
        <w:t xml:space="preserve">And we ‘d be opposed to the most precious quality of man : his individuality , his differentness from the mob . </w:t>
      </w:r>
      <w:r w:rsidRPr="00C36CBA">
        <w:rPr>
          <w:rFonts w:ascii="Verdana" w:eastAsia="宋体" w:hAnsi="Verdana"/>
        </w:rPr>
        <w:br/>
      </w:r>
      <w:r w:rsidRPr="00C36CBA">
        <w:rPr>
          <w:rFonts w:ascii="Verdana" w:eastAsia="宋体" w:hAnsi="Verdana"/>
        </w:rPr>
        <w:t>而且我们会反对人最宝贵的品质人的个性，他与芸芸众生的区别。</w:t>
      </w:r>
      <w:r w:rsidRPr="00C36CBA">
        <w:rPr>
          <w:rFonts w:ascii="Verdana" w:eastAsia="宋体" w:hAnsi="Verdana"/>
        </w:rPr>
        <w:t xml:space="preserve"> </w:t>
      </w:r>
      <w:r w:rsidRPr="00C36CBA">
        <w:rPr>
          <w:rFonts w:ascii="Verdana" w:eastAsia="宋体" w:hAnsi="Verdana"/>
        </w:rPr>
        <w:br/>
        <w:t>There are some people ----sociologists an</w:t>
      </w:r>
      <w:r w:rsidRPr="00C36CBA">
        <w:rPr>
          <w:rFonts w:ascii="Verdana" w:eastAsia="宋体" w:hAnsi="Verdana"/>
        </w:rPr>
        <w:t xml:space="preserve">d psychologists among them ----who say that is exactly what we Americans are doing , are becoming . </w:t>
      </w:r>
      <w:r w:rsidRPr="00C36CBA">
        <w:rPr>
          <w:rFonts w:ascii="Verdana" w:eastAsia="宋体" w:hAnsi="Verdana"/>
        </w:rPr>
        <w:br/>
      </w:r>
      <w:r w:rsidRPr="00C36CBA">
        <w:rPr>
          <w:rFonts w:ascii="Verdana" w:eastAsia="宋体" w:hAnsi="Verdana"/>
        </w:rPr>
        <w:t>有一些人一一包括社会学家与心理学家</w:t>
      </w:r>
      <w:r w:rsidRPr="00C36CBA">
        <w:rPr>
          <w:rFonts w:ascii="Verdana" w:eastAsia="宋体" w:hAnsi="Verdana"/>
        </w:rPr>
        <w:t>——</w:t>
      </w:r>
      <w:r w:rsidRPr="00C36CBA">
        <w:rPr>
          <w:rFonts w:ascii="Verdana" w:eastAsia="宋体" w:hAnsi="Verdana"/>
        </w:rPr>
        <w:t>说这就是我们美国人正在干的事，正在改变的样子。</w:t>
      </w:r>
      <w:r w:rsidRPr="00C36CBA">
        <w:rPr>
          <w:rFonts w:ascii="Verdana" w:eastAsia="宋体" w:hAnsi="Verdana"/>
        </w:rPr>
        <w:t xml:space="preserve"> </w:t>
      </w:r>
      <w:r w:rsidRPr="00C36CBA">
        <w:rPr>
          <w:rFonts w:ascii="Verdana" w:eastAsia="宋体" w:hAnsi="Verdana"/>
        </w:rPr>
        <w:br/>
        <w:t xml:space="preserve">Mass man , they say , is on the increase . </w:t>
      </w:r>
      <w:r w:rsidRPr="00C36CBA">
        <w:rPr>
          <w:rFonts w:ascii="Verdana" w:eastAsia="宋体" w:hAnsi="Verdana"/>
        </w:rPr>
        <w:br/>
      </w:r>
      <w:r w:rsidRPr="00C36CBA">
        <w:rPr>
          <w:rFonts w:ascii="Verdana" w:eastAsia="宋体" w:hAnsi="Verdana"/>
        </w:rPr>
        <w:t>他们说群体型人越来越多了。</w:t>
      </w:r>
      <w:r w:rsidRPr="00C36CBA">
        <w:rPr>
          <w:rFonts w:ascii="Verdana" w:eastAsia="宋体" w:hAnsi="Verdana"/>
        </w:rPr>
        <w:t xml:space="preserve"> </w:t>
      </w:r>
      <w:r w:rsidRPr="00C36CBA">
        <w:rPr>
          <w:rFonts w:ascii="Verdana" w:eastAsia="宋体" w:hAnsi="Verdana"/>
        </w:rPr>
        <w:br/>
        <w:t>Conformity , standardization , similarity ----all on</w:t>
      </w:r>
      <w:r w:rsidRPr="00C36CBA">
        <w:rPr>
          <w:rFonts w:ascii="Verdana" w:eastAsia="宋体" w:hAnsi="Verdana"/>
        </w:rPr>
        <w:t xml:space="preserve"> a cheap and vulgar level ----are replacing the great American ideas of colorful liberty and dignified individualism . </w:t>
      </w:r>
      <w:r w:rsidRPr="00C36CBA">
        <w:rPr>
          <w:rFonts w:ascii="Verdana" w:eastAsia="宋体" w:hAnsi="Verdana"/>
        </w:rPr>
        <w:br/>
      </w:r>
      <w:r w:rsidRPr="00C36CBA">
        <w:rPr>
          <w:rFonts w:ascii="Verdana" w:eastAsia="宋体" w:hAnsi="Verdana"/>
        </w:rPr>
        <w:t>顺从适应，标准统一，相似相仿</w:t>
      </w:r>
      <w:r w:rsidRPr="00C36CBA">
        <w:rPr>
          <w:rFonts w:ascii="Verdana" w:eastAsia="宋体" w:hAnsi="Verdana"/>
        </w:rPr>
        <w:t xml:space="preserve"> </w:t>
      </w:r>
      <w:r w:rsidRPr="00C36CBA">
        <w:rPr>
          <w:rFonts w:ascii="Verdana" w:eastAsia="宋体" w:hAnsi="Verdana"/>
        </w:rPr>
        <w:t>一一全按低劣庸俗的本平</w:t>
      </w:r>
      <w:r w:rsidRPr="00C36CBA">
        <w:rPr>
          <w:rFonts w:ascii="Verdana" w:eastAsia="宋体" w:hAnsi="Verdana"/>
        </w:rPr>
        <w:t>——</w:t>
      </w:r>
      <w:r w:rsidRPr="00C36CBA">
        <w:rPr>
          <w:rFonts w:ascii="Verdana" w:eastAsia="宋体" w:hAnsi="Verdana"/>
        </w:rPr>
        <w:t>正在取代美国人具有的多彩的自由与高贵的个性的伟大观念。</w:t>
      </w:r>
      <w:r w:rsidRPr="00C36CBA">
        <w:rPr>
          <w:rFonts w:ascii="Verdana" w:eastAsia="宋体" w:hAnsi="Verdana"/>
        </w:rPr>
        <w:t xml:space="preserve"> </w:t>
      </w:r>
      <w:r w:rsidRPr="00C36CBA">
        <w:rPr>
          <w:rFonts w:ascii="Verdana" w:eastAsia="宋体" w:hAnsi="Verdana"/>
        </w:rPr>
        <w:br/>
        <w:t xml:space="preserve">If this is so , the process may well begin , like most human behavior , in the </w:t>
      </w:r>
      <w:r w:rsidRPr="00C36CBA">
        <w:rPr>
          <w:rFonts w:ascii="Verdana" w:eastAsia="宋体" w:hAnsi="Verdana"/>
        </w:rPr>
        <w:t xml:space="preserve">home ----in those homes where a good meal has been replaced by something –to –eat-in –a –hurry . </w:t>
      </w:r>
      <w:r w:rsidRPr="00C36CBA">
        <w:rPr>
          <w:rFonts w:ascii="Verdana" w:eastAsia="宋体" w:hAnsi="Verdana"/>
        </w:rPr>
        <w:br/>
      </w:r>
      <w:r w:rsidRPr="00C36CBA">
        <w:rPr>
          <w:rFonts w:ascii="Verdana" w:eastAsia="宋体" w:hAnsi="Verdana"/>
        </w:rPr>
        <w:t>如果真是这样，那么这一过程和多数人类行为一样很可能从家庭中开始，在那些家庭里，像样的膳食被速食所取代；</w:t>
      </w:r>
      <w:r w:rsidRPr="00C36CBA">
        <w:rPr>
          <w:rFonts w:ascii="Verdana" w:eastAsia="宋体" w:hAnsi="Verdana"/>
        </w:rPr>
        <w:t xml:space="preserve"> </w:t>
      </w:r>
      <w:r w:rsidRPr="00C36CBA">
        <w:rPr>
          <w:rFonts w:ascii="Verdana" w:eastAsia="宋体" w:hAnsi="Verdana"/>
        </w:rPr>
        <w:br/>
        <w:t>By something not very good to eat , prepared by a mother without very much to do , for a family that does</w:t>
      </w:r>
      <w:r w:rsidRPr="00C36CBA">
        <w:rPr>
          <w:rFonts w:ascii="Verdana" w:eastAsia="宋体" w:hAnsi="Verdana"/>
        </w:rPr>
        <w:t xml:space="preserve">n’t feel it amounts to much anyhow . </w:t>
      </w:r>
      <w:r w:rsidRPr="00C36CBA">
        <w:rPr>
          <w:rFonts w:ascii="Verdana" w:eastAsia="宋体" w:hAnsi="Verdana"/>
        </w:rPr>
        <w:br/>
      </w:r>
      <w:r w:rsidRPr="00C36CBA">
        <w:rPr>
          <w:rFonts w:ascii="Verdana" w:eastAsia="宋体" w:hAnsi="Verdana"/>
        </w:rPr>
        <w:t>被没有多少事情可做的母亲为家里准备的不怎么可口的东西所取代，家里人觉得这并不是什么要紧的事。</w:t>
      </w:r>
      <w:r w:rsidRPr="00C36CBA">
        <w:rPr>
          <w:rFonts w:ascii="Verdana" w:eastAsia="宋体" w:hAnsi="Verdana"/>
        </w:rPr>
        <w:t xml:space="preserve"> </w:t>
      </w:r>
      <w:r w:rsidRPr="00C36CBA">
        <w:rPr>
          <w:rFonts w:ascii="Verdana" w:eastAsia="宋体" w:hAnsi="Verdana"/>
        </w:rPr>
        <w:br/>
        <w:t xml:space="preserve">I call , here , for rebellion . </w:t>
      </w:r>
      <w:r w:rsidRPr="00C36CBA">
        <w:rPr>
          <w:rFonts w:ascii="Verdana" w:eastAsia="宋体" w:hAnsi="Verdana"/>
        </w:rPr>
        <w:br/>
      </w:r>
      <w:r w:rsidRPr="00C36CBA">
        <w:rPr>
          <w:rFonts w:ascii="Verdana" w:eastAsia="宋体" w:hAnsi="Verdana"/>
        </w:rPr>
        <w:t>在此，我号召起来反抗</w:t>
      </w:r>
      <w:r w:rsidRPr="00C36CBA">
        <w:rPr>
          <w:rFonts w:ascii="Verdana" w:eastAsia="宋体" w:hAnsi="Verdana"/>
        </w:rPr>
        <w:t xml:space="preserve"> </w:t>
      </w:r>
    </w:p>
    <w:p w14:paraId="0AFC6CE9" w14:textId="77777777" w:rsidR="00676182" w:rsidRPr="00C36CBA" w:rsidRDefault="00C36CBA">
      <w:pPr>
        <w:rPr>
          <w:rFonts w:ascii="Verdana" w:eastAsia="宋体" w:hAnsi="Verdana"/>
        </w:rPr>
      </w:pPr>
      <w:r w:rsidRPr="00C36CBA">
        <w:rPr>
          <w:rFonts w:ascii="Verdana" w:eastAsia="宋体" w:hAnsi="Verdana"/>
        </w:rPr>
        <w:t>Lesson Nine I’ll Never Escape the Ghetto</w:t>
      </w:r>
      <w:r w:rsidRPr="00C36CBA">
        <w:rPr>
          <w:rFonts w:ascii="Verdana" w:eastAsia="宋体" w:hAnsi="Verdana"/>
        </w:rPr>
        <w:t>我</w:t>
      </w:r>
      <w:r w:rsidRPr="00C36CBA">
        <w:rPr>
          <w:rFonts w:ascii="Verdana" w:eastAsia="宋体" w:hAnsi="Verdana"/>
        </w:rPr>
        <w:t xml:space="preserve"> </w:t>
      </w:r>
      <w:r w:rsidRPr="00C36CBA">
        <w:rPr>
          <w:rFonts w:ascii="Verdana" w:eastAsia="宋体" w:hAnsi="Verdana"/>
        </w:rPr>
        <w:t>永</w:t>
      </w:r>
      <w:r w:rsidRPr="00C36CBA">
        <w:rPr>
          <w:rFonts w:ascii="Verdana" w:eastAsia="宋体" w:hAnsi="Verdana"/>
        </w:rPr>
        <w:t xml:space="preserve"> </w:t>
      </w:r>
      <w:r w:rsidRPr="00C36CBA">
        <w:rPr>
          <w:rFonts w:ascii="Verdana" w:eastAsia="宋体" w:hAnsi="Verdana"/>
        </w:rPr>
        <w:t>不</w:t>
      </w:r>
      <w:r w:rsidRPr="00C36CBA">
        <w:rPr>
          <w:rFonts w:ascii="Verdana" w:eastAsia="宋体" w:hAnsi="Verdana"/>
        </w:rPr>
        <w:t xml:space="preserve"> </w:t>
      </w:r>
      <w:r w:rsidRPr="00C36CBA">
        <w:rPr>
          <w:rFonts w:ascii="Verdana" w:eastAsia="宋体" w:hAnsi="Verdana"/>
        </w:rPr>
        <w:t>脱</w:t>
      </w:r>
      <w:r w:rsidRPr="00C36CBA">
        <w:rPr>
          <w:rFonts w:ascii="Verdana" w:eastAsia="宋体" w:hAnsi="Verdana"/>
        </w:rPr>
        <w:t xml:space="preserve"> </w:t>
      </w:r>
      <w:r w:rsidRPr="00C36CBA">
        <w:rPr>
          <w:rFonts w:ascii="Verdana" w:eastAsia="宋体" w:hAnsi="Verdana"/>
        </w:rPr>
        <w:t>离</w:t>
      </w:r>
      <w:r w:rsidRPr="00C36CBA">
        <w:rPr>
          <w:rFonts w:ascii="Verdana" w:eastAsia="宋体" w:hAnsi="Verdana"/>
        </w:rPr>
        <w:t xml:space="preserve"> </w:t>
      </w:r>
      <w:r w:rsidRPr="00C36CBA">
        <w:rPr>
          <w:rFonts w:ascii="Verdana" w:eastAsia="宋体" w:hAnsi="Verdana"/>
        </w:rPr>
        <w:t>黑</w:t>
      </w:r>
      <w:r w:rsidRPr="00C36CBA">
        <w:rPr>
          <w:rFonts w:ascii="Verdana" w:eastAsia="宋体" w:hAnsi="Verdana"/>
        </w:rPr>
        <w:t xml:space="preserve"> </w:t>
      </w:r>
      <w:r w:rsidRPr="00C36CBA">
        <w:rPr>
          <w:rFonts w:ascii="Verdana" w:eastAsia="宋体" w:hAnsi="Verdana"/>
        </w:rPr>
        <w:t>人</w:t>
      </w:r>
      <w:r w:rsidRPr="00C36CBA">
        <w:rPr>
          <w:rFonts w:ascii="Verdana" w:eastAsia="宋体" w:hAnsi="Verdana"/>
        </w:rPr>
        <w:t xml:space="preserve"> </w:t>
      </w:r>
      <w:r w:rsidRPr="00C36CBA">
        <w:rPr>
          <w:rFonts w:ascii="Verdana" w:eastAsia="宋体" w:hAnsi="Verdana"/>
        </w:rPr>
        <w:t>区</w:t>
      </w:r>
      <w:r w:rsidRPr="00C36CBA">
        <w:rPr>
          <w:rFonts w:ascii="Verdana" w:eastAsia="宋体" w:hAnsi="Verdana"/>
        </w:rPr>
        <w:t xml:space="preserve"> </w:t>
      </w:r>
      <w:r w:rsidRPr="00C36CBA">
        <w:rPr>
          <w:rFonts w:ascii="Verdana" w:eastAsia="宋体" w:hAnsi="Verdana"/>
        </w:rPr>
        <w:br/>
        <w:t>By Stanley Sanders</w:t>
      </w:r>
      <w:r w:rsidRPr="00C36CBA">
        <w:rPr>
          <w:rFonts w:ascii="Verdana" w:eastAsia="宋体" w:hAnsi="Verdana"/>
        </w:rPr>
        <w:t>斯坦利</w:t>
      </w:r>
      <w:r w:rsidRPr="00C36CBA">
        <w:rPr>
          <w:rFonts w:ascii="Verdana" w:eastAsia="宋体" w:hAnsi="Verdana"/>
        </w:rPr>
        <w:t>?</w:t>
      </w:r>
      <w:r w:rsidRPr="00C36CBA">
        <w:rPr>
          <w:rFonts w:ascii="Verdana" w:eastAsia="宋体" w:hAnsi="Verdana"/>
        </w:rPr>
        <w:t>桑德斯</w:t>
      </w:r>
      <w:r w:rsidRPr="00C36CBA">
        <w:rPr>
          <w:rFonts w:ascii="Verdana" w:eastAsia="宋体" w:hAnsi="Verdana"/>
        </w:rPr>
        <w:t xml:space="preserve"> </w:t>
      </w:r>
      <w:r w:rsidRPr="00C36CBA">
        <w:rPr>
          <w:rFonts w:ascii="Verdana" w:eastAsia="宋体" w:hAnsi="Verdana"/>
        </w:rPr>
        <w:br/>
        <w:t>I was born , raised and graduated from hi</w:t>
      </w:r>
      <w:r w:rsidRPr="00C36CBA">
        <w:rPr>
          <w:rFonts w:ascii="Verdana" w:eastAsia="宋体" w:hAnsi="Verdana"/>
        </w:rPr>
        <w:t xml:space="preserve">gh school in Watts . My permanent Los Angeles home address is in Watts . </w:t>
      </w:r>
      <w:r w:rsidRPr="00C36CBA">
        <w:rPr>
          <w:rFonts w:ascii="Verdana" w:eastAsia="宋体" w:hAnsi="Verdana"/>
        </w:rPr>
        <w:br/>
      </w:r>
      <w:r w:rsidRPr="00C36CBA">
        <w:rPr>
          <w:rFonts w:ascii="Verdana" w:eastAsia="宋体" w:hAnsi="Verdana"/>
        </w:rPr>
        <w:t>我出生在瓦茨，在那儿长大，读到中学毕业。我在洛杉矾的家永久地址是瓦</w:t>
      </w:r>
      <w:r w:rsidRPr="00C36CBA">
        <w:rPr>
          <w:rFonts w:ascii="Verdana" w:eastAsia="宋体" w:hAnsi="Verdana"/>
        </w:rPr>
        <w:t xml:space="preserve"> </w:t>
      </w:r>
      <w:r w:rsidRPr="00C36CBA">
        <w:rPr>
          <w:rFonts w:ascii="Verdana" w:eastAsia="宋体" w:hAnsi="Verdana"/>
        </w:rPr>
        <w:t>茨。</w:t>
      </w:r>
      <w:r w:rsidRPr="00C36CBA">
        <w:rPr>
          <w:rFonts w:ascii="Verdana" w:eastAsia="宋体" w:hAnsi="Verdana"/>
        </w:rPr>
        <w:t xml:space="preserve"> </w:t>
      </w:r>
      <w:r w:rsidRPr="00C36CBA">
        <w:rPr>
          <w:rFonts w:ascii="Verdana" w:eastAsia="宋体" w:hAnsi="Verdana"/>
        </w:rPr>
        <w:br/>
        <w:t xml:space="preserve">My father , a brother and sister still live in Watts . </w:t>
      </w:r>
      <w:r w:rsidRPr="00C36CBA">
        <w:rPr>
          <w:rFonts w:ascii="Verdana" w:eastAsia="宋体" w:hAnsi="Verdana"/>
        </w:rPr>
        <w:br/>
      </w:r>
      <w:r w:rsidRPr="00C36CBA">
        <w:rPr>
          <w:rFonts w:ascii="Verdana" w:eastAsia="宋体" w:hAnsi="Verdana"/>
        </w:rPr>
        <w:t>我的父亲和一个弟弟、一个妹妹仍住在瓦茨。</w:t>
      </w:r>
      <w:r w:rsidRPr="00C36CBA">
        <w:rPr>
          <w:rFonts w:ascii="Verdana" w:eastAsia="宋体" w:hAnsi="Verdana"/>
        </w:rPr>
        <w:t xml:space="preserve">` </w:t>
      </w:r>
      <w:r w:rsidRPr="00C36CBA">
        <w:rPr>
          <w:rFonts w:ascii="Verdana" w:eastAsia="宋体" w:hAnsi="Verdana"/>
        </w:rPr>
        <w:br/>
        <w:t>By ordinary (</w:t>
      </w:r>
      <w:r w:rsidRPr="00C36CBA">
        <w:rPr>
          <w:rFonts w:ascii="Verdana" w:eastAsia="宋体" w:hAnsi="Verdana"/>
        </w:rPr>
        <w:t>通常</w:t>
      </w:r>
      <w:r w:rsidRPr="00C36CBA">
        <w:rPr>
          <w:rFonts w:ascii="Verdana" w:eastAsia="宋体" w:hAnsi="Verdana"/>
        </w:rPr>
        <w:t>)standards these are credentials enough to qualify</w:t>
      </w:r>
      <w:r w:rsidRPr="00C36CBA">
        <w:rPr>
          <w:rFonts w:ascii="Verdana" w:eastAsia="宋体" w:hAnsi="Verdana"/>
        </w:rPr>
        <w:t xml:space="preserve"> one as coming from Watts . </w:t>
      </w:r>
      <w:r w:rsidRPr="00C36CBA">
        <w:rPr>
          <w:rFonts w:ascii="Verdana" w:eastAsia="宋体" w:hAnsi="Verdana"/>
        </w:rPr>
        <w:br/>
      </w:r>
      <w:r w:rsidRPr="00C36CBA">
        <w:rPr>
          <w:rFonts w:ascii="Verdana" w:eastAsia="宋体" w:hAnsi="Verdana"/>
        </w:rPr>
        <w:t>按通常标准来说。这些足以证</w:t>
      </w:r>
      <w:r w:rsidRPr="00C36CBA">
        <w:rPr>
          <w:rFonts w:ascii="Verdana" w:eastAsia="宋体" w:hAnsi="Verdana"/>
        </w:rPr>
        <w:t xml:space="preserve"> </w:t>
      </w:r>
      <w:r w:rsidRPr="00C36CBA">
        <w:rPr>
          <w:rFonts w:ascii="Verdana" w:eastAsia="宋体" w:hAnsi="Verdana"/>
        </w:rPr>
        <w:t>明一个人是瓦茨人了。</w:t>
      </w:r>
      <w:r w:rsidRPr="00C36CBA">
        <w:rPr>
          <w:rFonts w:ascii="Verdana" w:eastAsia="宋体" w:hAnsi="Verdana"/>
        </w:rPr>
        <w:t xml:space="preserve"> </w:t>
      </w:r>
      <w:r w:rsidRPr="00C36CBA">
        <w:rPr>
          <w:rFonts w:ascii="Verdana" w:eastAsia="宋体" w:hAnsi="Verdana"/>
        </w:rPr>
        <w:br/>
        <w:t xml:space="preserve">But there is more to it than that . I left Watts . After I was graduated from the local high school I went away to college . </w:t>
      </w:r>
      <w:r w:rsidRPr="00C36CBA">
        <w:rPr>
          <w:rFonts w:ascii="Verdana" w:eastAsia="宋体" w:hAnsi="Verdana"/>
        </w:rPr>
        <w:br/>
      </w:r>
      <w:r w:rsidRPr="00C36CBA">
        <w:rPr>
          <w:rFonts w:ascii="Verdana" w:eastAsia="宋体" w:hAnsi="Verdana"/>
        </w:rPr>
        <w:t>但是事情没有这么简单。我离开了瓦茨。我在当地中学毕业后离家去上大学。</w:t>
      </w:r>
      <w:r w:rsidRPr="00C36CBA">
        <w:rPr>
          <w:rFonts w:ascii="Verdana" w:eastAsia="宋体" w:hAnsi="Verdana"/>
        </w:rPr>
        <w:t xml:space="preserve"> </w:t>
      </w:r>
      <w:r w:rsidRPr="00C36CBA">
        <w:rPr>
          <w:rFonts w:ascii="Verdana" w:eastAsia="宋体" w:hAnsi="Verdana"/>
        </w:rPr>
        <w:br/>
        <w:t>A college venture in Watts terms is a f</w:t>
      </w:r>
      <w:r w:rsidRPr="00C36CBA">
        <w:rPr>
          <w:rFonts w:ascii="Verdana" w:eastAsia="宋体" w:hAnsi="Verdana"/>
        </w:rPr>
        <w:t xml:space="preserve">ateful act </w:t>
      </w:r>
      <w:r w:rsidRPr="00C36CBA">
        <w:rPr>
          <w:rFonts w:ascii="Verdana" w:eastAsia="宋体" w:hAnsi="Verdana"/>
        </w:rPr>
        <w:br/>
      </w:r>
      <w:r w:rsidRPr="00C36CBA">
        <w:rPr>
          <w:rFonts w:ascii="Verdana" w:eastAsia="宋体" w:hAnsi="Verdana"/>
        </w:rPr>
        <w:t>在瓦茨人心目中，上大学是件有关命运的冒险行为。</w:t>
      </w:r>
      <w:r w:rsidRPr="00C36CBA">
        <w:rPr>
          <w:rFonts w:ascii="Verdana" w:eastAsia="宋体" w:hAnsi="Verdana"/>
        </w:rPr>
        <w:t xml:space="preserve"> </w:t>
      </w:r>
      <w:r w:rsidRPr="00C36CBA">
        <w:rPr>
          <w:rFonts w:ascii="Verdana" w:eastAsia="宋体" w:hAnsi="Verdana"/>
        </w:rPr>
        <w:br/>
        <w:t>There are no retractions(</w:t>
      </w:r>
      <w:r w:rsidRPr="00C36CBA">
        <w:rPr>
          <w:rFonts w:ascii="Verdana" w:eastAsia="宋体" w:hAnsi="Verdana"/>
        </w:rPr>
        <w:t>退路</w:t>
      </w:r>
      <w:r w:rsidRPr="00C36CBA">
        <w:rPr>
          <w:rFonts w:ascii="Verdana" w:eastAsia="宋体" w:hAnsi="Verdana"/>
        </w:rPr>
        <w:t>)or future deliverance(</w:t>
      </w:r>
      <w:r w:rsidRPr="00C36CBA">
        <w:rPr>
          <w:rFonts w:ascii="Verdana" w:eastAsia="宋体" w:hAnsi="Verdana"/>
        </w:rPr>
        <w:t>解脫</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没有退路，也没有未来的解</w:t>
      </w:r>
      <w:r w:rsidRPr="00C36CBA">
        <w:rPr>
          <w:rFonts w:ascii="Verdana" w:eastAsia="宋体" w:hAnsi="Verdana"/>
        </w:rPr>
        <w:t xml:space="preserve"> </w:t>
      </w:r>
      <w:r w:rsidRPr="00C36CBA">
        <w:rPr>
          <w:rFonts w:ascii="Verdana" w:eastAsia="宋体" w:hAnsi="Verdana"/>
        </w:rPr>
        <w:t>脱。</w:t>
      </w:r>
      <w:r w:rsidRPr="00C36CBA">
        <w:rPr>
          <w:rFonts w:ascii="Verdana" w:eastAsia="宋体" w:hAnsi="Verdana"/>
        </w:rPr>
        <w:t xml:space="preserve"> </w:t>
      </w:r>
      <w:r w:rsidRPr="00C36CBA">
        <w:rPr>
          <w:rFonts w:ascii="Verdana" w:eastAsia="宋体" w:hAnsi="Verdana"/>
        </w:rPr>
        <w:br/>
        <w:t>Watts , like other black ghettos across the country , is , for ambitious youths , a transient status .(</w:t>
      </w:r>
      <w:r w:rsidRPr="00C36CBA">
        <w:rPr>
          <w:rFonts w:ascii="Verdana" w:eastAsia="宋体" w:hAnsi="Verdana"/>
        </w:rPr>
        <w:t>暫留之地</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像全国各地的黑人区一样，对充满雄抱负的年青人来说，瓦茨只是个暂留之</w:t>
      </w:r>
      <w:r w:rsidRPr="00C36CBA">
        <w:rPr>
          <w:rFonts w:ascii="Verdana" w:eastAsia="宋体" w:hAnsi="Verdana"/>
        </w:rPr>
        <w:t xml:space="preserve"> </w:t>
      </w:r>
      <w:r w:rsidRPr="00C36CBA">
        <w:rPr>
          <w:rFonts w:ascii="Verdana" w:eastAsia="宋体" w:hAnsi="Verdana"/>
        </w:rPr>
        <w:t>地。</w:t>
      </w:r>
      <w:r w:rsidRPr="00C36CBA">
        <w:rPr>
          <w:rFonts w:ascii="Verdana" w:eastAsia="宋体" w:hAnsi="Verdana"/>
        </w:rPr>
        <w:t xml:space="preserve"> </w:t>
      </w:r>
      <w:r w:rsidRPr="00C36CBA">
        <w:rPr>
          <w:rFonts w:ascii="Verdana" w:eastAsia="宋体" w:hAnsi="Verdana"/>
        </w:rPr>
        <w:br/>
        <w:t xml:space="preserve">Once they have left , there is no returning . </w:t>
      </w:r>
      <w:r w:rsidRPr="00C36CBA">
        <w:rPr>
          <w:rFonts w:ascii="Verdana" w:eastAsia="宋体" w:hAnsi="Verdana"/>
        </w:rPr>
        <w:br/>
      </w:r>
      <w:r w:rsidRPr="00C36CBA">
        <w:rPr>
          <w:rFonts w:ascii="Verdana" w:eastAsia="宋体" w:hAnsi="Verdana"/>
        </w:rPr>
        <w:t>他们一旦离开便不再回来。</w:t>
      </w:r>
      <w:r w:rsidRPr="00C36CBA">
        <w:rPr>
          <w:rFonts w:ascii="Verdana" w:eastAsia="宋体" w:hAnsi="Verdana"/>
        </w:rPr>
        <w:t xml:space="preserve"> </w:t>
      </w:r>
      <w:r w:rsidRPr="00C36CBA">
        <w:rPr>
          <w:rFonts w:ascii="Verdana" w:eastAsia="宋体" w:hAnsi="Verdana"/>
        </w:rPr>
        <w:br/>
        <w:t>In this sense , my credentials(</w:t>
      </w:r>
      <w:r w:rsidRPr="00C36CBA">
        <w:rPr>
          <w:rFonts w:ascii="Verdana" w:eastAsia="宋体" w:hAnsi="Verdana"/>
        </w:rPr>
        <w:t>証明</w:t>
      </w:r>
      <w:r w:rsidRPr="00C36CBA">
        <w:rPr>
          <w:rFonts w:ascii="Verdana" w:eastAsia="宋体" w:hAnsi="Verdana"/>
        </w:rPr>
        <w:t xml:space="preserve">) are unsatisfactory . </w:t>
      </w:r>
      <w:r w:rsidRPr="00C36CBA">
        <w:rPr>
          <w:rFonts w:ascii="Verdana" w:eastAsia="宋体" w:hAnsi="Verdana"/>
        </w:rPr>
        <w:br/>
      </w:r>
      <w:r w:rsidRPr="00C36CBA">
        <w:rPr>
          <w:rFonts w:ascii="Verdana" w:eastAsia="宋体" w:hAnsi="Verdana"/>
        </w:rPr>
        <w:t>从这个意义上说，我的那些证明不能令人满意。</w:t>
      </w:r>
      <w:r w:rsidRPr="00C36CBA">
        <w:rPr>
          <w:rFonts w:ascii="Verdana" w:eastAsia="宋体" w:hAnsi="Verdana"/>
        </w:rPr>
        <w:t xml:space="preserve"> </w:t>
      </w:r>
      <w:r w:rsidRPr="00C36CBA">
        <w:rPr>
          <w:rFonts w:ascii="Verdana" w:eastAsia="宋体" w:hAnsi="Verdana"/>
        </w:rPr>
        <w:br/>
        <w:t xml:space="preserve">To some people , I am not from Watts . I can never be . </w:t>
      </w:r>
      <w:r w:rsidRPr="00C36CBA">
        <w:rPr>
          <w:rFonts w:ascii="Verdana" w:eastAsia="宋体" w:hAnsi="Verdana"/>
        </w:rPr>
        <w:br/>
      </w:r>
      <w:r w:rsidRPr="00C36CBA">
        <w:rPr>
          <w:rFonts w:ascii="Verdana" w:eastAsia="宋体" w:hAnsi="Verdana"/>
        </w:rPr>
        <w:t>在一些人心目中我不是瓦茨人。我永远也不可能是瓦茨人。</w:t>
      </w:r>
      <w:r w:rsidRPr="00C36CBA">
        <w:rPr>
          <w:rFonts w:ascii="Verdana" w:eastAsia="宋体" w:hAnsi="Verdana"/>
        </w:rPr>
        <w:t xml:space="preserve"> </w:t>
      </w:r>
      <w:r w:rsidRPr="00C36CBA">
        <w:rPr>
          <w:rFonts w:ascii="Verdana" w:eastAsia="宋体" w:hAnsi="Verdana"/>
        </w:rPr>
        <w:br/>
        <w:t>The Watts-as-a-way-station me</w:t>
      </w:r>
      <w:r w:rsidRPr="00C36CBA">
        <w:rPr>
          <w:rFonts w:ascii="Verdana" w:eastAsia="宋体" w:hAnsi="Verdana"/>
        </w:rPr>
        <w:t>ntality(</w:t>
      </w:r>
      <w:r w:rsidRPr="00C36CBA">
        <w:rPr>
          <w:rFonts w:ascii="Verdana" w:eastAsia="宋体" w:hAnsi="Verdana"/>
        </w:rPr>
        <w:t>心態</w:t>
      </w:r>
      <w:r w:rsidRPr="00C36CBA">
        <w:rPr>
          <w:rFonts w:ascii="Verdana" w:eastAsia="宋体" w:hAnsi="Verdana"/>
        </w:rPr>
        <w:t xml:space="preserve">) has a firm hold on both those who remain and those who leave . </w:t>
      </w:r>
      <w:r w:rsidRPr="00C36CBA">
        <w:rPr>
          <w:rFonts w:ascii="Verdana" w:eastAsia="宋体" w:hAnsi="Verdana"/>
        </w:rPr>
        <w:br/>
      </w:r>
      <w:r w:rsidRPr="00C36CBA">
        <w:rPr>
          <w:rFonts w:ascii="Verdana" w:eastAsia="宋体" w:hAnsi="Verdana"/>
        </w:rPr>
        <w:t>把瓦茨视为中转站的心态在留下的及离去的人身上都有牢固的影响。</w:t>
      </w:r>
      <w:r w:rsidRPr="00C36CBA">
        <w:rPr>
          <w:rFonts w:ascii="Verdana" w:eastAsia="宋体" w:hAnsi="Verdana"/>
        </w:rPr>
        <w:t xml:space="preserve"> </w:t>
      </w:r>
      <w:r w:rsidRPr="00C36CBA">
        <w:rPr>
          <w:rFonts w:ascii="Verdana" w:eastAsia="宋体" w:hAnsi="Verdana"/>
        </w:rPr>
        <w:br/>
        <w:t>Such as it is , the ghetto(</w:t>
      </w:r>
      <w:r w:rsidRPr="00C36CBA">
        <w:rPr>
          <w:rFonts w:ascii="Verdana" w:eastAsia="宋体" w:hAnsi="Verdana"/>
        </w:rPr>
        <w:t>猶太區</w:t>
      </w:r>
      <w:r w:rsidRPr="00C36CBA">
        <w:rPr>
          <w:rFonts w:ascii="Verdana" w:eastAsia="宋体" w:hAnsi="Verdana"/>
        </w:rPr>
        <w:t xml:space="preserve">) is regarded as no place to make a career for those who have a future </w:t>
      </w:r>
      <w:r w:rsidRPr="00C36CBA">
        <w:rPr>
          <w:rFonts w:ascii="Verdana" w:eastAsia="宋体" w:hAnsi="Verdana"/>
        </w:rPr>
        <w:br/>
      </w:r>
      <w:r w:rsidRPr="00C36CBA">
        <w:rPr>
          <w:rFonts w:ascii="Verdana" w:eastAsia="宋体" w:hAnsi="Verdana"/>
        </w:rPr>
        <w:t>在这种情况下，人们认为黑人区不是有前途的人成就一番事业的地方。</w:t>
      </w:r>
      <w:r w:rsidRPr="00C36CBA">
        <w:rPr>
          <w:rFonts w:ascii="Verdana" w:eastAsia="宋体" w:hAnsi="Verdana"/>
        </w:rPr>
        <w:t xml:space="preserve">. </w:t>
      </w:r>
      <w:r w:rsidRPr="00C36CBA">
        <w:rPr>
          <w:rFonts w:ascii="Verdana" w:eastAsia="宋体" w:hAnsi="Verdana"/>
        </w:rPr>
        <w:br/>
        <w:t>Without exce</w:t>
      </w:r>
      <w:r w:rsidRPr="00C36CBA">
        <w:rPr>
          <w:rFonts w:ascii="Verdana" w:eastAsia="宋体" w:hAnsi="Verdana"/>
        </w:rPr>
        <w:t>ption</w:t>
      </w:r>
      <w:r w:rsidRPr="00C36CBA">
        <w:rPr>
          <w:rFonts w:ascii="Verdana" w:eastAsia="宋体" w:hAnsi="Verdana"/>
        </w:rPr>
        <w:t>毫無例外</w:t>
      </w:r>
      <w:r w:rsidRPr="00C36CBA">
        <w:rPr>
          <w:rFonts w:ascii="Verdana" w:eastAsia="宋体" w:hAnsi="Verdana"/>
        </w:rPr>
        <w:t xml:space="preserve">, the prime American values underscore the notion . </w:t>
      </w:r>
      <w:r w:rsidRPr="00C36CBA">
        <w:rPr>
          <w:rFonts w:ascii="Verdana" w:eastAsia="宋体" w:hAnsi="Verdana"/>
        </w:rPr>
        <w:br/>
      </w:r>
      <w:r w:rsidRPr="00C36CBA">
        <w:rPr>
          <w:rFonts w:ascii="Verdana" w:eastAsia="宋体" w:hAnsi="Verdana"/>
        </w:rPr>
        <w:t>美国的基本价值</w:t>
      </w:r>
      <w:r w:rsidRPr="00C36CBA">
        <w:rPr>
          <w:rFonts w:ascii="Verdana" w:eastAsia="宋体" w:hAnsi="Verdana"/>
        </w:rPr>
        <w:t xml:space="preserve"> </w:t>
      </w:r>
      <w:r w:rsidRPr="00C36CBA">
        <w:rPr>
          <w:rFonts w:ascii="Verdana" w:eastAsia="宋体" w:hAnsi="Verdana"/>
        </w:rPr>
        <w:t>观念也毫无例外地强调了这个看法。</w:t>
      </w:r>
      <w:r w:rsidRPr="00C36CBA">
        <w:rPr>
          <w:rFonts w:ascii="Verdana" w:eastAsia="宋体" w:hAnsi="Verdana"/>
        </w:rPr>
        <w:t xml:space="preserve"> </w:t>
      </w:r>
      <w:r w:rsidRPr="00C36CBA">
        <w:rPr>
          <w:rFonts w:ascii="Verdana" w:eastAsia="宋体" w:hAnsi="Verdana"/>
        </w:rPr>
        <w:br/>
        <w:t xml:space="preserve">Negroes , inside it or out , and whites too , behave toward the ghetto like travelers . </w:t>
      </w:r>
      <w:r w:rsidRPr="00C36CBA">
        <w:rPr>
          <w:rFonts w:ascii="Verdana" w:eastAsia="宋体" w:hAnsi="Verdana"/>
        </w:rPr>
        <w:br/>
      </w:r>
      <w:r w:rsidRPr="00C36CBA">
        <w:rPr>
          <w:rFonts w:ascii="Verdana" w:eastAsia="宋体" w:hAnsi="Verdana"/>
        </w:rPr>
        <w:t>黑人区内外的黑人以及白人就像游客一样把</w:t>
      </w:r>
      <w:r w:rsidRPr="00C36CBA">
        <w:rPr>
          <w:rFonts w:ascii="Verdana" w:eastAsia="宋体" w:hAnsi="Verdana"/>
        </w:rPr>
        <w:t xml:space="preserve"> </w:t>
      </w:r>
      <w:r w:rsidRPr="00C36CBA">
        <w:rPr>
          <w:rFonts w:ascii="Verdana" w:eastAsia="宋体" w:hAnsi="Verdana"/>
        </w:rPr>
        <w:t>黑人区当做旅途上的暂留之处。</w:t>
      </w:r>
      <w:r w:rsidRPr="00C36CBA">
        <w:rPr>
          <w:rFonts w:ascii="Verdana" w:eastAsia="宋体" w:hAnsi="Verdana"/>
        </w:rPr>
        <w:t xml:space="preserve"> </w:t>
      </w:r>
      <w:r w:rsidRPr="00C36CBA">
        <w:rPr>
          <w:rFonts w:ascii="Verdana" w:eastAsia="宋体" w:hAnsi="Verdana"/>
        </w:rPr>
        <w:br/>
        <w:t>Accordingly (</w:t>
      </w:r>
      <w:r w:rsidRPr="00C36CBA">
        <w:rPr>
          <w:rFonts w:ascii="Verdana" w:eastAsia="宋体" w:hAnsi="Verdana"/>
        </w:rPr>
        <w:t>因此</w:t>
      </w:r>
      <w:r w:rsidRPr="00C36CBA">
        <w:rPr>
          <w:rFonts w:ascii="Verdana" w:eastAsia="宋体" w:hAnsi="Verdana"/>
        </w:rPr>
        <w:t>), I was considered one of t</w:t>
      </w:r>
      <w:r w:rsidRPr="00C36CBA">
        <w:rPr>
          <w:rFonts w:ascii="Verdana" w:eastAsia="宋体" w:hAnsi="Verdana"/>
        </w:rPr>
        <w:t xml:space="preserve">he lucky ones </w:t>
      </w:r>
      <w:r w:rsidRPr="00C36CBA">
        <w:rPr>
          <w:rFonts w:ascii="Verdana" w:eastAsia="宋体" w:hAnsi="Verdana"/>
        </w:rPr>
        <w:br/>
      </w:r>
      <w:r w:rsidRPr="00C36CBA">
        <w:rPr>
          <w:rFonts w:ascii="Verdana" w:eastAsia="宋体" w:hAnsi="Verdana"/>
        </w:rPr>
        <w:t>因此，我被看做是个幸运儿。</w:t>
      </w:r>
      <w:r w:rsidRPr="00C36CBA">
        <w:rPr>
          <w:rFonts w:ascii="Verdana" w:eastAsia="宋体" w:hAnsi="Verdana"/>
        </w:rPr>
        <w:t xml:space="preserve"> </w:t>
      </w:r>
      <w:r w:rsidRPr="00C36CBA">
        <w:rPr>
          <w:rFonts w:ascii="Verdana" w:eastAsia="宋体" w:hAnsi="Verdana"/>
        </w:rPr>
        <w:br/>
        <w:t xml:space="preserve">My scholarship to college was a ticket . People did not expect me to return . </w:t>
      </w:r>
      <w:r w:rsidRPr="00C36CBA">
        <w:rPr>
          <w:rFonts w:ascii="Verdana" w:eastAsia="宋体" w:hAnsi="Verdana"/>
        </w:rPr>
        <w:br/>
      </w:r>
      <w:r w:rsidRPr="00C36CBA">
        <w:rPr>
          <w:rFonts w:ascii="Verdana" w:eastAsia="宋体" w:hAnsi="Verdana"/>
        </w:rPr>
        <w:t>我上大学靠的是奖学金，人们并不指望我会回</w:t>
      </w:r>
      <w:r w:rsidRPr="00C36CBA">
        <w:rPr>
          <w:rFonts w:ascii="Verdana" w:eastAsia="宋体" w:hAnsi="Verdana"/>
        </w:rPr>
        <w:t xml:space="preserve"> </w:t>
      </w:r>
      <w:r w:rsidRPr="00C36CBA">
        <w:rPr>
          <w:rFonts w:ascii="Verdana" w:eastAsia="宋体" w:hAnsi="Verdana"/>
        </w:rPr>
        <w:t>来。</w:t>
      </w:r>
      <w:r w:rsidRPr="00C36CBA">
        <w:rPr>
          <w:rFonts w:ascii="Verdana" w:eastAsia="宋体" w:hAnsi="Verdana"/>
        </w:rPr>
        <w:t xml:space="preserve"> </w:t>
      </w:r>
      <w:r w:rsidRPr="00C36CBA">
        <w:rPr>
          <w:rFonts w:ascii="Verdana" w:eastAsia="宋体" w:hAnsi="Verdana"/>
        </w:rPr>
        <w:br/>
        <w:t xml:space="preserve">Understanding this , I can understand the puzzlement in the minds of those in Watts when I was home last summer , working </w:t>
      </w:r>
      <w:r w:rsidRPr="00C36CBA">
        <w:rPr>
          <w:rFonts w:ascii="Verdana" w:eastAsia="宋体" w:hAnsi="Verdana"/>
        </w:rPr>
        <w:t xml:space="preserve">in the local poverty program </w:t>
      </w:r>
      <w:r w:rsidRPr="00C36CBA">
        <w:rPr>
          <w:rFonts w:ascii="Verdana" w:eastAsia="宋体" w:hAnsi="Verdana"/>
        </w:rPr>
        <w:br/>
      </w:r>
      <w:r w:rsidRPr="00C36CBA">
        <w:rPr>
          <w:rFonts w:ascii="Verdana" w:eastAsia="宋体" w:hAnsi="Verdana"/>
        </w:rPr>
        <w:t>了解了这一点，我就能明白去年夏天我回到瓦茨，在当地救贫活动中工作时，</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瓦茨人心中的困惑了。</w:t>
      </w:r>
      <w:r w:rsidRPr="00C36CBA">
        <w:rPr>
          <w:rFonts w:ascii="Verdana" w:eastAsia="宋体" w:hAnsi="Verdana"/>
        </w:rPr>
        <w:t xml:space="preserve"> </w:t>
      </w:r>
      <w:r w:rsidRPr="00C36CBA">
        <w:rPr>
          <w:rFonts w:ascii="Verdana" w:eastAsia="宋体" w:hAnsi="Verdana"/>
        </w:rPr>
        <w:br/>
        <w:t>Rumors(</w:t>
      </w:r>
      <w:r w:rsidRPr="00C36CBA">
        <w:rPr>
          <w:rFonts w:ascii="Verdana" w:eastAsia="宋体" w:hAnsi="Verdana"/>
        </w:rPr>
        <w:t>流言</w:t>
      </w:r>
      <w:r w:rsidRPr="00C36CBA">
        <w:rPr>
          <w:rFonts w:ascii="Verdana" w:eastAsia="宋体" w:hAnsi="Verdana"/>
        </w:rPr>
        <w:t xml:space="preserve">) spread quickly that I was a FBI agent . I was suspect because I was not supposed to returned . </w:t>
      </w:r>
      <w:r w:rsidRPr="00C36CBA">
        <w:rPr>
          <w:rFonts w:ascii="Verdana" w:eastAsia="宋体" w:hAnsi="Verdana"/>
        </w:rPr>
        <w:br/>
      </w:r>
      <w:r w:rsidRPr="00C36CBA">
        <w:rPr>
          <w:rFonts w:ascii="Verdana" w:eastAsia="宋体" w:hAnsi="Verdana"/>
        </w:rPr>
        <w:t>流言很快传开，说我是联邦调查局的人。我遭到怀疑，因</w:t>
      </w:r>
      <w:r w:rsidRPr="00C36CBA">
        <w:rPr>
          <w:rFonts w:ascii="Verdana" w:eastAsia="宋体" w:hAnsi="Verdana"/>
        </w:rPr>
        <w:t xml:space="preserve"> </w:t>
      </w:r>
      <w:r w:rsidRPr="00C36CBA">
        <w:rPr>
          <w:rFonts w:ascii="Verdana" w:eastAsia="宋体" w:hAnsi="Verdana"/>
        </w:rPr>
        <w:t>为没人想到会回去。</w:t>
      </w:r>
      <w:r w:rsidRPr="00C36CBA">
        <w:rPr>
          <w:rFonts w:ascii="Verdana" w:eastAsia="宋体" w:hAnsi="Verdana"/>
        </w:rPr>
        <w:t xml:space="preserve"> </w:t>
      </w:r>
      <w:r w:rsidRPr="00C36CBA">
        <w:rPr>
          <w:rFonts w:ascii="Verdana" w:eastAsia="宋体" w:hAnsi="Verdana"/>
        </w:rPr>
        <w:br/>
        <w:t>Some people said I was either a fe</w:t>
      </w:r>
      <w:r w:rsidRPr="00C36CBA">
        <w:rPr>
          <w:rFonts w:ascii="Verdana" w:eastAsia="宋体" w:hAnsi="Verdana"/>
        </w:rPr>
        <w:t xml:space="preserve">deral agent or a fool , for no reasonable man , they said , returns to Watts by choice . </w:t>
      </w:r>
      <w:r w:rsidRPr="00C36CBA">
        <w:rPr>
          <w:rFonts w:ascii="Verdana" w:eastAsia="宋体" w:hAnsi="Verdana"/>
        </w:rPr>
        <w:br/>
      </w:r>
      <w:r w:rsidRPr="00C36CBA">
        <w:rPr>
          <w:rFonts w:ascii="Verdana" w:eastAsia="宋体" w:hAnsi="Verdana"/>
        </w:rPr>
        <w:t>有人说我不是个密探就是个傻瓜，因为他们说没有一个有理</w:t>
      </w:r>
      <w:r w:rsidRPr="00C36CBA">
        <w:rPr>
          <w:rFonts w:ascii="Verdana" w:eastAsia="宋体" w:hAnsi="Verdana"/>
        </w:rPr>
        <w:t xml:space="preserve"> </w:t>
      </w:r>
      <w:r w:rsidRPr="00C36CBA">
        <w:rPr>
          <w:rFonts w:ascii="Verdana" w:eastAsia="宋体" w:hAnsi="Verdana"/>
        </w:rPr>
        <w:t>性的人会自愿回到瓦茨来。</w:t>
      </w:r>
      <w:r w:rsidRPr="00C36CBA">
        <w:rPr>
          <w:rFonts w:ascii="Verdana" w:eastAsia="宋体" w:hAnsi="Verdana"/>
        </w:rPr>
        <w:t xml:space="preserve"> </w:t>
      </w:r>
      <w:r w:rsidRPr="00C36CBA">
        <w:rPr>
          <w:rFonts w:ascii="Verdana" w:eastAsia="宋体" w:hAnsi="Verdana"/>
        </w:rPr>
        <w:br/>
        <w:t xml:space="preserve">Outside of Watts , reports stated that I had “given up “ a summer vacation to work in Watts . </w:t>
      </w:r>
      <w:r w:rsidRPr="00C36CBA">
        <w:rPr>
          <w:rFonts w:ascii="Verdana" w:eastAsia="宋体" w:hAnsi="Verdana"/>
        </w:rPr>
        <w:br/>
      </w:r>
      <w:r w:rsidRPr="00C36CBA">
        <w:rPr>
          <w:rFonts w:ascii="Verdana" w:eastAsia="宋体" w:hAnsi="Verdana"/>
        </w:rPr>
        <w:t>瓦茨以外的报导说我</w:t>
      </w:r>
      <w:r w:rsidRPr="00C36CBA">
        <w:rPr>
          <w:rFonts w:ascii="Verdana" w:eastAsia="宋体" w:hAnsi="Verdana"/>
        </w:rPr>
        <w:t>“</w:t>
      </w:r>
      <w:r w:rsidRPr="00C36CBA">
        <w:rPr>
          <w:rFonts w:ascii="Verdana" w:eastAsia="宋体" w:hAnsi="Verdana"/>
        </w:rPr>
        <w:t>放弃</w:t>
      </w:r>
      <w:r w:rsidRPr="00C36CBA">
        <w:rPr>
          <w:rFonts w:ascii="Verdana" w:eastAsia="宋体" w:hAnsi="Verdana"/>
        </w:rPr>
        <w:t>”</w:t>
      </w:r>
      <w:r w:rsidRPr="00C36CBA">
        <w:rPr>
          <w:rFonts w:ascii="Verdana" w:eastAsia="宋体" w:hAnsi="Verdana"/>
        </w:rPr>
        <w:t>了暑假去瓦茨工作。</w:t>
      </w:r>
      <w:r w:rsidRPr="00C36CBA">
        <w:rPr>
          <w:rFonts w:ascii="Verdana" w:eastAsia="宋体" w:hAnsi="Verdana"/>
        </w:rPr>
        <w:t xml:space="preserve"> </w:t>
      </w:r>
      <w:r w:rsidRPr="00C36CBA">
        <w:rPr>
          <w:rFonts w:ascii="Verdana" w:eastAsia="宋体" w:hAnsi="Verdana"/>
        </w:rPr>
        <w:br/>
        <w:t>For my</w:t>
      </w:r>
      <w:r w:rsidRPr="00C36CBA">
        <w:rPr>
          <w:rFonts w:ascii="Verdana" w:eastAsia="宋体" w:hAnsi="Verdana"/>
        </w:rPr>
        <w:t xml:space="preserve"> part , I had come home to work in my community , but to some people I could not come home to Watts . To them I was no longer from Watts . </w:t>
      </w:r>
      <w:r w:rsidRPr="00C36CBA">
        <w:rPr>
          <w:rFonts w:ascii="Verdana" w:eastAsia="宋体" w:hAnsi="Verdana"/>
        </w:rPr>
        <w:br/>
      </w:r>
      <w:r w:rsidRPr="00C36CBA">
        <w:rPr>
          <w:rFonts w:ascii="Verdana" w:eastAsia="宋体" w:hAnsi="Verdana"/>
        </w:rPr>
        <w:t>对我自己来说，我是回到故乡在自己的社区里工作，但对有些人而言，瓦茨不再是</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我的故乡了，对他们来说，我不再是瓦茨人了。</w:t>
      </w:r>
      <w:r w:rsidRPr="00C36CBA">
        <w:rPr>
          <w:rFonts w:ascii="Verdana" w:eastAsia="宋体" w:hAnsi="Verdana"/>
        </w:rPr>
        <w:t xml:space="preserve"> </w:t>
      </w:r>
      <w:r w:rsidRPr="00C36CBA">
        <w:rPr>
          <w:rFonts w:ascii="Verdana" w:eastAsia="宋体" w:hAnsi="Verdana"/>
        </w:rPr>
        <w:br/>
        <w:t>My own state of mind , when I left Watts eight years ag</w:t>
      </w:r>
      <w:r w:rsidRPr="00C36CBA">
        <w:rPr>
          <w:rFonts w:ascii="Verdana" w:eastAsia="宋体" w:hAnsi="Verdana"/>
        </w:rPr>
        <w:t xml:space="preserve">o to take up the freshman year at Whittier College , was different . </w:t>
      </w:r>
      <w:r w:rsidRPr="00C36CBA">
        <w:rPr>
          <w:rFonts w:ascii="Verdana" w:eastAsia="宋体" w:hAnsi="Verdana"/>
        </w:rPr>
        <w:br/>
      </w:r>
      <w:r w:rsidRPr="00C36CBA">
        <w:rPr>
          <w:rFonts w:ascii="Verdana" w:eastAsia="宋体" w:hAnsi="Verdana"/>
        </w:rPr>
        <w:t>八年前，我离开瓦茨到惠蒂尔学院读一年级时心态和他们不同，</w:t>
      </w:r>
      <w:r w:rsidRPr="00C36CBA">
        <w:rPr>
          <w:rFonts w:ascii="Verdana" w:eastAsia="宋体" w:hAnsi="Verdana"/>
        </w:rPr>
        <w:t xml:space="preserve"> </w:t>
      </w:r>
      <w:r w:rsidRPr="00C36CBA">
        <w:rPr>
          <w:rFonts w:ascii="Verdana" w:eastAsia="宋体" w:hAnsi="Verdana"/>
        </w:rPr>
        <w:br/>
        <w:t>It was to me less of a departure ; it was the stepping off point of an Odyssey(</w:t>
      </w:r>
      <w:r w:rsidRPr="00C36CBA">
        <w:rPr>
          <w:rFonts w:ascii="Verdana" w:eastAsia="宋体" w:hAnsi="Verdana"/>
        </w:rPr>
        <w:t>漫長歷程</w:t>
      </w:r>
      <w:r w:rsidRPr="00C36CBA">
        <w:rPr>
          <w:rFonts w:ascii="Verdana" w:eastAsia="宋体" w:hAnsi="Verdana"/>
        </w:rPr>
        <w:t>) that was to take me through Whittier College and Oxford University , to</w:t>
      </w:r>
      <w:r w:rsidRPr="00C36CBA">
        <w:rPr>
          <w:rFonts w:ascii="Verdana" w:eastAsia="宋体" w:hAnsi="Verdana"/>
        </w:rPr>
        <w:t xml:space="preserve"> Yale Law School , and back to Watts . </w:t>
      </w:r>
      <w:r w:rsidRPr="00C36CBA">
        <w:rPr>
          <w:rFonts w:ascii="Verdana" w:eastAsia="宋体" w:hAnsi="Verdana"/>
        </w:rPr>
        <w:br/>
      </w:r>
      <w:r w:rsidRPr="00C36CBA">
        <w:rPr>
          <w:rFonts w:ascii="Verdana" w:eastAsia="宋体" w:hAnsi="Verdana"/>
        </w:rPr>
        <w:t>对于我，与其说这是离别，还不如说是一次漫长历程的出发点，它将带我从惠蒂尔学院，牛</w:t>
      </w:r>
      <w:r w:rsidRPr="00C36CBA">
        <w:rPr>
          <w:rFonts w:ascii="Verdana" w:eastAsia="宋体" w:hAnsi="Verdana"/>
        </w:rPr>
        <w:t xml:space="preserve"> </w:t>
      </w:r>
      <w:r w:rsidRPr="00C36CBA">
        <w:rPr>
          <w:rFonts w:ascii="Verdana" w:eastAsia="宋体" w:hAnsi="Verdana"/>
        </w:rPr>
        <w:t>津大学，耶鲁法学院，再回到瓦茨。</w:t>
      </w:r>
      <w:r w:rsidRPr="00C36CBA">
        <w:rPr>
          <w:rFonts w:ascii="Verdana" w:eastAsia="宋体" w:hAnsi="Verdana"/>
        </w:rPr>
        <w:t xml:space="preserve"> </w:t>
      </w:r>
      <w:r w:rsidRPr="00C36CBA">
        <w:rPr>
          <w:rFonts w:ascii="Verdana" w:eastAsia="宋体" w:hAnsi="Verdana"/>
        </w:rPr>
        <w:br/>
        <w:t xml:space="preserve">I had intended then , as now , to make Watts my home . </w:t>
      </w:r>
      <w:r w:rsidRPr="00C36CBA">
        <w:rPr>
          <w:rFonts w:ascii="Verdana" w:eastAsia="宋体" w:hAnsi="Verdana"/>
        </w:rPr>
        <w:br/>
      </w:r>
      <w:r w:rsidRPr="00C36CBA">
        <w:rPr>
          <w:rFonts w:ascii="Verdana" w:eastAsia="宋体" w:hAnsi="Verdana"/>
        </w:rPr>
        <w:t>我当时和现在一样打算把瓦茨当作自己的家。</w:t>
      </w:r>
      <w:r w:rsidRPr="00C36CBA">
        <w:rPr>
          <w:rFonts w:ascii="Verdana" w:eastAsia="宋体" w:hAnsi="Verdana"/>
        </w:rPr>
        <w:t xml:space="preserve"> </w:t>
      </w:r>
      <w:r w:rsidRPr="00C36CBA">
        <w:rPr>
          <w:rFonts w:ascii="Verdana" w:eastAsia="宋体" w:hAnsi="Verdana"/>
        </w:rPr>
        <w:br/>
        <w:t xml:space="preserve">The talk among the ambitious </w:t>
      </w:r>
      <w:r w:rsidRPr="00C36CBA">
        <w:rPr>
          <w:rFonts w:ascii="Verdana" w:eastAsia="宋体" w:hAnsi="Verdana"/>
        </w:rPr>
        <w:t>雄心</w:t>
      </w:r>
      <w:r w:rsidRPr="00C36CBA">
        <w:rPr>
          <w:rFonts w:ascii="Verdana" w:eastAsia="宋体" w:hAnsi="Verdana"/>
        </w:rPr>
        <w:t>and future-minded</w:t>
      </w:r>
      <w:r w:rsidRPr="00C36CBA">
        <w:rPr>
          <w:rFonts w:ascii="Verdana" w:eastAsia="宋体" w:hAnsi="Verdana"/>
        </w:rPr>
        <w:t>遠見</w:t>
      </w:r>
      <w:r w:rsidRPr="00C36CBA">
        <w:rPr>
          <w:rFonts w:ascii="Verdana" w:eastAsia="宋体" w:hAnsi="Verdana"/>
        </w:rPr>
        <w:t xml:space="preserve"> youth in Watts was on gettin</w:t>
      </w:r>
      <w:r w:rsidRPr="00C36CBA">
        <w:rPr>
          <w:rFonts w:ascii="Verdana" w:eastAsia="宋体" w:hAnsi="Verdana"/>
        </w:rPr>
        <w:t xml:space="preserve">g out so that careers could begin . </w:t>
      </w:r>
      <w:r w:rsidRPr="00C36CBA">
        <w:rPr>
          <w:rFonts w:ascii="Verdana" w:eastAsia="宋体" w:hAnsi="Verdana"/>
        </w:rPr>
        <w:br/>
      </w:r>
      <w:r w:rsidRPr="00C36CBA">
        <w:rPr>
          <w:rFonts w:ascii="Verdana" w:eastAsia="宋体" w:hAnsi="Verdana"/>
        </w:rPr>
        <w:t>在瓦茨，有抱负、有远见的年青人谈论的是走出黑人区，开始干一番事业。</w:t>
      </w:r>
      <w:r w:rsidRPr="00C36CBA">
        <w:rPr>
          <w:rFonts w:ascii="Verdana" w:eastAsia="宋体" w:hAnsi="Verdana"/>
        </w:rPr>
        <w:t xml:space="preserve"> </w:t>
      </w:r>
      <w:r w:rsidRPr="00C36CBA">
        <w:rPr>
          <w:rFonts w:ascii="Verdana" w:eastAsia="宋体" w:hAnsi="Verdana"/>
        </w:rPr>
        <w:br/>
        <w:t>And they did just that . The talented(</w:t>
      </w:r>
      <w:r w:rsidRPr="00C36CBA">
        <w:rPr>
          <w:rFonts w:ascii="Verdana" w:eastAsia="宋体" w:hAnsi="Verdana"/>
        </w:rPr>
        <w:t>才能的</w:t>
      </w:r>
      <w:r w:rsidRPr="00C36CBA">
        <w:rPr>
          <w:rFonts w:ascii="Verdana" w:eastAsia="宋体" w:hAnsi="Verdana"/>
        </w:rPr>
        <w:t>) young people left Watts in droves(</w:t>
      </w:r>
      <w:r w:rsidRPr="00C36CBA">
        <w:rPr>
          <w:rFonts w:ascii="Verdana" w:eastAsia="宋体" w:hAnsi="Verdana"/>
        </w:rPr>
        <w:t>成群結隊</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他们正是这样做的。有才能的年青人成群结队离开瓦茨，</w:t>
      </w:r>
      <w:r w:rsidRPr="00C36CBA">
        <w:rPr>
          <w:rFonts w:ascii="Verdana" w:eastAsia="宋体" w:hAnsi="Verdana"/>
        </w:rPr>
        <w:t xml:space="preserve"> </w:t>
      </w:r>
      <w:r w:rsidRPr="00C36CBA">
        <w:rPr>
          <w:rFonts w:ascii="Verdana" w:eastAsia="宋体" w:hAnsi="Verdana"/>
        </w:rPr>
        <w:br/>
        <w:t>The one skill they had in common was the ability to escape the ghetto .</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他们共同拥有的本领是脱离黑人区的能力</w:t>
      </w:r>
      <w:r w:rsidRPr="00C36CBA">
        <w:rPr>
          <w:rFonts w:ascii="Verdana" w:eastAsia="宋体" w:hAnsi="Verdana"/>
        </w:rPr>
        <w:t xml:space="preserve"> </w:t>
      </w:r>
      <w:r w:rsidRPr="00C36CBA">
        <w:rPr>
          <w:rFonts w:ascii="Verdana" w:eastAsia="宋体" w:hAnsi="Verdana"/>
        </w:rPr>
        <w:br/>
        <w:t xml:space="preserve">I was especially intrigued </w:t>
      </w:r>
      <w:r w:rsidRPr="00C36CBA">
        <w:rPr>
          <w:rFonts w:ascii="Verdana" w:eastAsia="宋体" w:hAnsi="Verdana"/>
        </w:rPr>
        <w:t>感興趣</w:t>
      </w:r>
      <w:r w:rsidRPr="00C36CBA">
        <w:rPr>
          <w:rFonts w:ascii="Verdana" w:eastAsia="宋体" w:hAnsi="Verdana"/>
        </w:rPr>
        <w:t xml:space="preserve">) by a career in Watts because it was supposed to be impossible . </w:t>
      </w:r>
      <w:r w:rsidRPr="00C36CBA">
        <w:rPr>
          <w:rFonts w:ascii="Verdana" w:eastAsia="宋体" w:hAnsi="Verdana"/>
        </w:rPr>
        <w:br/>
      </w:r>
      <w:r w:rsidRPr="00C36CBA">
        <w:rPr>
          <w:rFonts w:ascii="Verdana" w:eastAsia="宋体" w:hAnsi="Verdana"/>
        </w:rPr>
        <w:t>我对在瓦茨做一番事业特别感兴趣，因为人们认为这是件不可能的事，</w:t>
      </w:r>
      <w:r w:rsidRPr="00C36CBA">
        <w:rPr>
          <w:rFonts w:ascii="Verdana" w:eastAsia="宋体" w:hAnsi="Verdana"/>
        </w:rPr>
        <w:t xml:space="preserve"> </w:t>
      </w:r>
      <w:r w:rsidRPr="00C36CBA">
        <w:rPr>
          <w:rFonts w:ascii="Verdana" w:eastAsia="宋体" w:hAnsi="Verdana"/>
        </w:rPr>
        <w:br/>
        <w:t>I wanted to demonstrate</w:t>
      </w:r>
      <w:r w:rsidRPr="00C36CBA">
        <w:rPr>
          <w:rFonts w:ascii="Verdana" w:eastAsia="宋体" w:hAnsi="Verdana"/>
        </w:rPr>
        <w:t>示范証明</w:t>
      </w:r>
      <w:r w:rsidRPr="00C36CBA">
        <w:rPr>
          <w:rFonts w:ascii="Verdana" w:eastAsia="宋体" w:hAnsi="Verdana"/>
        </w:rPr>
        <w:t xml:space="preserve"> that it could be done more than anything else . </w:t>
      </w:r>
      <w:r w:rsidRPr="00C36CBA">
        <w:rPr>
          <w:rFonts w:ascii="Verdana" w:eastAsia="宋体" w:hAnsi="Verdana"/>
        </w:rPr>
        <w:br/>
      </w:r>
      <w:r w:rsidRPr="00C36CBA">
        <w:rPr>
          <w:rFonts w:ascii="Verdana" w:eastAsia="宋体" w:hAnsi="Verdana"/>
        </w:rPr>
        <w:t>我想</w:t>
      </w:r>
      <w:r w:rsidRPr="00C36CBA">
        <w:rPr>
          <w:rFonts w:ascii="Verdana" w:eastAsia="宋体" w:hAnsi="Verdana"/>
        </w:rPr>
        <w:t xml:space="preserve"> </w:t>
      </w:r>
      <w:r w:rsidRPr="00C36CBA">
        <w:rPr>
          <w:rFonts w:ascii="Verdana" w:eastAsia="宋体" w:hAnsi="Verdana"/>
        </w:rPr>
        <w:t>证明这是能够做到的，而且可以做得更好。</w:t>
      </w:r>
      <w:r w:rsidRPr="00C36CBA">
        <w:rPr>
          <w:rFonts w:ascii="Verdana" w:eastAsia="宋体" w:hAnsi="Verdana"/>
        </w:rPr>
        <w:t xml:space="preserve"> </w:t>
      </w:r>
      <w:r w:rsidRPr="00C36CBA">
        <w:rPr>
          <w:rFonts w:ascii="Verdana" w:eastAsia="宋体" w:hAnsi="Verdana"/>
        </w:rPr>
        <w:br/>
        <w:t>I r</w:t>
      </w:r>
      <w:r w:rsidRPr="00C36CBA">
        <w:rPr>
          <w:rFonts w:ascii="Verdana" w:eastAsia="宋体" w:hAnsi="Verdana"/>
        </w:rPr>
        <w:t>ecall a moment during a city-wide high school oratorical contest (</w:t>
      </w:r>
      <w:r w:rsidRPr="00C36CBA">
        <w:rPr>
          <w:rFonts w:ascii="Verdana" w:eastAsia="宋体" w:hAnsi="Verdana"/>
        </w:rPr>
        <w:t>演講比賽</w:t>
      </w:r>
      <w:r w:rsidRPr="00C36CBA">
        <w:rPr>
          <w:rFonts w:ascii="Verdana" w:eastAsia="宋体" w:hAnsi="Verdana"/>
        </w:rPr>
        <w:t xml:space="preserve">)when one of the judges asked whether anything good could come out of Watts . </w:t>
      </w:r>
      <w:r w:rsidRPr="00C36CBA">
        <w:rPr>
          <w:rFonts w:ascii="Verdana" w:eastAsia="宋体" w:hAnsi="Verdana"/>
        </w:rPr>
        <w:br/>
      </w:r>
      <w:r w:rsidRPr="00C36CBA">
        <w:rPr>
          <w:rFonts w:ascii="Verdana" w:eastAsia="宋体" w:hAnsi="Verdana"/>
        </w:rPr>
        <w:t>我想起有一次全市中学演讲比赛，一</w:t>
      </w:r>
      <w:r w:rsidRPr="00C36CBA">
        <w:rPr>
          <w:rFonts w:ascii="Verdana" w:eastAsia="宋体" w:hAnsi="Verdana"/>
        </w:rPr>
        <w:t xml:space="preserve"> </w:t>
      </w:r>
      <w:r w:rsidRPr="00C36CBA">
        <w:rPr>
          <w:rFonts w:ascii="Verdana" w:eastAsia="宋体" w:hAnsi="Verdana"/>
        </w:rPr>
        <w:t>个评委问有没有什么好东西能出自瓦茨。</w:t>
      </w:r>
      <w:r w:rsidRPr="00C36CBA">
        <w:rPr>
          <w:rFonts w:ascii="Verdana" w:eastAsia="宋体" w:hAnsi="Verdana"/>
        </w:rPr>
        <w:t xml:space="preserve"> </w:t>
      </w:r>
      <w:r w:rsidRPr="00C36CBA">
        <w:rPr>
          <w:rFonts w:ascii="Verdana" w:eastAsia="宋体" w:hAnsi="Verdana"/>
        </w:rPr>
        <w:br/>
        <w:t>our high school won the contest . We showed that judge . I saw that ac</w:t>
      </w:r>
      <w:r w:rsidRPr="00C36CBA">
        <w:rPr>
          <w:rFonts w:ascii="Verdana" w:eastAsia="宋体" w:hAnsi="Verdana"/>
        </w:rPr>
        <w:t xml:space="preserve">hievement as a possible pattern for the entire ghetto . I was pleased . </w:t>
      </w:r>
      <w:r w:rsidRPr="00C36CBA">
        <w:rPr>
          <w:rFonts w:ascii="Verdana" w:eastAsia="宋体" w:hAnsi="Verdana"/>
        </w:rPr>
        <w:br/>
      </w:r>
      <w:r w:rsidRPr="00C36CBA">
        <w:rPr>
          <w:rFonts w:ascii="Verdana" w:eastAsia="宋体" w:hAnsi="Verdana"/>
        </w:rPr>
        <w:t>我们学校赢得了比赛。我们向那个评委</w:t>
      </w:r>
      <w:r w:rsidRPr="00C36CBA">
        <w:rPr>
          <w:rFonts w:ascii="Verdana" w:eastAsia="宋体" w:hAnsi="Verdana"/>
        </w:rPr>
        <w:t xml:space="preserve"> </w:t>
      </w:r>
      <w:r w:rsidRPr="00C36CBA">
        <w:rPr>
          <w:rFonts w:ascii="Verdana" w:eastAsia="宋体" w:hAnsi="Verdana"/>
        </w:rPr>
        <w:t>证实了自己的能力。我把那次成功看作整个黑人区可以仿效的榜样。我很高兴。</w:t>
      </w:r>
      <w:r w:rsidRPr="00C36CBA">
        <w:rPr>
          <w:rFonts w:ascii="Verdana" w:eastAsia="宋体" w:hAnsi="Verdana"/>
        </w:rPr>
        <w:t xml:space="preserve"> </w:t>
      </w:r>
      <w:r w:rsidRPr="00C36CBA">
        <w:rPr>
          <w:rFonts w:ascii="Verdana" w:eastAsia="宋体" w:hAnsi="Verdana"/>
        </w:rPr>
        <w:br/>
        <w:t>I had not realized in leaving for Whittier College that , however worthy my intention of returning was(</w:t>
      </w:r>
      <w:r w:rsidRPr="00C36CBA">
        <w:rPr>
          <w:rFonts w:ascii="Verdana" w:eastAsia="宋体" w:hAnsi="Verdana"/>
        </w:rPr>
        <w:t>回來的欲望是多麼高尚</w:t>
      </w:r>
      <w:r w:rsidRPr="00C36CBA">
        <w:rPr>
          <w:rFonts w:ascii="Verdana" w:eastAsia="宋体" w:hAnsi="Verdana"/>
        </w:rPr>
        <w:t>) , I was never</w:t>
      </w:r>
      <w:r w:rsidRPr="00C36CBA">
        <w:rPr>
          <w:rFonts w:ascii="Verdana" w:eastAsia="宋体" w:hAnsi="Verdana"/>
        </w:rPr>
        <w:t>theless participating in the customary exodus</w:t>
      </w:r>
      <w:r w:rsidRPr="00C36CBA">
        <w:rPr>
          <w:rFonts w:ascii="Verdana" w:eastAsia="宋体" w:hAnsi="Verdana"/>
        </w:rPr>
        <w:t>（大批）</w:t>
      </w:r>
      <w:r w:rsidRPr="00C36CBA">
        <w:rPr>
          <w:rFonts w:ascii="Verdana" w:eastAsia="宋体" w:hAnsi="Verdana"/>
        </w:rPr>
        <w:t xml:space="preserve"> from Watts . </w:t>
      </w:r>
      <w:r w:rsidRPr="00C36CBA">
        <w:rPr>
          <w:rFonts w:ascii="Verdana" w:eastAsia="宋体" w:hAnsi="Verdana"/>
        </w:rPr>
        <w:br/>
      </w:r>
      <w:r w:rsidRPr="00C36CBA">
        <w:rPr>
          <w:rFonts w:ascii="Verdana" w:eastAsia="宋体" w:hAnsi="Verdana"/>
        </w:rPr>
        <w:t>我离家去惠蒂尔学院时并未认识到，无论我要再回来的愿望多么高尚，我仍</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加入了通常的瓦茨人的出走大军。</w:t>
      </w:r>
      <w:r w:rsidRPr="00C36CBA">
        <w:rPr>
          <w:rFonts w:ascii="Verdana" w:eastAsia="宋体" w:hAnsi="Verdana"/>
        </w:rPr>
        <w:t xml:space="preserve"> </w:t>
      </w:r>
      <w:r w:rsidRPr="00C36CBA">
        <w:rPr>
          <w:rFonts w:ascii="Verdana" w:eastAsia="宋体" w:hAnsi="Verdana"/>
        </w:rPr>
        <w:br/>
        <w:t xml:space="preserve">It was not long after leaving that my early ambitions began to wear thin . </w:t>
      </w:r>
      <w:r w:rsidRPr="00C36CBA">
        <w:rPr>
          <w:rFonts w:ascii="Verdana" w:eastAsia="宋体" w:hAnsi="Verdana"/>
        </w:rPr>
        <w:br/>
      </w:r>
      <w:r w:rsidRPr="00C36CBA">
        <w:rPr>
          <w:rFonts w:ascii="Verdana" w:eastAsia="宋体" w:hAnsi="Verdana"/>
        </w:rPr>
        <w:t>离开瓦茨后不久，我原来的抱负开始减弱，</w:t>
      </w:r>
      <w:r w:rsidRPr="00C36CBA">
        <w:rPr>
          <w:rFonts w:ascii="Verdana" w:eastAsia="宋体" w:hAnsi="Verdana"/>
        </w:rPr>
        <w:t xml:space="preserve"> </w:t>
      </w:r>
      <w:r w:rsidRPr="00C36CBA">
        <w:rPr>
          <w:rFonts w:ascii="Verdana" w:eastAsia="宋体" w:hAnsi="Verdana"/>
        </w:rPr>
        <w:br/>
        <w:t>The stigma (</w:t>
      </w:r>
      <w:r w:rsidRPr="00C36CBA">
        <w:rPr>
          <w:rFonts w:ascii="Verdana" w:eastAsia="宋体" w:hAnsi="Verdana"/>
        </w:rPr>
        <w:t>污名</w:t>
      </w:r>
      <w:r w:rsidRPr="00C36CBA">
        <w:rPr>
          <w:rFonts w:ascii="Verdana" w:eastAsia="宋体" w:hAnsi="Verdana"/>
        </w:rPr>
        <w:t>)of Watts was too heavy to be</w:t>
      </w:r>
      <w:r w:rsidRPr="00C36CBA">
        <w:rPr>
          <w:rFonts w:ascii="Verdana" w:eastAsia="宋体" w:hAnsi="Verdana"/>
        </w:rPr>
        <w:t xml:space="preserve">ar . </w:t>
      </w:r>
      <w:r w:rsidRPr="00C36CBA">
        <w:rPr>
          <w:rFonts w:ascii="Verdana" w:eastAsia="宋体" w:hAnsi="Verdana"/>
        </w:rPr>
        <w:br/>
      </w:r>
      <w:r w:rsidRPr="00C36CBA">
        <w:rPr>
          <w:rFonts w:ascii="Verdana" w:eastAsia="宋体" w:hAnsi="Verdana"/>
        </w:rPr>
        <w:t>瓦茨的污名沉重得令人难以承受。</w:t>
      </w:r>
      <w:r w:rsidRPr="00C36CBA">
        <w:rPr>
          <w:rFonts w:ascii="Verdana" w:eastAsia="宋体" w:hAnsi="Verdana"/>
        </w:rPr>
        <w:t xml:space="preserve"> </w:t>
      </w:r>
      <w:r w:rsidRPr="00C36CBA">
        <w:rPr>
          <w:rFonts w:ascii="Verdana" w:eastAsia="宋体" w:hAnsi="Verdana"/>
        </w:rPr>
        <w:br/>
        <w:t xml:space="preserve">I could easily do without the questioning looks of my college classmates . </w:t>
      </w:r>
      <w:r w:rsidRPr="00C36CBA">
        <w:rPr>
          <w:rFonts w:ascii="Verdana" w:eastAsia="宋体" w:hAnsi="Verdana"/>
        </w:rPr>
        <w:br/>
      </w:r>
      <w:r w:rsidRPr="00C36CBA">
        <w:rPr>
          <w:rFonts w:ascii="Verdana" w:eastAsia="宋体" w:hAnsi="Verdana"/>
        </w:rPr>
        <w:t>没有大学同学疑问的目光，我会轻松些。</w:t>
      </w:r>
      <w:r w:rsidRPr="00C36CBA">
        <w:rPr>
          <w:rFonts w:ascii="Verdana" w:eastAsia="宋体" w:hAnsi="Verdana"/>
        </w:rPr>
        <w:t xml:space="preserve"> </w:t>
      </w:r>
      <w:r w:rsidRPr="00C36CBA">
        <w:rPr>
          <w:rFonts w:ascii="Verdana" w:eastAsia="宋体" w:hAnsi="Verdana"/>
        </w:rPr>
        <w:br/>
        <w:t xml:space="preserve">I did not want my being from Watts to arouse curiosity . </w:t>
      </w:r>
      <w:r w:rsidRPr="00C36CBA">
        <w:rPr>
          <w:rFonts w:ascii="Verdana" w:eastAsia="宋体" w:hAnsi="Verdana"/>
        </w:rPr>
        <w:br/>
      </w:r>
      <w:r w:rsidRPr="00C36CBA">
        <w:rPr>
          <w:rFonts w:ascii="Verdana" w:eastAsia="宋体" w:hAnsi="Verdana"/>
        </w:rPr>
        <w:t>我不想</w:t>
      </w:r>
      <w:r w:rsidRPr="00C36CBA">
        <w:rPr>
          <w:rFonts w:ascii="Verdana" w:eastAsia="宋体" w:hAnsi="Verdana"/>
        </w:rPr>
        <w:t xml:space="preserve"> </w:t>
      </w:r>
      <w:r w:rsidRPr="00C36CBA">
        <w:rPr>
          <w:rFonts w:ascii="Verdana" w:eastAsia="宋体" w:hAnsi="Verdana"/>
        </w:rPr>
        <w:t>让自己来自瓦茨的事实引起别人的好奇。</w:t>
      </w:r>
      <w:r w:rsidRPr="00C36CBA">
        <w:rPr>
          <w:rFonts w:ascii="Verdana" w:eastAsia="宋体" w:hAnsi="Verdana"/>
        </w:rPr>
        <w:t xml:space="preserve"> </w:t>
      </w:r>
      <w:r w:rsidRPr="00C36CBA">
        <w:rPr>
          <w:rFonts w:ascii="Verdana" w:eastAsia="宋体" w:hAnsi="Verdana"/>
        </w:rPr>
        <w:br/>
        <w:t>I followed the instructions of those who fled Watts . I</w:t>
      </w:r>
      <w:r w:rsidRPr="00C36CBA">
        <w:rPr>
          <w:rFonts w:ascii="Verdana" w:eastAsia="宋体" w:hAnsi="Verdana"/>
        </w:rPr>
        <w:t xml:space="preserve"> adopted the language of escape . </w:t>
      </w:r>
      <w:r w:rsidRPr="00C36CBA">
        <w:rPr>
          <w:rFonts w:ascii="Verdana" w:eastAsia="宋体" w:hAnsi="Verdana"/>
        </w:rPr>
        <w:br/>
      </w:r>
      <w:r w:rsidRPr="00C36CBA">
        <w:rPr>
          <w:rFonts w:ascii="Verdana" w:eastAsia="宋体" w:hAnsi="Verdana"/>
        </w:rPr>
        <w:t>我遵循那些逃离瓦茨的人的教导，采用了逃避性的语言。</w:t>
      </w:r>
      <w:r w:rsidRPr="00C36CBA">
        <w:rPr>
          <w:rFonts w:ascii="Verdana" w:eastAsia="宋体" w:hAnsi="Verdana"/>
        </w:rPr>
        <w:t xml:space="preserve"> </w:t>
      </w:r>
      <w:r w:rsidRPr="00C36CBA">
        <w:rPr>
          <w:rFonts w:ascii="Verdana" w:eastAsia="宋体" w:hAnsi="Verdana"/>
        </w:rPr>
        <w:br/>
        <w:t xml:space="preserve">I resorted to all the devices of those who wished to escape . </w:t>
      </w:r>
      <w:r w:rsidRPr="00C36CBA">
        <w:rPr>
          <w:rFonts w:ascii="Verdana" w:eastAsia="宋体" w:hAnsi="Verdana"/>
        </w:rPr>
        <w:br/>
      </w:r>
      <w:r w:rsidRPr="00C36CBA">
        <w:rPr>
          <w:rFonts w:ascii="Verdana" w:eastAsia="宋体" w:hAnsi="Verdana"/>
        </w:rPr>
        <w:t>我采用那些希望逃</w:t>
      </w:r>
      <w:r w:rsidRPr="00C36CBA">
        <w:rPr>
          <w:rFonts w:ascii="Verdana" w:eastAsia="宋体" w:hAnsi="Verdana"/>
        </w:rPr>
        <w:t xml:space="preserve"> </w:t>
      </w:r>
      <w:r w:rsidRPr="00C36CBA">
        <w:rPr>
          <w:rFonts w:ascii="Verdana" w:eastAsia="宋体" w:hAnsi="Verdana"/>
        </w:rPr>
        <w:t>出的人所使用的一切手段。</w:t>
      </w:r>
      <w:r w:rsidRPr="00C36CBA">
        <w:rPr>
          <w:rFonts w:ascii="Verdana" w:eastAsia="宋体" w:hAnsi="Verdana"/>
        </w:rPr>
        <w:t xml:space="preserve"> </w:t>
      </w:r>
      <w:r w:rsidRPr="00C36CBA">
        <w:rPr>
          <w:rFonts w:ascii="Verdana" w:eastAsia="宋体" w:hAnsi="Verdana"/>
        </w:rPr>
        <w:br/>
        <w:t>I was from South Los Angeles , thereafter , not Watts. “ South Los Angeles” , geographically identical to Wa</w:t>
      </w:r>
      <w:r w:rsidRPr="00C36CBA">
        <w:rPr>
          <w:rFonts w:ascii="Verdana" w:eastAsia="宋体" w:hAnsi="Verdana"/>
        </w:rPr>
        <w:t xml:space="preserve">tts , carried none of the latter’s stigma . </w:t>
      </w:r>
      <w:r w:rsidRPr="00C36CBA">
        <w:rPr>
          <w:rFonts w:ascii="Verdana" w:eastAsia="宋体" w:hAnsi="Verdana"/>
        </w:rPr>
        <w:br/>
      </w:r>
      <w:r w:rsidRPr="00C36CBA">
        <w:rPr>
          <w:rFonts w:ascii="Verdana" w:eastAsia="宋体" w:hAnsi="Verdana"/>
        </w:rPr>
        <w:t>从那以后，我就成了从南洛杉矾来的，而不是从瓦茨。</w:t>
      </w:r>
      <w:r w:rsidRPr="00C36CBA">
        <w:rPr>
          <w:rFonts w:ascii="Verdana" w:eastAsia="宋体" w:hAnsi="Verdana"/>
        </w:rPr>
        <w:t xml:space="preserve"> “</w:t>
      </w:r>
      <w:r w:rsidRPr="00C36CBA">
        <w:rPr>
          <w:rFonts w:ascii="Verdana" w:eastAsia="宋体" w:hAnsi="Verdana"/>
        </w:rPr>
        <w:t>南洛杉矶</w:t>
      </w:r>
      <w:r w:rsidRPr="00C36CBA">
        <w:rPr>
          <w:rFonts w:ascii="Verdana" w:eastAsia="宋体" w:hAnsi="Verdana"/>
        </w:rPr>
        <w:t>”</w:t>
      </w:r>
      <w:r w:rsidRPr="00C36CBA">
        <w:rPr>
          <w:rFonts w:ascii="Verdana" w:eastAsia="宋体" w:hAnsi="Verdana"/>
        </w:rPr>
        <w:t>在地理位置上与瓦茨相同，但没有瓦茨的污名。</w:t>
      </w:r>
      <w:r w:rsidRPr="00C36CBA">
        <w:rPr>
          <w:rFonts w:ascii="Verdana" w:eastAsia="宋体" w:hAnsi="Verdana"/>
        </w:rPr>
        <w:t xml:space="preserve"> </w:t>
      </w:r>
      <w:r w:rsidRPr="00C36CBA">
        <w:rPr>
          <w:rFonts w:ascii="Verdana" w:eastAsia="宋体" w:hAnsi="Verdana"/>
        </w:rPr>
        <w:br/>
        <w:t>South Los Angeles was a cleaner-safer –designation(</w:t>
      </w:r>
      <w:r w:rsidRPr="00C36CBA">
        <w:rPr>
          <w:rFonts w:ascii="Verdana" w:eastAsia="宋体" w:hAnsi="Verdana"/>
        </w:rPr>
        <w:t>稱呼</w:t>
      </w:r>
      <w:r w:rsidRPr="00C36CBA">
        <w:rPr>
          <w:rFonts w:ascii="Verdana" w:eastAsia="宋体" w:hAnsi="Verdana"/>
        </w:rPr>
        <w:t xml:space="preserve">) . It meant having a home with possibilities . </w:t>
      </w:r>
      <w:r w:rsidRPr="00C36CBA">
        <w:rPr>
          <w:rFonts w:ascii="Verdana" w:eastAsia="宋体" w:hAnsi="Verdana"/>
        </w:rPr>
        <w:br/>
      </w:r>
      <w:r w:rsidRPr="00C36CBA">
        <w:rPr>
          <w:rFonts w:ascii="Verdana" w:eastAsia="宋体" w:hAnsi="Verdana"/>
        </w:rPr>
        <w:t>南洛杉矾是一个干净、安全一些的称呼。它意味着有一个充满希望的家。</w:t>
      </w:r>
      <w:r w:rsidRPr="00C36CBA">
        <w:rPr>
          <w:rFonts w:ascii="Verdana" w:eastAsia="宋体" w:hAnsi="Verdana"/>
        </w:rPr>
        <w:t xml:space="preserve"> </w:t>
      </w:r>
      <w:r w:rsidRPr="00C36CBA">
        <w:rPr>
          <w:rFonts w:ascii="Verdana" w:eastAsia="宋体" w:hAnsi="Verdana"/>
        </w:rPr>
        <w:br/>
        <w:t xml:space="preserve">It never occurred to </w:t>
      </w:r>
      <w:r w:rsidRPr="00C36CBA">
        <w:rPr>
          <w:rFonts w:ascii="Verdana" w:eastAsia="宋体" w:hAnsi="Verdana"/>
        </w:rPr>
        <w:t xml:space="preserve">me at the time what I was doing . I thought of it only as being practical . </w:t>
      </w:r>
      <w:r w:rsidRPr="00C36CBA">
        <w:rPr>
          <w:rFonts w:ascii="Verdana" w:eastAsia="宋体" w:hAnsi="Verdana"/>
        </w:rPr>
        <w:br/>
      </w:r>
      <w:r w:rsidRPr="00C36CBA">
        <w:rPr>
          <w:rFonts w:ascii="Verdana" w:eastAsia="宋体" w:hAnsi="Verdana"/>
        </w:rPr>
        <w:t>在当时我根本没有想到自己在干些什么。我只是认为这是出于实际的需要。</w:t>
      </w:r>
      <w:r w:rsidRPr="00C36CBA">
        <w:rPr>
          <w:rFonts w:ascii="Verdana" w:eastAsia="宋体" w:hAnsi="Verdana"/>
        </w:rPr>
        <w:t xml:space="preserve"> </w:t>
      </w:r>
      <w:r w:rsidRPr="00C36CBA">
        <w:rPr>
          <w:rFonts w:ascii="Verdana" w:eastAsia="宋体" w:hAnsi="Verdana"/>
        </w:rPr>
        <w:br/>
        <w:t xml:space="preserve">It was important to me to do well in college . Community identity was secondary , if a consideration at all . </w:t>
      </w:r>
      <w:r w:rsidRPr="00C36CBA">
        <w:rPr>
          <w:rFonts w:ascii="Verdana" w:eastAsia="宋体" w:hAnsi="Verdana"/>
        </w:rPr>
        <w:br/>
      </w:r>
      <w:r w:rsidRPr="00C36CBA">
        <w:rPr>
          <w:rFonts w:ascii="Verdana" w:eastAsia="宋体" w:hAnsi="Verdana"/>
        </w:rPr>
        <w:t>在大学里干得好对我来说很重要，即使我考虑到社区身份，那也只是次要的</w:t>
      </w:r>
      <w:r w:rsidRPr="00C36CBA">
        <w:rPr>
          <w:rFonts w:ascii="Verdana" w:eastAsia="宋体" w:hAnsi="Verdana"/>
        </w:rPr>
        <w:t>。</w:t>
      </w:r>
      <w:r w:rsidRPr="00C36CBA">
        <w:rPr>
          <w:rFonts w:ascii="Verdana" w:eastAsia="宋体" w:hAnsi="Verdana"/>
        </w:rPr>
        <w:t xml:space="preserve"> </w:t>
      </w:r>
      <w:r w:rsidRPr="00C36CBA">
        <w:rPr>
          <w:rFonts w:ascii="Verdana" w:eastAsia="宋体" w:hAnsi="Verdana"/>
        </w:rPr>
        <w:br/>
        <w:t xml:space="preserve">Somehow ,the Watts things interfered with my new college life . </w:t>
      </w:r>
      <w:r w:rsidRPr="00C36CBA">
        <w:rPr>
          <w:rFonts w:ascii="Verdana" w:eastAsia="宋体" w:hAnsi="Verdana"/>
        </w:rPr>
        <w:br/>
      </w:r>
      <w:r w:rsidRPr="00C36CBA">
        <w:rPr>
          <w:rFonts w:ascii="Verdana" w:eastAsia="宋体" w:hAnsi="Verdana"/>
        </w:rPr>
        <w:t>不知为什么，瓦茨的一切干扰着我新的大学生活。</w:t>
      </w:r>
      <w:r w:rsidRPr="00C36CBA">
        <w:rPr>
          <w:rFonts w:ascii="Verdana" w:eastAsia="宋体" w:hAnsi="Verdana"/>
        </w:rPr>
        <w:t xml:space="preserve"> </w:t>
      </w:r>
      <w:r w:rsidRPr="00C36CBA">
        <w:rPr>
          <w:rFonts w:ascii="Verdana" w:eastAsia="宋体" w:hAnsi="Verdana"/>
        </w:rPr>
        <w:br/>
        <w:t xml:space="preserve">Moreover , Negro college youth during those under graduate years had none of its present mood , Its theme was campus involvement . </w:t>
      </w:r>
      <w:r w:rsidRPr="00C36CBA">
        <w:rPr>
          <w:rFonts w:ascii="Verdana" w:eastAsia="宋体" w:hAnsi="Verdana"/>
        </w:rPr>
        <w:br/>
      </w:r>
      <w:r w:rsidRPr="00C36CBA">
        <w:rPr>
          <w:rFonts w:ascii="Verdana" w:eastAsia="宋体" w:hAnsi="Verdana"/>
        </w:rPr>
        <w:t>此外，当时黑人大学生在大学期</w:t>
      </w:r>
      <w:r w:rsidRPr="00C36CBA">
        <w:rPr>
          <w:rFonts w:ascii="Verdana" w:eastAsia="宋体" w:hAnsi="Verdana"/>
        </w:rPr>
        <w:t xml:space="preserve"> </w:t>
      </w:r>
      <w:r w:rsidRPr="00C36CBA">
        <w:rPr>
          <w:rFonts w:ascii="Verdana" w:eastAsia="宋体" w:hAnsi="Verdana"/>
        </w:rPr>
        <w:t>间，心情与现在完全不同，其主题是加</w:t>
      </w:r>
      <w:r w:rsidRPr="00C36CBA">
        <w:rPr>
          <w:rFonts w:ascii="Verdana" w:eastAsia="宋体" w:hAnsi="Verdana"/>
        </w:rPr>
        <w:t>入校园生活。</w:t>
      </w:r>
      <w:r w:rsidRPr="00C36CBA">
        <w:rPr>
          <w:rFonts w:ascii="Verdana" w:eastAsia="宋体" w:hAnsi="Verdana"/>
        </w:rPr>
        <w:t xml:space="preserve"> </w:t>
      </w:r>
      <w:r w:rsidRPr="00C36CBA">
        <w:rPr>
          <w:rFonts w:ascii="Verdana" w:eastAsia="宋体" w:hAnsi="Verdana"/>
        </w:rPr>
        <w:br/>
        <w:t xml:space="preserve">Good grades , athletics , popularity –these were the things that mattered . </w:t>
      </w:r>
      <w:r w:rsidRPr="00C36CBA">
        <w:rPr>
          <w:rFonts w:ascii="Verdana" w:eastAsia="宋体" w:hAnsi="Verdana"/>
        </w:rPr>
        <w:br/>
      </w:r>
      <w:r w:rsidRPr="00C36CBA">
        <w:rPr>
          <w:rFonts w:ascii="Verdana" w:eastAsia="宋体" w:hAnsi="Verdana"/>
        </w:rPr>
        <w:t>成绩好，体育好，人际关系</w:t>
      </w:r>
      <w:r w:rsidRPr="00C36CBA">
        <w:rPr>
          <w:rFonts w:ascii="Verdana" w:eastAsia="宋体" w:hAnsi="Verdana"/>
        </w:rPr>
        <w:t xml:space="preserve"> </w:t>
      </w:r>
      <w:r w:rsidRPr="00C36CBA">
        <w:rPr>
          <w:rFonts w:ascii="Verdana" w:eastAsia="宋体" w:hAnsi="Verdana"/>
        </w:rPr>
        <w:t>好一一这些才是重要的。</w:t>
      </w:r>
      <w:r w:rsidRPr="00C36CBA">
        <w:rPr>
          <w:rFonts w:ascii="Verdana" w:eastAsia="宋体" w:hAnsi="Verdana"/>
        </w:rPr>
        <w:t xml:space="preserve"> </w:t>
      </w:r>
      <w:r w:rsidRPr="00C36CBA">
        <w:rPr>
          <w:rFonts w:ascii="Verdana" w:eastAsia="宋体" w:hAnsi="Verdana"/>
        </w:rPr>
        <w:br/>
        <w:t>The word “ghetto “ had not even entered the lexicon(</w:t>
      </w:r>
      <w:r w:rsidRPr="00C36CBA">
        <w:rPr>
          <w:rFonts w:ascii="Verdana" w:eastAsia="宋体" w:hAnsi="Verdana"/>
        </w:rPr>
        <w:t>詞典</w:t>
      </w:r>
      <w:r w:rsidRPr="00C36CBA">
        <w:rPr>
          <w:rFonts w:ascii="Verdana" w:eastAsia="宋体" w:hAnsi="Verdana"/>
        </w:rPr>
        <w:t xml:space="preserve">) of race relations . </w:t>
      </w:r>
      <w:r w:rsidRPr="00C36CBA">
        <w:rPr>
          <w:rFonts w:ascii="Verdana" w:eastAsia="宋体" w:hAnsi="Verdana"/>
        </w:rPr>
        <w:br/>
        <w:t>“</w:t>
      </w:r>
      <w:r w:rsidRPr="00C36CBA">
        <w:rPr>
          <w:rFonts w:ascii="Verdana" w:eastAsia="宋体" w:hAnsi="Verdana"/>
        </w:rPr>
        <w:t>黑人区</w:t>
      </w:r>
      <w:r w:rsidRPr="00C36CBA">
        <w:rPr>
          <w:rFonts w:ascii="Verdana" w:eastAsia="宋体" w:hAnsi="Verdana"/>
        </w:rPr>
        <w:t>”</w:t>
      </w:r>
      <w:r w:rsidRPr="00C36CBA">
        <w:rPr>
          <w:rFonts w:ascii="Verdana" w:eastAsia="宋体" w:hAnsi="Verdana"/>
        </w:rPr>
        <w:t>一词甚至还未进入种族关系的词汇中。</w:t>
      </w:r>
      <w:r w:rsidRPr="00C36CBA">
        <w:rPr>
          <w:rFonts w:ascii="Verdana" w:eastAsia="宋体" w:hAnsi="Verdana"/>
        </w:rPr>
        <w:t xml:space="preserve"> </w:t>
      </w:r>
      <w:r w:rsidRPr="00C36CBA">
        <w:rPr>
          <w:rFonts w:ascii="Verdana" w:eastAsia="宋体" w:hAnsi="Verdana"/>
        </w:rPr>
        <w:br/>
        <w:t>Students were not conscious of the ghetto as</w:t>
      </w:r>
      <w:r w:rsidRPr="00C36CBA">
        <w:rPr>
          <w:rFonts w:ascii="Verdana" w:eastAsia="宋体" w:hAnsi="Verdana"/>
        </w:rPr>
        <w:t xml:space="preserve"> a separate phenomenon(</w:t>
      </w:r>
      <w:r w:rsidRPr="00C36CBA">
        <w:rPr>
          <w:rFonts w:ascii="Verdana" w:eastAsia="宋体" w:hAnsi="Verdana"/>
        </w:rPr>
        <w:t>現象</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在学</w:t>
      </w:r>
      <w:r w:rsidRPr="00C36CBA">
        <w:rPr>
          <w:rFonts w:ascii="Verdana" w:eastAsia="宋体" w:hAnsi="Verdana"/>
        </w:rPr>
        <w:t xml:space="preserve"> </w:t>
      </w:r>
      <w:r w:rsidRPr="00C36CBA">
        <w:rPr>
          <w:rFonts w:ascii="Verdana" w:eastAsia="宋体" w:hAnsi="Verdana"/>
        </w:rPr>
        <w:t>生的意识中黑人区还不是</w:t>
      </w:r>
      <w:r w:rsidRPr="00C36CBA">
        <w:rPr>
          <w:rFonts w:ascii="Verdana" w:eastAsia="宋体" w:hAnsi="Verdana"/>
        </w:rPr>
        <w:t>—</w:t>
      </w:r>
      <w:r w:rsidRPr="00C36CBA">
        <w:rPr>
          <w:rFonts w:ascii="Verdana" w:eastAsia="宋体" w:hAnsi="Verdana"/>
        </w:rPr>
        <w:t>个独立的现象。</w:t>
      </w:r>
      <w:r w:rsidRPr="00C36CBA">
        <w:rPr>
          <w:rFonts w:ascii="Verdana" w:eastAsia="宋体" w:hAnsi="Verdana"/>
        </w:rPr>
        <w:t xml:space="preserve"> </w:t>
      </w:r>
      <w:r w:rsidRPr="00C36CBA">
        <w:rPr>
          <w:rFonts w:ascii="Verdana" w:eastAsia="宋体" w:hAnsi="Verdana"/>
        </w:rPr>
        <w:br/>
        <w:t>Civil rights , in the Southern sense , was academically fashionable (</w:t>
      </w:r>
      <w:r w:rsidRPr="00C36CBA">
        <w:rPr>
          <w:rFonts w:ascii="Verdana" w:eastAsia="宋体" w:hAnsi="Verdana"/>
        </w:rPr>
        <w:t>流行的</w:t>
      </w:r>
      <w:r w:rsidRPr="00C36CBA">
        <w:rPr>
          <w:rFonts w:ascii="Verdana" w:eastAsia="宋体" w:hAnsi="Verdana"/>
        </w:rPr>
        <w:t xml:space="preserve">). But the ghetto of the North was not . The concern for the ghetto was still in the future . </w:t>
      </w:r>
      <w:r w:rsidRPr="00C36CBA">
        <w:rPr>
          <w:rFonts w:ascii="Verdana" w:eastAsia="宋体" w:hAnsi="Verdana"/>
        </w:rPr>
        <w:br/>
      </w:r>
      <w:r w:rsidRPr="00C36CBA">
        <w:rPr>
          <w:rFonts w:ascii="Verdana" w:eastAsia="宋体" w:hAnsi="Verdana"/>
        </w:rPr>
        <w:t>南方意义上的民权问题在学术界很流行，而北方的黑人区则不同。对黑人区的关注</w:t>
      </w:r>
      <w:r w:rsidRPr="00C36CBA">
        <w:rPr>
          <w:rFonts w:ascii="Verdana" w:eastAsia="宋体" w:hAnsi="Verdana"/>
        </w:rPr>
        <w:t>那是以后的事。</w:t>
      </w:r>
      <w:r w:rsidRPr="00C36CBA">
        <w:rPr>
          <w:rFonts w:ascii="Verdana" w:eastAsia="宋体" w:hAnsi="Verdana"/>
        </w:rPr>
        <w:t xml:space="preserve"> </w:t>
      </w:r>
      <w:r w:rsidRPr="00C36CBA">
        <w:rPr>
          <w:rFonts w:ascii="Verdana" w:eastAsia="宋体" w:hAnsi="Verdana"/>
        </w:rPr>
        <w:br/>
        <w:t>England then , for the most part (</w:t>
      </w:r>
      <w:r w:rsidRPr="00C36CBA">
        <w:rPr>
          <w:rFonts w:ascii="Verdana" w:eastAsia="宋体" w:hAnsi="Verdana"/>
        </w:rPr>
        <w:t>很大程度上</w:t>
      </w:r>
      <w:r w:rsidRPr="00C36CBA">
        <w:rPr>
          <w:rFonts w:ascii="Verdana" w:eastAsia="宋体" w:hAnsi="Verdana"/>
        </w:rPr>
        <w:t>), was free of(</w:t>
      </w:r>
      <w:r w:rsidRPr="00C36CBA">
        <w:rPr>
          <w:rFonts w:ascii="Verdana" w:eastAsia="宋体" w:hAnsi="Verdana"/>
        </w:rPr>
        <w:t>不存在</w:t>
      </w:r>
      <w:r w:rsidRPr="00C36CBA">
        <w:rPr>
          <w:rFonts w:ascii="Verdana" w:eastAsia="宋体" w:hAnsi="Verdana"/>
        </w:rPr>
        <w:t xml:space="preserve">) the fine distinctions between blacks and whites traditionally made in America . </w:t>
      </w:r>
      <w:r w:rsidRPr="00C36CBA">
        <w:rPr>
          <w:rFonts w:ascii="Verdana" w:eastAsia="宋体" w:hAnsi="Verdana"/>
        </w:rPr>
        <w:br/>
      </w:r>
      <w:r w:rsidRPr="00C36CBA">
        <w:rPr>
          <w:rFonts w:ascii="Verdana" w:eastAsia="宋体" w:hAnsi="Verdana"/>
        </w:rPr>
        <w:t>当时英国很大程度上不存在美国传统上对黑人与白人所作的细微区别，</w:t>
      </w:r>
      <w:r w:rsidRPr="00C36CBA">
        <w:rPr>
          <w:rFonts w:ascii="Verdana" w:eastAsia="宋体" w:hAnsi="Verdana"/>
        </w:rPr>
        <w:t xml:space="preserve"> </w:t>
      </w:r>
      <w:r w:rsidRPr="00C36CBA">
        <w:rPr>
          <w:rFonts w:ascii="Verdana" w:eastAsia="宋体" w:hAnsi="Verdana"/>
        </w:rPr>
        <w:br/>
        <w:t>Except for some exclusive(</w:t>
      </w:r>
      <w:r w:rsidRPr="00C36CBA">
        <w:rPr>
          <w:rFonts w:ascii="Verdana" w:eastAsia="宋体" w:hAnsi="Verdana"/>
        </w:rPr>
        <w:t>排外的</w:t>
      </w:r>
      <w:r w:rsidRPr="00C36CBA">
        <w:rPr>
          <w:rFonts w:ascii="Verdana" w:eastAsia="宋体" w:hAnsi="Verdana"/>
        </w:rPr>
        <w:t xml:space="preserve">) clubs in London , there were few occasions </w:t>
      </w:r>
      <w:r w:rsidRPr="00C36CBA">
        <w:rPr>
          <w:rFonts w:ascii="Verdana" w:eastAsia="宋体" w:hAnsi="Verdana"/>
        </w:rPr>
        <w:t xml:space="preserve">where racial lines were drawn . </w:t>
      </w:r>
      <w:r w:rsidRPr="00C36CBA">
        <w:rPr>
          <w:rFonts w:ascii="Verdana" w:eastAsia="宋体" w:hAnsi="Verdana"/>
        </w:rPr>
        <w:br/>
      </w:r>
      <w:r w:rsidRPr="00C36CBA">
        <w:rPr>
          <w:rFonts w:ascii="Verdana" w:eastAsia="宋体" w:hAnsi="Verdana"/>
        </w:rPr>
        <w:t>除了</w:t>
      </w:r>
      <w:r w:rsidRPr="00C36CBA">
        <w:rPr>
          <w:rFonts w:ascii="Verdana" w:eastAsia="宋体" w:hAnsi="Verdana"/>
        </w:rPr>
        <w:t xml:space="preserve"> </w:t>
      </w:r>
      <w:r w:rsidRPr="00C36CBA">
        <w:rPr>
          <w:rFonts w:ascii="Verdana" w:eastAsia="宋体" w:hAnsi="Verdana"/>
        </w:rPr>
        <w:t>伦敦一些排外的俱乐部之外，极少有划分种族界限的情况。</w:t>
      </w:r>
      <w:r w:rsidRPr="00C36CBA">
        <w:rPr>
          <w:rFonts w:ascii="Verdana" w:eastAsia="宋体" w:hAnsi="Verdana"/>
        </w:rPr>
        <w:t xml:space="preserve"> </w:t>
      </w:r>
      <w:r w:rsidRPr="00C36CBA">
        <w:rPr>
          <w:rFonts w:ascii="Verdana" w:eastAsia="宋体" w:hAnsi="Verdana"/>
        </w:rPr>
        <w:br/>
        <w:t xml:space="preserve">The color-blindness of England was especially true in the student life at Oxford . </w:t>
      </w:r>
      <w:r w:rsidRPr="00C36CBA">
        <w:rPr>
          <w:rFonts w:ascii="Verdana" w:eastAsia="宋体" w:hAnsi="Verdana"/>
        </w:rPr>
        <w:br/>
      </w:r>
      <w:r w:rsidRPr="00C36CBA">
        <w:rPr>
          <w:rFonts w:ascii="Verdana" w:eastAsia="宋体" w:hAnsi="Verdana"/>
        </w:rPr>
        <w:t>英国没有种族偏见，</w:t>
      </w:r>
      <w:r w:rsidRPr="00C36CBA">
        <w:rPr>
          <w:rFonts w:ascii="Verdana" w:eastAsia="宋体" w:hAnsi="Verdana"/>
        </w:rPr>
        <w:t xml:space="preserve"> </w:t>
      </w:r>
      <w:r w:rsidRPr="00C36CBA">
        <w:rPr>
          <w:rFonts w:ascii="Verdana" w:eastAsia="宋体" w:hAnsi="Verdana"/>
        </w:rPr>
        <w:t>在牛津的学生生活更是如此。</w:t>
      </w:r>
      <w:r w:rsidRPr="00C36CBA">
        <w:rPr>
          <w:rFonts w:ascii="Verdana" w:eastAsia="宋体" w:hAnsi="Verdana"/>
        </w:rPr>
        <w:t xml:space="preserve"> </w:t>
      </w:r>
      <w:r w:rsidRPr="00C36CBA">
        <w:rPr>
          <w:rFonts w:ascii="Verdana" w:eastAsia="宋体" w:hAnsi="Verdana"/>
        </w:rPr>
        <w:br/>
        <w:t xml:space="preserve">( This relatively mild racial climate in England during the last three years has , </w:t>
      </w:r>
      <w:r w:rsidRPr="00C36CBA">
        <w:rPr>
          <w:rFonts w:ascii="Verdana" w:eastAsia="宋体" w:hAnsi="Verdana"/>
        </w:rPr>
        <w:t>with the large influx</w:t>
      </w:r>
      <w:r w:rsidRPr="00C36CBA">
        <w:rPr>
          <w:rFonts w:ascii="Verdana" w:eastAsia="宋体" w:hAnsi="Verdana"/>
        </w:rPr>
        <w:t>流入</w:t>
      </w:r>
      <w:r w:rsidRPr="00C36CBA">
        <w:rPr>
          <w:rFonts w:ascii="Verdana" w:eastAsia="宋体" w:hAnsi="Verdana"/>
        </w:rPr>
        <w:t xml:space="preserve"> of blacks from the West Indies and Southern Asia, adopted some very American-like features . ) </w:t>
      </w:r>
      <w:r w:rsidRPr="00C36CBA">
        <w:rPr>
          <w:rFonts w:ascii="Verdana" w:eastAsia="宋体" w:hAnsi="Verdana"/>
        </w:rPr>
        <w:br/>
      </w:r>
      <w:r w:rsidRPr="00C36CBA">
        <w:rPr>
          <w:rFonts w:ascii="Verdana" w:eastAsia="宋体" w:hAnsi="Verdana"/>
        </w:rPr>
        <w:t>（英国这一较为温和的种族风气，在过去三年中，</w:t>
      </w:r>
      <w:r w:rsidRPr="00C36CBA">
        <w:rPr>
          <w:rFonts w:ascii="Verdana" w:eastAsia="宋体" w:hAnsi="Verdana"/>
        </w:rPr>
        <w:t xml:space="preserve"> </w:t>
      </w:r>
      <w:r w:rsidRPr="00C36CBA">
        <w:rPr>
          <w:rFonts w:ascii="Verdana" w:eastAsia="宋体" w:hAnsi="Verdana"/>
        </w:rPr>
        <w:t>随着大批有色人种从西印度群岛及南亚涌入，而带上了一些美国化的特点。）</w:t>
      </w:r>
      <w:r w:rsidRPr="00C36CBA">
        <w:rPr>
          <w:rFonts w:ascii="Verdana" w:eastAsia="宋体" w:hAnsi="Verdana"/>
        </w:rPr>
        <w:t xml:space="preserve"> </w:t>
      </w:r>
      <w:r w:rsidRPr="00C36CBA">
        <w:rPr>
          <w:rFonts w:ascii="Verdana" w:eastAsia="宋体" w:hAnsi="Verdana"/>
        </w:rPr>
        <w:br/>
        <w:t xml:space="preserve">It was in such a relaxed racial atmosphere that all my defenses , about race </w:t>
      </w:r>
      <w:r w:rsidRPr="00C36CBA">
        <w:rPr>
          <w:rFonts w:ascii="Verdana" w:eastAsia="宋体" w:hAnsi="Verdana"/>
        </w:rPr>
        <w:t xml:space="preserve">and home , came down . </w:t>
      </w:r>
      <w:r w:rsidRPr="00C36CBA">
        <w:rPr>
          <w:rFonts w:ascii="Verdana" w:eastAsia="宋体" w:hAnsi="Verdana"/>
        </w:rPr>
        <w:br/>
      </w:r>
      <w:r w:rsidRPr="00C36CBA">
        <w:rPr>
          <w:rFonts w:ascii="Verdana" w:eastAsia="宋体" w:hAnsi="Verdana"/>
        </w:rPr>
        <w:t>就是在这样一种宽松的种族气氛中，我所有在种族及家园问题上的辩解全都站不住</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脚了</w:t>
      </w:r>
      <w:r w:rsidRPr="00C36CBA">
        <w:rPr>
          <w:rFonts w:ascii="Verdana" w:eastAsia="宋体" w:hAnsi="Verdana"/>
        </w:rPr>
        <w:t xml:space="preserve"> </w:t>
      </w:r>
      <w:r w:rsidRPr="00C36CBA">
        <w:rPr>
          <w:rFonts w:ascii="Verdana" w:eastAsia="宋体" w:hAnsi="Verdana"/>
        </w:rPr>
        <w:br/>
        <w:t xml:space="preserve">At oxford , I could reflect on the American black man . </w:t>
      </w:r>
      <w:r w:rsidRPr="00C36CBA">
        <w:rPr>
          <w:rFonts w:ascii="Verdana" w:eastAsia="宋体" w:hAnsi="Verdana"/>
        </w:rPr>
        <w:br/>
      </w:r>
      <w:r w:rsidRPr="00C36CBA">
        <w:rPr>
          <w:rFonts w:ascii="Verdana" w:eastAsia="宋体" w:hAnsi="Verdana"/>
        </w:rPr>
        <w:t>在牛津，我可以对美国黑人进行反思。</w:t>
      </w:r>
      <w:r w:rsidRPr="00C36CBA">
        <w:rPr>
          <w:rFonts w:ascii="Verdana" w:eastAsia="宋体" w:hAnsi="Verdana"/>
        </w:rPr>
        <w:t xml:space="preserve"> </w:t>
      </w:r>
      <w:r w:rsidRPr="00C36CBA">
        <w:rPr>
          <w:rFonts w:ascii="Verdana" w:eastAsia="宋体" w:hAnsi="Verdana"/>
        </w:rPr>
        <w:br/>
        <w:t xml:space="preserve">My ghetto roots became crucially important in this examination. </w:t>
      </w:r>
      <w:r w:rsidRPr="00C36CBA">
        <w:rPr>
          <w:rFonts w:ascii="Verdana" w:eastAsia="宋体" w:hAnsi="Verdana"/>
        </w:rPr>
        <w:br/>
      </w:r>
      <w:r w:rsidRPr="00C36CBA">
        <w:rPr>
          <w:rFonts w:ascii="Verdana" w:eastAsia="宋体" w:hAnsi="Verdana"/>
        </w:rPr>
        <w:t>在这一思考过程中，我在黑人区的根变得至关重要。</w:t>
      </w:r>
      <w:r w:rsidRPr="00C36CBA">
        <w:rPr>
          <w:rFonts w:ascii="Verdana" w:eastAsia="宋体" w:hAnsi="Verdana"/>
        </w:rPr>
        <w:t xml:space="preserve"> </w:t>
      </w:r>
      <w:r w:rsidRPr="00C36CBA">
        <w:rPr>
          <w:rFonts w:ascii="Verdana" w:eastAsia="宋体" w:hAnsi="Verdana"/>
        </w:rPr>
        <w:br/>
        <w:t>Englishmen were not conc</w:t>
      </w:r>
      <w:r w:rsidRPr="00C36CBA">
        <w:rPr>
          <w:rFonts w:ascii="Verdana" w:eastAsia="宋体" w:hAnsi="Verdana"/>
        </w:rPr>
        <w:t xml:space="preserve">erned about the distinctions I was making in my own mind , between Watts and “ South Los Angeles “ , between Watts and Whittier. </w:t>
      </w:r>
      <w:r w:rsidRPr="00C36CBA">
        <w:rPr>
          <w:rFonts w:ascii="Verdana" w:eastAsia="宋体" w:hAnsi="Verdana"/>
        </w:rPr>
        <w:br/>
      </w:r>
      <w:r w:rsidRPr="00C36CBA">
        <w:rPr>
          <w:rFonts w:ascii="Verdana" w:eastAsia="宋体" w:hAnsi="Verdana"/>
        </w:rPr>
        <w:t>英国人对我在心里就瓦茨与</w:t>
      </w:r>
      <w:r w:rsidRPr="00C36CBA">
        <w:rPr>
          <w:rFonts w:ascii="Verdana" w:eastAsia="宋体" w:hAnsi="Verdana"/>
        </w:rPr>
        <w:t>“</w:t>
      </w:r>
      <w:r w:rsidRPr="00C36CBA">
        <w:rPr>
          <w:rFonts w:ascii="Verdana" w:eastAsia="宋体" w:hAnsi="Verdana"/>
        </w:rPr>
        <w:t>南洛杉矾</w:t>
      </w:r>
      <w:r w:rsidRPr="00C36CBA">
        <w:rPr>
          <w:rFonts w:ascii="Verdana" w:eastAsia="宋体" w:hAnsi="Verdana"/>
        </w:rPr>
        <w:t>”</w:t>
      </w:r>
      <w:r w:rsidRPr="00C36CBA">
        <w:rPr>
          <w:rFonts w:ascii="Verdana" w:eastAsia="宋体" w:hAnsi="Verdana"/>
        </w:rPr>
        <w:t>，瓦茨与惠蒂尔之间作出的区别不以为然。</w:t>
      </w:r>
      <w:r w:rsidRPr="00C36CBA">
        <w:rPr>
          <w:rFonts w:ascii="Verdana" w:eastAsia="宋体" w:hAnsi="Verdana"/>
        </w:rPr>
        <w:t xml:space="preserve"> </w:t>
      </w:r>
      <w:r w:rsidRPr="00C36CBA">
        <w:rPr>
          <w:rFonts w:ascii="Verdana" w:eastAsia="宋体" w:hAnsi="Verdana"/>
        </w:rPr>
        <w:br/>
        <w:t xml:space="preserve">They were not imagined distinctions . </w:t>
      </w:r>
      <w:r w:rsidRPr="00C36CBA">
        <w:rPr>
          <w:rFonts w:ascii="Verdana" w:eastAsia="宋体" w:hAnsi="Verdana"/>
        </w:rPr>
        <w:br/>
      </w:r>
      <w:r w:rsidRPr="00C36CBA">
        <w:rPr>
          <w:rFonts w:ascii="Verdana" w:eastAsia="宋体" w:hAnsi="Verdana"/>
        </w:rPr>
        <w:t>这些并非是凭空想象出来的区别。</w:t>
      </w:r>
      <w:r w:rsidRPr="00C36CBA">
        <w:rPr>
          <w:rFonts w:ascii="Verdana" w:eastAsia="宋体" w:hAnsi="Verdana"/>
        </w:rPr>
        <w:t xml:space="preserve"> </w:t>
      </w:r>
      <w:r w:rsidRPr="00C36CBA">
        <w:rPr>
          <w:rFonts w:ascii="Verdana" w:eastAsia="宋体" w:hAnsi="Verdana"/>
        </w:rPr>
        <w:br/>
        <w:t xml:space="preserve">I was discovering that I could </w:t>
      </w:r>
      <w:r w:rsidRPr="00C36CBA">
        <w:rPr>
          <w:rFonts w:ascii="Verdana" w:eastAsia="宋体" w:hAnsi="Verdana"/>
        </w:rPr>
        <w:t xml:space="preserve">not escape the ghetto after all . </w:t>
      </w:r>
      <w:r w:rsidRPr="00C36CBA">
        <w:rPr>
          <w:rFonts w:ascii="Verdana" w:eastAsia="宋体" w:hAnsi="Verdana"/>
        </w:rPr>
        <w:br/>
      </w:r>
      <w:r w:rsidRPr="00C36CBA">
        <w:rPr>
          <w:rFonts w:ascii="Verdana" w:eastAsia="宋体" w:hAnsi="Verdana"/>
        </w:rPr>
        <w:t>我发现自己归根到底无法摆脱黑人区。</w:t>
      </w:r>
      <w:r w:rsidRPr="00C36CBA">
        <w:rPr>
          <w:rFonts w:ascii="Verdana" w:eastAsia="宋体" w:hAnsi="Verdana"/>
        </w:rPr>
        <w:t xml:space="preserve"> </w:t>
      </w:r>
      <w:r w:rsidRPr="00C36CBA">
        <w:rPr>
          <w:rFonts w:ascii="Verdana" w:eastAsia="宋体" w:hAnsi="Verdana"/>
        </w:rPr>
        <w:br/>
        <w:t>A fundamental(</w:t>
      </w:r>
      <w:r w:rsidRPr="00C36CBA">
        <w:rPr>
          <w:rFonts w:ascii="Verdana" w:eastAsia="宋体" w:hAnsi="Verdana"/>
        </w:rPr>
        <w:t>根本的</w:t>
      </w:r>
      <w:r w:rsidRPr="00C36CBA">
        <w:rPr>
          <w:rFonts w:ascii="Verdana" w:eastAsia="宋体" w:hAnsi="Verdana"/>
        </w:rPr>
        <w:t xml:space="preserve">) change was taking place in the ghettos , the Wattses , across the country . </w:t>
      </w:r>
      <w:r w:rsidRPr="00C36CBA">
        <w:rPr>
          <w:rFonts w:ascii="Verdana" w:eastAsia="宋体" w:hAnsi="Verdana"/>
        </w:rPr>
        <w:br/>
      </w:r>
      <w:r w:rsidRPr="00C36CBA">
        <w:rPr>
          <w:rFonts w:ascii="Verdana" w:eastAsia="宋体" w:hAnsi="Verdana"/>
        </w:rPr>
        <w:t>在美国各地的黑人区，在</w:t>
      </w:r>
      <w:r w:rsidRPr="00C36CBA">
        <w:rPr>
          <w:rFonts w:ascii="Verdana" w:eastAsia="宋体" w:hAnsi="Verdana"/>
        </w:rPr>
        <w:t xml:space="preserve"> </w:t>
      </w:r>
      <w:r w:rsidRPr="00C36CBA">
        <w:rPr>
          <w:rFonts w:ascii="Verdana" w:eastAsia="宋体" w:hAnsi="Verdana"/>
        </w:rPr>
        <w:t>众多的瓦茨，正在发生着根本的变化，</w:t>
      </w:r>
      <w:r w:rsidRPr="00C36CBA">
        <w:rPr>
          <w:rFonts w:ascii="Verdana" w:eastAsia="宋体" w:hAnsi="Verdana"/>
        </w:rPr>
        <w:t xml:space="preserve"> </w:t>
      </w:r>
      <w:r w:rsidRPr="00C36CBA">
        <w:rPr>
          <w:rFonts w:ascii="Verdana" w:eastAsia="宋体" w:hAnsi="Verdana"/>
        </w:rPr>
        <w:br/>
        <w:t>These changes were making the distinction . I realized I was a part of them</w:t>
      </w:r>
      <w:r w:rsidRPr="00C36CBA">
        <w:rPr>
          <w:rFonts w:ascii="Verdana" w:eastAsia="宋体" w:hAnsi="Verdana"/>
        </w:rPr>
        <w:t xml:space="preserve"> , too . </w:t>
      </w:r>
      <w:r w:rsidRPr="00C36CBA">
        <w:rPr>
          <w:rFonts w:ascii="Verdana" w:eastAsia="宋体" w:hAnsi="Verdana"/>
        </w:rPr>
        <w:br/>
      </w:r>
      <w:r w:rsidRPr="00C36CBA">
        <w:rPr>
          <w:rFonts w:ascii="Verdana" w:eastAsia="宋体" w:hAnsi="Verdana"/>
        </w:rPr>
        <w:t>这些变化形成了差别</w:t>
      </w:r>
      <w:r w:rsidRPr="00C36CBA">
        <w:rPr>
          <w:rFonts w:ascii="Verdana" w:eastAsia="宋体" w:hAnsi="Verdana"/>
        </w:rPr>
        <w:t>,</w:t>
      </w:r>
      <w:r w:rsidRPr="00C36CBA">
        <w:rPr>
          <w:rFonts w:ascii="Verdana" w:eastAsia="宋体" w:hAnsi="Verdana"/>
        </w:rPr>
        <w:t>我意识到自己也是其中的一部分。</w:t>
      </w:r>
      <w:r w:rsidRPr="00C36CBA">
        <w:rPr>
          <w:rFonts w:ascii="Verdana" w:eastAsia="宋体" w:hAnsi="Verdana"/>
        </w:rPr>
        <w:t xml:space="preserve"> </w:t>
      </w:r>
      <w:r w:rsidRPr="00C36CBA">
        <w:rPr>
          <w:rFonts w:ascii="Verdana" w:eastAsia="宋体" w:hAnsi="Verdana"/>
        </w:rPr>
        <w:br/>
        <w:t>By far the most traumatic(</w:t>
      </w:r>
      <w:r w:rsidRPr="00C36CBA">
        <w:rPr>
          <w:rFonts w:ascii="Verdana" w:eastAsia="宋体" w:hAnsi="Verdana"/>
        </w:rPr>
        <w:t>震驚的</w:t>
      </w:r>
      <w:r w:rsidRPr="00C36CBA">
        <w:rPr>
          <w:rFonts w:ascii="Verdana" w:eastAsia="宋体" w:hAnsi="Verdana"/>
        </w:rPr>
        <w:t>) of the new changes was ghetto rioting(</w:t>
      </w:r>
      <w:r w:rsidRPr="00C36CBA">
        <w:rPr>
          <w:rFonts w:ascii="Verdana" w:eastAsia="宋体" w:hAnsi="Verdana"/>
        </w:rPr>
        <w:t>暴亂</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这些新变化中最让人感到震惊的是黑人区的暴乱。</w:t>
      </w:r>
      <w:r w:rsidRPr="00C36CBA">
        <w:rPr>
          <w:rFonts w:ascii="Verdana" w:eastAsia="宋体" w:hAnsi="Verdana"/>
        </w:rPr>
        <w:t xml:space="preserve"> </w:t>
      </w:r>
      <w:r w:rsidRPr="00C36CBA">
        <w:rPr>
          <w:rFonts w:ascii="Verdana" w:eastAsia="宋体" w:hAnsi="Verdana"/>
        </w:rPr>
        <w:br/>
        <w:t xml:space="preserve">I was studying at the University of Vienna, between semesters at Oxford , during the summer of 1964 . </w:t>
      </w:r>
      <w:r w:rsidRPr="00C36CBA">
        <w:rPr>
          <w:rFonts w:ascii="Verdana" w:eastAsia="宋体" w:hAnsi="Verdana"/>
        </w:rPr>
        <w:br/>
        <w:t>1964</w:t>
      </w:r>
      <w:r w:rsidRPr="00C36CBA">
        <w:rPr>
          <w:rFonts w:ascii="Verdana" w:eastAsia="宋体" w:hAnsi="Verdana"/>
        </w:rPr>
        <w:t>年夏天，在牛津大学</w:t>
      </w:r>
      <w:r w:rsidRPr="00C36CBA">
        <w:rPr>
          <w:rFonts w:ascii="Verdana" w:eastAsia="宋体" w:hAnsi="Verdana"/>
        </w:rPr>
        <w:t xml:space="preserve"> </w:t>
      </w:r>
      <w:r w:rsidRPr="00C36CBA">
        <w:rPr>
          <w:rFonts w:ascii="Verdana" w:eastAsia="宋体" w:hAnsi="Verdana"/>
        </w:rPr>
        <w:t>暑假</w:t>
      </w:r>
      <w:r w:rsidRPr="00C36CBA">
        <w:rPr>
          <w:rFonts w:ascii="Verdana" w:eastAsia="宋体" w:hAnsi="Verdana"/>
        </w:rPr>
        <w:t>期间，我正在维也纳大学学习。</w:t>
      </w:r>
      <w:r w:rsidRPr="00C36CBA">
        <w:rPr>
          <w:rFonts w:ascii="Verdana" w:eastAsia="宋体" w:hAnsi="Verdana"/>
        </w:rPr>
        <w:t xml:space="preserve"> </w:t>
      </w:r>
      <w:r w:rsidRPr="00C36CBA">
        <w:rPr>
          <w:rFonts w:ascii="Verdana" w:eastAsia="宋体" w:hAnsi="Verdana"/>
        </w:rPr>
        <w:br/>
        <w:t>News of Harlem rioting(</w:t>
      </w:r>
      <w:r w:rsidRPr="00C36CBA">
        <w:rPr>
          <w:rFonts w:ascii="Verdana" w:eastAsia="宋体" w:hAnsi="Verdana"/>
        </w:rPr>
        <w:t>暴亂</w:t>
      </w:r>
      <w:r w:rsidRPr="00C36CBA">
        <w:rPr>
          <w:rFonts w:ascii="Verdana" w:eastAsia="宋体" w:hAnsi="Verdana"/>
        </w:rPr>
        <w:t xml:space="preserve">) jolted the multi-national student community there . </w:t>
      </w:r>
      <w:r w:rsidRPr="00C36CBA">
        <w:rPr>
          <w:rFonts w:ascii="Verdana" w:eastAsia="宋体" w:hAnsi="Verdana"/>
        </w:rPr>
        <w:br/>
      </w:r>
      <w:r w:rsidRPr="00C36CBA">
        <w:rPr>
          <w:rFonts w:ascii="Verdana" w:eastAsia="宋体" w:hAnsi="Verdana"/>
        </w:rPr>
        <w:t>哈莱姆暴乱的消息震动了那儿的多民族学生群体。</w:t>
      </w:r>
      <w:r w:rsidRPr="00C36CBA">
        <w:rPr>
          <w:rFonts w:ascii="Verdana" w:eastAsia="宋体" w:hAnsi="Verdana"/>
        </w:rPr>
        <w:t xml:space="preserve"> </w:t>
      </w:r>
      <w:r w:rsidRPr="00C36CBA">
        <w:rPr>
          <w:rFonts w:ascii="Verdana" w:eastAsia="宋体" w:hAnsi="Verdana"/>
        </w:rPr>
        <w:br/>
        <w:t xml:space="preserve">the typical European response was unlike anything I had seen before . </w:t>
      </w:r>
      <w:r w:rsidRPr="00C36CBA">
        <w:rPr>
          <w:rFonts w:ascii="Verdana" w:eastAsia="宋体" w:hAnsi="Verdana"/>
        </w:rPr>
        <w:br/>
      </w:r>
      <w:r w:rsidRPr="00C36CBA">
        <w:rPr>
          <w:rFonts w:ascii="Verdana" w:eastAsia="宋体" w:hAnsi="Verdana"/>
        </w:rPr>
        <w:t>欧洲人典型的反应是我过去从未见到过的。</w:t>
      </w:r>
      <w:r w:rsidRPr="00C36CBA">
        <w:rPr>
          <w:rFonts w:ascii="Verdana" w:eastAsia="宋体" w:hAnsi="Verdana"/>
        </w:rPr>
        <w:t xml:space="preserve"> </w:t>
      </w:r>
      <w:r w:rsidRPr="00C36CBA">
        <w:rPr>
          <w:rFonts w:ascii="Verdana" w:eastAsia="宋体" w:hAnsi="Verdana"/>
        </w:rPr>
        <w:br/>
        <w:t>They had no homes or businesses to worry abo</w:t>
      </w:r>
      <w:r w:rsidRPr="00C36CBA">
        <w:rPr>
          <w:rFonts w:ascii="Verdana" w:eastAsia="宋体" w:hAnsi="Verdana"/>
        </w:rPr>
        <w:t xml:space="preserve">ut protecting . </w:t>
      </w:r>
      <w:r w:rsidRPr="00C36CBA">
        <w:rPr>
          <w:rFonts w:ascii="Verdana" w:eastAsia="宋体" w:hAnsi="Verdana"/>
        </w:rPr>
        <w:br/>
      </w:r>
      <w:r w:rsidRPr="00C36CBA">
        <w:rPr>
          <w:rFonts w:ascii="Verdana" w:eastAsia="宋体" w:hAnsi="Verdana"/>
        </w:rPr>
        <w:t>他们无需为保护自己的家庭和</w:t>
      </w:r>
      <w:r w:rsidRPr="00C36CBA">
        <w:rPr>
          <w:rFonts w:ascii="Verdana" w:eastAsia="宋体" w:hAnsi="Verdana"/>
        </w:rPr>
        <w:t xml:space="preserve"> </w:t>
      </w:r>
      <w:r w:rsidRPr="00C36CBA">
        <w:rPr>
          <w:rFonts w:ascii="Verdana" w:eastAsia="宋体" w:hAnsi="Verdana"/>
        </w:rPr>
        <w:t>企业操心。</w:t>
      </w:r>
      <w:r w:rsidRPr="00C36CBA">
        <w:rPr>
          <w:rFonts w:ascii="Verdana" w:eastAsia="宋体" w:hAnsi="Verdana"/>
        </w:rPr>
        <w:t xml:space="preserve"> </w:t>
      </w:r>
      <w:r w:rsidRPr="00C36CBA">
        <w:rPr>
          <w:rFonts w:ascii="Verdana" w:eastAsia="宋体" w:hAnsi="Verdana"/>
        </w:rPr>
        <w:br/>
        <w:t xml:space="preserve">They wanted to know why Negroes did not riot more often . </w:t>
      </w:r>
      <w:r w:rsidRPr="00C36CBA">
        <w:rPr>
          <w:rFonts w:ascii="Verdana" w:eastAsia="宋体" w:hAnsi="Verdana"/>
        </w:rPr>
        <w:br/>
      </w:r>
      <w:r w:rsidRPr="00C36CBA">
        <w:rPr>
          <w:rFonts w:ascii="Verdana" w:eastAsia="宋体" w:hAnsi="Verdana"/>
        </w:rPr>
        <w:t>他们想要知道为什么黑人不经常发动暴乱。</w:t>
      </w:r>
      <w:r w:rsidRPr="00C36CBA">
        <w:rPr>
          <w:rFonts w:ascii="Verdana" w:eastAsia="宋体" w:hAnsi="Verdana"/>
        </w:rPr>
        <w:t xml:space="preserve"> </w:t>
      </w:r>
      <w:r w:rsidRPr="00C36CBA">
        <w:rPr>
          <w:rFonts w:ascii="Verdana" w:eastAsia="宋体" w:hAnsi="Verdana"/>
        </w:rPr>
        <w:br/>
        <w:t>As the only Negro in the summer session I felt awkward (</w:t>
      </w:r>
      <w:r w:rsidRPr="00C36CBA">
        <w:rPr>
          <w:rFonts w:ascii="Verdana" w:eastAsia="宋体" w:hAnsi="Verdana"/>
        </w:rPr>
        <w:t>尷尬</w:t>
      </w:r>
      <w:r w:rsidRPr="00C36CBA">
        <w:rPr>
          <w:rFonts w:ascii="Verdana" w:eastAsia="宋体" w:hAnsi="Verdana"/>
        </w:rPr>
        <w:t xml:space="preserve">)for a time . </w:t>
      </w:r>
      <w:r w:rsidRPr="00C36CBA">
        <w:rPr>
          <w:rFonts w:ascii="Verdana" w:eastAsia="宋体" w:hAnsi="Verdana"/>
        </w:rPr>
        <w:br/>
      </w:r>
      <w:r w:rsidRPr="00C36CBA">
        <w:rPr>
          <w:rFonts w:ascii="Verdana" w:eastAsia="宋体" w:hAnsi="Verdana"/>
        </w:rPr>
        <w:t>作为暑期班里唯一的黑人学生，我一度觉到十分尴尬。</w:t>
      </w:r>
      <w:r w:rsidRPr="00C36CBA">
        <w:rPr>
          <w:rFonts w:ascii="Verdana" w:eastAsia="宋体" w:hAnsi="Verdana"/>
        </w:rPr>
        <w:t xml:space="preserve"> </w:t>
      </w:r>
      <w:r w:rsidRPr="00C36CBA">
        <w:rPr>
          <w:rFonts w:ascii="Verdana" w:eastAsia="宋体" w:hAnsi="Verdana"/>
        </w:rPr>
        <w:br/>
        <w:t>I was being asked questions about the b</w:t>
      </w:r>
      <w:r w:rsidRPr="00C36CBA">
        <w:rPr>
          <w:rFonts w:ascii="Verdana" w:eastAsia="宋体" w:hAnsi="Verdana"/>
        </w:rPr>
        <w:t xml:space="preserve">lack man in America that no one had ever asked me before . </w:t>
      </w:r>
      <w:r w:rsidRPr="00C36CBA">
        <w:rPr>
          <w:rFonts w:ascii="Verdana" w:eastAsia="宋体" w:hAnsi="Verdana"/>
        </w:rPr>
        <w:br/>
      </w:r>
      <w:r w:rsidRPr="00C36CBA">
        <w:rPr>
          <w:rFonts w:ascii="Verdana" w:eastAsia="宋体" w:hAnsi="Verdana"/>
        </w:rPr>
        <w:t>人们问我一些从未有人问过我的有关美国黑人的问</w:t>
      </w:r>
      <w:r w:rsidRPr="00C36CBA">
        <w:rPr>
          <w:rFonts w:ascii="Verdana" w:eastAsia="宋体" w:hAnsi="Verdana"/>
        </w:rPr>
        <w:t xml:space="preserve"> </w:t>
      </w:r>
      <w:r w:rsidRPr="00C36CBA">
        <w:rPr>
          <w:rFonts w:ascii="Verdana" w:eastAsia="宋体" w:hAnsi="Verdana"/>
        </w:rPr>
        <w:t>题。</w:t>
      </w:r>
      <w:r w:rsidRPr="00C36CBA">
        <w:rPr>
          <w:rFonts w:ascii="Verdana" w:eastAsia="宋体" w:hAnsi="Verdana"/>
        </w:rPr>
        <w:t xml:space="preserve"> </w:t>
      </w:r>
      <w:r w:rsidRPr="00C36CBA">
        <w:rPr>
          <w:rFonts w:ascii="Verdana" w:eastAsia="宋体" w:hAnsi="Verdana"/>
        </w:rPr>
        <w:br/>
        <w:t xml:space="preserve">I was embarrassed because I did not have any answers . </w:t>
      </w:r>
      <w:r w:rsidRPr="00C36CBA">
        <w:rPr>
          <w:rFonts w:ascii="Verdana" w:eastAsia="宋体" w:hAnsi="Verdana"/>
        </w:rPr>
        <w:br/>
      </w:r>
      <w:r w:rsidRPr="00C36CBA">
        <w:rPr>
          <w:rFonts w:ascii="Verdana" w:eastAsia="宋体" w:hAnsi="Verdana"/>
        </w:rPr>
        <w:t>我感到尴尬，因为我不知怎么回答。</w:t>
      </w:r>
      <w:r w:rsidRPr="00C36CBA">
        <w:rPr>
          <w:rFonts w:ascii="Verdana" w:eastAsia="宋体" w:hAnsi="Verdana"/>
        </w:rPr>
        <w:t xml:space="preserve"> </w:t>
      </w:r>
      <w:r w:rsidRPr="00C36CBA">
        <w:rPr>
          <w:rFonts w:ascii="Verdana" w:eastAsia="宋体" w:hAnsi="Verdana"/>
        </w:rPr>
        <w:br/>
        <w:t xml:space="preserve">My own lack of shame in the rioting then taking place in America surprised me . </w:t>
      </w:r>
      <w:r w:rsidRPr="00C36CBA">
        <w:rPr>
          <w:rFonts w:ascii="Verdana" w:eastAsia="宋体" w:hAnsi="Verdana"/>
        </w:rPr>
        <w:br/>
      </w:r>
      <w:r w:rsidRPr="00C36CBA">
        <w:rPr>
          <w:rFonts w:ascii="Verdana" w:eastAsia="宋体" w:hAnsi="Verdana"/>
        </w:rPr>
        <w:t>我对美国正在发生的暴乱并不感</w:t>
      </w:r>
      <w:r w:rsidRPr="00C36CBA">
        <w:rPr>
          <w:rFonts w:ascii="Verdana" w:eastAsia="宋体" w:hAnsi="Verdana"/>
        </w:rPr>
        <w:t>到羞愧，这使我很吃惊。</w:t>
      </w:r>
      <w:r w:rsidRPr="00C36CBA">
        <w:rPr>
          <w:rFonts w:ascii="Verdana" w:eastAsia="宋体" w:hAnsi="Verdana"/>
        </w:rPr>
        <w:t xml:space="preserve"> </w:t>
      </w:r>
      <w:r w:rsidRPr="00C36CBA">
        <w:rPr>
          <w:rFonts w:ascii="Verdana" w:eastAsia="宋体" w:hAnsi="Verdana"/>
        </w:rPr>
        <w:br/>
        <w:t>In one sense</w:t>
      </w:r>
      <w:r w:rsidRPr="00C36CBA">
        <w:rPr>
          <w:rFonts w:ascii="Verdana" w:eastAsia="宋体" w:hAnsi="Verdana"/>
        </w:rPr>
        <w:t>在某种意义上，</w:t>
      </w:r>
      <w:r w:rsidRPr="00C36CBA">
        <w:rPr>
          <w:rFonts w:ascii="Verdana" w:eastAsia="宋体" w:hAnsi="Verdana"/>
        </w:rPr>
        <w:t xml:space="preserve"> I was the archetype</w:t>
      </w:r>
      <w:r w:rsidRPr="00C36CBA">
        <w:rPr>
          <w:rFonts w:ascii="Verdana" w:eastAsia="宋体" w:hAnsi="Verdana"/>
        </w:rPr>
        <w:t>典型</w:t>
      </w:r>
      <w:r w:rsidRPr="00C36CBA">
        <w:rPr>
          <w:rFonts w:ascii="Verdana" w:eastAsia="宋体" w:hAnsi="Verdana"/>
        </w:rPr>
        <w:t xml:space="preserve"> of the ghetto child who through hard work and initiative (</w:t>
      </w:r>
      <w:r w:rsidRPr="00C36CBA">
        <w:rPr>
          <w:rFonts w:ascii="Verdana" w:eastAsia="宋体" w:hAnsi="Verdana"/>
        </w:rPr>
        <w:t>主動精神</w:t>
      </w:r>
      <w:r w:rsidRPr="00C36CBA">
        <w:rPr>
          <w:rFonts w:ascii="Verdana" w:eastAsia="宋体" w:hAnsi="Verdana"/>
        </w:rPr>
        <w:t xml:space="preserve">)was pulling himself toward a better life. </w:t>
      </w:r>
      <w:r w:rsidRPr="00C36CBA">
        <w:rPr>
          <w:rFonts w:ascii="Verdana" w:eastAsia="宋体" w:hAnsi="Verdana"/>
        </w:rPr>
        <w:br/>
      </w:r>
      <w:r w:rsidRPr="00C36CBA">
        <w:rPr>
          <w:rFonts w:ascii="Verdana" w:eastAsia="宋体" w:hAnsi="Verdana"/>
        </w:rPr>
        <w:t>我</w:t>
      </w:r>
      <w:r w:rsidRPr="00C36CBA">
        <w:rPr>
          <w:rFonts w:ascii="Verdana" w:eastAsia="宋体" w:hAnsi="Verdana"/>
        </w:rPr>
        <w:t xml:space="preserve"> </w:t>
      </w:r>
      <w:r w:rsidRPr="00C36CBA">
        <w:rPr>
          <w:rFonts w:ascii="Verdana" w:eastAsia="宋体" w:hAnsi="Verdana"/>
        </w:rPr>
        <w:t>是通过勤奋努力和主动精神使自己的生活得以改善的黑人区后代的典范。</w:t>
      </w:r>
      <w:r w:rsidRPr="00C36CBA">
        <w:rPr>
          <w:rFonts w:ascii="Verdana" w:eastAsia="宋体" w:hAnsi="Verdana"/>
        </w:rPr>
        <w:t xml:space="preserve"> </w:t>
      </w:r>
      <w:r w:rsidRPr="00C36CBA">
        <w:rPr>
          <w:rFonts w:ascii="Verdana" w:eastAsia="宋体" w:hAnsi="Verdana"/>
        </w:rPr>
        <w:br/>
        <w:t xml:space="preserve">I was the example ,the exception . It was my life that was </w:t>
      </w:r>
      <w:r w:rsidRPr="00C36CBA">
        <w:rPr>
          <w:rFonts w:ascii="Verdana" w:eastAsia="宋体" w:hAnsi="Verdana"/>
        </w:rPr>
        <w:t>held up to Watts youth to emulate(</w:t>
      </w:r>
      <w:r w:rsidRPr="00C36CBA">
        <w:rPr>
          <w:rFonts w:ascii="Verdana" w:eastAsia="宋体" w:hAnsi="Verdana"/>
        </w:rPr>
        <w:t>仿效</w:t>
      </w:r>
      <w:r w:rsidRPr="00C36CBA">
        <w:rPr>
          <w:rFonts w:ascii="Verdana" w:eastAsia="宋体" w:hAnsi="Verdana"/>
        </w:rPr>
        <w:t xml:space="preserve">) . </w:t>
      </w:r>
      <w:r w:rsidRPr="00C36CBA">
        <w:rPr>
          <w:rFonts w:ascii="Verdana" w:eastAsia="宋体" w:hAnsi="Verdana"/>
        </w:rPr>
        <w:br/>
      </w:r>
      <w:r w:rsidRPr="00C36CBA">
        <w:rPr>
          <w:rFonts w:ascii="Verdana" w:eastAsia="宋体" w:hAnsi="Verdana"/>
        </w:rPr>
        <w:t>我是个</w:t>
      </w:r>
      <w:r w:rsidRPr="00C36CBA">
        <w:rPr>
          <w:rFonts w:ascii="Verdana" w:eastAsia="宋体" w:hAnsi="Verdana"/>
        </w:rPr>
        <w:t xml:space="preserve"> </w:t>
      </w:r>
      <w:r w:rsidRPr="00C36CBA">
        <w:rPr>
          <w:rFonts w:ascii="Verdana" w:eastAsia="宋体" w:hAnsi="Verdana"/>
        </w:rPr>
        <w:t>榜样，也是个例外。我的生活成为瓦茨青年仿效的榜样。</w:t>
      </w:r>
      <w:r w:rsidRPr="00C36CBA">
        <w:rPr>
          <w:rFonts w:ascii="Verdana" w:eastAsia="宋体" w:hAnsi="Verdana"/>
        </w:rPr>
        <w:t xml:space="preserve"> </w:t>
      </w:r>
      <w:r w:rsidRPr="00C36CBA">
        <w:rPr>
          <w:rFonts w:ascii="Verdana" w:eastAsia="宋体" w:hAnsi="Verdana"/>
        </w:rPr>
        <w:br/>
        <w:t>In another sense , however , my feelings toward the rioting were predictable (</w:t>
      </w:r>
      <w:r w:rsidRPr="00C36CBA">
        <w:rPr>
          <w:rFonts w:ascii="Verdana" w:eastAsia="宋体" w:hAnsi="Verdana"/>
        </w:rPr>
        <w:t>預料之中的</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然而，在另一方面，我对暴乱的感受是在意料之中的。</w:t>
      </w:r>
      <w:r w:rsidRPr="00C36CBA">
        <w:rPr>
          <w:rFonts w:ascii="Verdana" w:eastAsia="宋体" w:hAnsi="Verdana"/>
        </w:rPr>
        <w:t xml:space="preserve"> </w:t>
      </w:r>
      <w:r w:rsidRPr="00C36CBA">
        <w:rPr>
          <w:rFonts w:ascii="Verdana" w:eastAsia="宋体" w:hAnsi="Verdana"/>
        </w:rPr>
        <w:br/>
        <w:t xml:space="preserve">I had always been bothered by the passivity of the ghetto . </w:t>
      </w:r>
      <w:r w:rsidRPr="00C36CBA">
        <w:rPr>
          <w:rFonts w:ascii="Verdana" w:eastAsia="宋体" w:hAnsi="Verdana"/>
        </w:rPr>
        <w:br/>
      </w:r>
      <w:r w:rsidRPr="00C36CBA">
        <w:rPr>
          <w:rFonts w:ascii="Verdana" w:eastAsia="宋体" w:hAnsi="Verdana"/>
        </w:rPr>
        <w:t>黑人区的消极顺从向</w:t>
      </w:r>
      <w:r w:rsidRPr="00C36CBA">
        <w:rPr>
          <w:rFonts w:ascii="Verdana" w:eastAsia="宋体" w:hAnsi="Verdana"/>
        </w:rPr>
        <w:t xml:space="preserve"> </w:t>
      </w:r>
      <w:r w:rsidRPr="00C36CBA">
        <w:rPr>
          <w:rFonts w:ascii="Verdana" w:eastAsia="宋体" w:hAnsi="Verdana"/>
        </w:rPr>
        <w:t>来使我不安。</w:t>
      </w:r>
      <w:r w:rsidRPr="00C36CBA">
        <w:rPr>
          <w:rFonts w:ascii="Verdana" w:eastAsia="宋体" w:hAnsi="Verdana"/>
        </w:rPr>
        <w:t xml:space="preserve"> </w:t>
      </w:r>
      <w:r w:rsidRPr="00C36CBA">
        <w:rPr>
          <w:rFonts w:ascii="Verdana" w:eastAsia="宋体" w:hAnsi="Verdana"/>
        </w:rPr>
        <w:br/>
        <w:t xml:space="preserve">The majority of black men in the North had remained outside the struggle. Nothing was happening in the ghettos . No one was making it happen . </w:t>
      </w:r>
      <w:r w:rsidRPr="00C36CBA">
        <w:rPr>
          <w:rFonts w:ascii="Verdana" w:eastAsia="宋体" w:hAnsi="Verdana"/>
        </w:rPr>
        <w:br/>
      </w:r>
      <w:r w:rsidRPr="00C36CBA">
        <w:rPr>
          <w:rFonts w:ascii="Verdana" w:eastAsia="宋体" w:hAnsi="Verdana"/>
        </w:rPr>
        <w:t>北方大多数黑人一直不参与斗争，黑人区里一切平平静静，没有人</w:t>
      </w:r>
      <w:r w:rsidRPr="00C36CBA">
        <w:rPr>
          <w:rFonts w:ascii="Verdana" w:eastAsia="宋体" w:hAnsi="Verdana"/>
        </w:rPr>
        <w:t xml:space="preserve"> </w:t>
      </w:r>
      <w:r w:rsidRPr="00C36CBA">
        <w:rPr>
          <w:rFonts w:ascii="Verdana" w:eastAsia="宋体" w:hAnsi="Verdana"/>
        </w:rPr>
        <w:t>打破这种平静。</w:t>
      </w:r>
      <w:r w:rsidRPr="00C36CBA">
        <w:rPr>
          <w:rFonts w:ascii="Verdana" w:eastAsia="宋体" w:hAnsi="Verdana"/>
        </w:rPr>
        <w:t xml:space="preserve"> </w:t>
      </w:r>
      <w:r w:rsidRPr="00C36CBA">
        <w:rPr>
          <w:rFonts w:ascii="Verdana" w:eastAsia="宋体" w:hAnsi="Verdana"/>
        </w:rPr>
        <w:br/>
        <w:t>Ghetto rioting then was the first representation(</w:t>
      </w:r>
      <w:r w:rsidRPr="00C36CBA">
        <w:rPr>
          <w:rFonts w:ascii="Verdana" w:eastAsia="宋体" w:hAnsi="Verdana"/>
        </w:rPr>
        <w:t>行動</w:t>
      </w:r>
      <w:r w:rsidRPr="00C36CBA">
        <w:rPr>
          <w:rFonts w:ascii="Verdana" w:eastAsia="宋体" w:hAnsi="Verdana"/>
        </w:rPr>
        <w:t xml:space="preserve">) I perceived </w:t>
      </w:r>
      <w:r w:rsidRPr="00C36CBA">
        <w:rPr>
          <w:rFonts w:ascii="Verdana" w:eastAsia="宋体" w:hAnsi="Verdana"/>
        </w:rPr>
        <w:t xml:space="preserve">of movement and activity among the mass of Negroes in the North . </w:t>
      </w:r>
      <w:r w:rsidRPr="00C36CBA">
        <w:rPr>
          <w:rFonts w:ascii="Verdana" w:eastAsia="宋体" w:hAnsi="Verdana"/>
        </w:rPr>
        <w:br/>
      </w:r>
      <w:r w:rsidRPr="00C36CBA">
        <w:rPr>
          <w:rFonts w:ascii="Verdana" w:eastAsia="宋体" w:hAnsi="Verdana"/>
        </w:rPr>
        <w:t>黑人区的暴乱是我看到的北方黑人群众中行动和能动性的首次表</w:t>
      </w:r>
      <w:r w:rsidRPr="00C36CBA">
        <w:rPr>
          <w:rFonts w:ascii="Verdana" w:eastAsia="宋体" w:hAnsi="Verdana"/>
        </w:rPr>
        <w:t xml:space="preserve"> </w:t>
      </w:r>
      <w:r w:rsidRPr="00C36CBA">
        <w:rPr>
          <w:rFonts w:ascii="Verdana" w:eastAsia="宋体" w:hAnsi="Verdana"/>
        </w:rPr>
        <w:t>现，</w:t>
      </w:r>
      <w:r w:rsidRPr="00C36CBA">
        <w:rPr>
          <w:rFonts w:ascii="Verdana" w:eastAsia="宋体" w:hAnsi="Verdana"/>
        </w:rPr>
        <w:t xml:space="preserve"> </w:t>
      </w:r>
      <w:r w:rsidRPr="00C36CBA">
        <w:rPr>
          <w:rFonts w:ascii="Verdana" w:eastAsia="宋体" w:hAnsi="Verdana"/>
        </w:rPr>
        <w:br/>
        <w:t>It marked a break with the passive tradition of dependency and indifference(</w:t>
      </w:r>
      <w:r w:rsidRPr="00C36CBA">
        <w:rPr>
          <w:rFonts w:ascii="Verdana" w:eastAsia="宋体" w:hAnsi="Verdana"/>
        </w:rPr>
        <w:t>冷漠</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标志着依赖和冷漠这一消极传统终结。</w:t>
      </w:r>
      <w:r w:rsidRPr="00C36CBA">
        <w:rPr>
          <w:rFonts w:ascii="Verdana" w:eastAsia="宋体" w:hAnsi="Verdana"/>
        </w:rPr>
        <w:t xml:space="preserve"> </w:t>
      </w:r>
      <w:r w:rsidRPr="00C36CBA">
        <w:rPr>
          <w:rFonts w:ascii="Verdana" w:eastAsia="宋体" w:hAnsi="Verdana"/>
        </w:rPr>
        <w:br/>
        <w:t>The ghetto was at least no longer content with its stat</w:t>
      </w:r>
      <w:r w:rsidRPr="00C36CBA">
        <w:rPr>
          <w:rFonts w:ascii="Verdana" w:eastAsia="宋体" w:hAnsi="Verdana"/>
        </w:rPr>
        <w:t xml:space="preserve">us as bastard child of urban America . </w:t>
      </w:r>
      <w:r w:rsidRPr="00C36CBA">
        <w:rPr>
          <w:rFonts w:ascii="Verdana" w:eastAsia="宋体" w:hAnsi="Verdana"/>
        </w:rPr>
        <w:br/>
      </w:r>
      <w:r w:rsidRPr="00C36CBA">
        <w:rPr>
          <w:rFonts w:ascii="Verdana" w:eastAsia="宋体" w:hAnsi="Verdana"/>
        </w:rPr>
        <w:t>黑人区至少已经不再满足于自己作为</w:t>
      </w:r>
      <w:r w:rsidRPr="00C36CBA">
        <w:rPr>
          <w:rFonts w:ascii="Verdana" w:eastAsia="宋体" w:hAnsi="Verdana"/>
        </w:rPr>
        <w:t xml:space="preserve"> </w:t>
      </w:r>
      <w:r w:rsidRPr="00C36CBA">
        <w:rPr>
          <w:rFonts w:ascii="Verdana" w:eastAsia="宋体" w:hAnsi="Verdana"/>
        </w:rPr>
        <w:t>美国城市私生子的身份。</w:t>
      </w:r>
      <w:r w:rsidRPr="00C36CBA">
        <w:rPr>
          <w:rFonts w:ascii="Verdana" w:eastAsia="宋体" w:hAnsi="Verdana"/>
        </w:rPr>
        <w:t xml:space="preserve"> </w:t>
      </w:r>
      <w:r w:rsidRPr="00C36CBA">
        <w:rPr>
          <w:rFonts w:ascii="Verdana" w:eastAsia="宋体" w:hAnsi="Verdana"/>
        </w:rPr>
        <w:br/>
        <w:t xml:space="preserve">The currents set in motion had a hopeful , irreversible quality about them . </w:t>
      </w:r>
      <w:r w:rsidRPr="00C36CBA">
        <w:rPr>
          <w:rFonts w:ascii="Verdana" w:eastAsia="宋体" w:hAnsi="Verdana"/>
        </w:rPr>
        <w:br/>
      </w:r>
      <w:r w:rsidRPr="00C36CBA">
        <w:rPr>
          <w:rFonts w:ascii="Verdana" w:eastAsia="宋体" w:hAnsi="Verdana"/>
        </w:rPr>
        <w:t>这些涌动起来的急流有着充满希望、不可逆转的特点。</w:t>
      </w:r>
      <w:r w:rsidRPr="00C36CBA">
        <w:rPr>
          <w:rFonts w:ascii="Verdana" w:eastAsia="宋体" w:hAnsi="Verdana"/>
        </w:rPr>
        <w:t xml:space="preserve"> </w:t>
      </w:r>
      <w:r w:rsidRPr="00C36CBA">
        <w:rPr>
          <w:rFonts w:ascii="Verdana" w:eastAsia="宋体" w:hAnsi="Verdana"/>
        </w:rPr>
        <w:br/>
        <w:t xml:space="preserve">The ghetto wanted legitimation . That was a beginning . </w:t>
      </w:r>
      <w:r w:rsidRPr="00C36CBA">
        <w:rPr>
          <w:rFonts w:ascii="Verdana" w:eastAsia="宋体" w:hAnsi="Verdana"/>
        </w:rPr>
        <w:br/>
      </w:r>
      <w:r w:rsidRPr="00C36CBA">
        <w:rPr>
          <w:rFonts w:ascii="Verdana" w:eastAsia="宋体" w:hAnsi="Verdana"/>
        </w:rPr>
        <w:t>黑人区需要取得合法的地位，这只是一个开始。</w:t>
      </w:r>
      <w:r w:rsidRPr="00C36CBA">
        <w:rPr>
          <w:rFonts w:ascii="Verdana" w:eastAsia="宋体" w:hAnsi="Verdana"/>
        </w:rPr>
        <w:t xml:space="preserve"> </w:t>
      </w:r>
      <w:r w:rsidRPr="00C36CBA">
        <w:rPr>
          <w:rFonts w:ascii="Verdana" w:eastAsia="宋体" w:hAnsi="Verdana"/>
        </w:rPr>
        <w:br/>
        <w:t>Th</w:t>
      </w:r>
      <w:r w:rsidRPr="00C36CBA">
        <w:rPr>
          <w:rFonts w:ascii="Verdana" w:eastAsia="宋体" w:hAnsi="Verdana"/>
        </w:rPr>
        <w:t>e parallel between a single individual’s success and the bootstrap effort of the mass of ghetto youth is and remains too tenuous</w:t>
      </w:r>
      <w:r w:rsidRPr="00C36CBA">
        <w:rPr>
          <w:rFonts w:ascii="Verdana" w:eastAsia="宋体" w:hAnsi="Verdana"/>
        </w:rPr>
        <w:t>微小</w:t>
      </w:r>
      <w:r w:rsidRPr="00C36CBA">
        <w:rPr>
          <w:rFonts w:ascii="Verdana" w:eastAsia="宋体" w:hAnsi="Verdana"/>
        </w:rPr>
        <w:t xml:space="preserve"> to comport with reality . </w:t>
      </w:r>
      <w:r w:rsidRPr="00C36CBA">
        <w:rPr>
          <w:rFonts w:ascii="Verdana" w:eastAsia="宋体" w:hAnsi="Verdana"/>
        </w:rPr>
        <w:br/>
      </w:r>
      <w:r w:rsidRPr="00C36CBA">
        <w:rPr>
          <w:rFonts w:ascii="Verdana" w:eastAsia="宋体" w:hAnsi="Verdana"/>
        </w:rPr>
        <w:t>个人的成就与广大黑人区青年依靠自己的努力取得成功之间的可比性极其微</w:t>
      </w:r>
      <w:r w:rsidRPr="00C36CBA">
        <w:rPr>
          <w:rFonts w:ascii="Verdana" w:eastAsia="宋体" w:hAnsi="Verdana"/>
        </w:rPr>
        <w:t xml:space="preserve"> </w:t>
      </w:r>
      <w:r w:rsidRPr="00C36CBA">
        <w:rPr>
          <w:rFonts w:ascii="Verdana" w:eastAsia="宋体" w:hAnsi="Verdana"/>
        </w:rPr>
        <w:t>小，很不现实。</w:t>
      </w:r>
      <w:r w:rsidRPr="00C36CBA">
        <w:rPr>
          <w:rFonts w:ascii="Verdana" w:eastAsia="宋体" w:hAnsi="Verdana"/>
        </w:rPr>
        <w:t xml:space="preserve"> </w:t>
      </w:r>
      <w:r w:rsidRPr="00C36CBA">
        <w:rPr>
          <w:rFonts w:ascii="Verdana" w:eastAsia="宋体" w:hAnsi="Verdana"/>
        </w:rPr>
        <w:br/>
        <w:t>This was made clear to me during the discussions of the</w:t>
      </w:r>
      <w:r w:rsidRPr="00C36CBA">
        <w:rPr>
          <w:rFonts w:ascii="Verdana" w:eastAsia="宋体" w:hAnsi="Verdana"/>
        </w:rPr>
        <w:t xml:space="preserve"> Harlem riots on those hot summer days in Vienna . </w:t>
      </w:r>
      <w:r w:rsidRPr="00C36CBA">
        <w:rPr>
          <w:rFonts w:ascii="Verdana" w:eastAsia="宋体" w:hAnsi="Verdana"/>
        </w:rPr>
        <w:br/>
      </w:r>
      <w:r w:rsidRPr="00C36CBA">
        <w:rPr>
          <w:rFonts w:ascii="Verdana" w:eastAsia="宋体" w:hAnsi="Verdana"/>
        </w:rPr>
        <w:t>对我来说，这一点在维也纳那个炎热的夏天对哈莱姆暴乱的讨论</w:t>
      </w:r>
      <w:r w:rsidRPr="00C36CBA">
        <w:rPr>
          <w:rFonts w:ascii="Verdana" w:eastAsia="宋体" w:hAnsi="Verdana"/>
        </w:rPr>
        <w:t xml:space="preserve"> </w:t>
      </w:r>
      <w:r w:rsidRPr="00C36CBA">
        <w:rPr>
          <w:rFonts w:ascii="Verdana" w:eastAsia="宋体" w:hAnsi="Verdana"/>
        </w:rPr>
        <w:t>中就很清楚了。</w:t>
      </w:r>
      <w:r w:rsidRPr="00C36CBA">
        <w:rPr>
          <w:rFonts w:ascii="Verdana" w:eastAsia="宋体" w:hAnsi="Verdana"/>
        </w:rPr>
        <w:t xml:space="preserve"> </w:t>
      </w:r>
      <w:r w:rsidRPr="00C36CBA">
        <w:rPr>
          <w:rFonts w:ascii="Verdana" w:eastAsia="宋体" w:hAnsi="Verdana"/>
        </w:rPr>
        <w:br/>
        <w:t>It shattered(</w:t>
      </w:r>
      <w:r w:rsidRPr="00C36CBA">
        <w:rPr>
          <w:rFonts w:ascii="Verdana" w:eastAsia="宋体" w:hAnsi="Verdana"/>
        </w:rPr>
        <w:t>粉碎</w:t>
      </w:r>
      <w:r w:rsidRPr="00C36CBA">
        <w:rPr>
          <w:rFonts w:ascii="Verdana" w:eastAsia="宋体" w:hAnsi="Verdana"/>
        </w:rPr>
        <w:t>) the notion</w:t>
      </w:r>
      <w:r w:rsidRPr="00C36CBA">
        <w:rPr>
          <w:rFonts w:ascii="Verdana" w:eastAsia="宋体" w:hAnsi="Verdana"/>
        </w:rPr>
        <w:t>觀念</w:t>
      </w:r>
      <w:r w:rsidRPr="00C36CBA">
        <w:rPr>
          <w:rFonts w:ascii="Verdana" w:eastAsia="宋体" w:hAnsi="Verdana"/>
        </w:rPr>
        <w:t xml:space="preserve"> that my individual progress could be hailed as (</w:t>
      </w:r>
      <w:r w:rsidRPr="00C36CBA">
        <w:rPr>
          <w:rFonts w:ascii="Verdana" w:eastAsia="宋体" w:hAnsi="Verdana"/>
        </w:rPr>
        <w:t>視作</w:t>
      </w:r>
      <w:r w:rsidRPr="00C36CBA">
        <w:rPr>
          <w:rFonts w:ascii="Verdana" w:eastAsia="宋体" w:hAnsi="Verdana"/>
        </w:rPr>
        <w:t xml:space="preserve">)an advance for all Negroes . </w:t>
      </w:r>
      <w:r w:rsidRPr="00C36CBA">
        <w:rPr>
          <w:rFonts w:ascii="Verdana" w:eastAsia="宋体" w:hAnsi="Verdana"/>
        </w:rPr>
        <w:br/>
      </w:r>
      <w:r w:rsidRPr="00C36CBA">
        <w:rPr>
          <w:rFonts w:ascii="Verdana" w:eastAsia="宋体" w:hAnsi="Verdana"/>
        </w:rPr>
        <w:t>它粉碎了我认为自己个人的发展能够被视作所有黑人的进步的想</w:t>
      </w:r>
      <w:r w:rsidRPr="00C36CBA">
        <w:rPr>
          <w:rFonts w:ascii="Verdana" w:eastAsia="宋体" w:hAnsi="Verdana"/>
        </w:rPr>
        <w:t xml:space="preserve"> </w:t>
      </w:r>
      <w:r w:rsidRPr="00C36CBA">
        <w:rPr>
          <w:rFonts w:ascii="Verdana" w:eastAsia="宋体" w:hAnsi="Verdana"/>
        </w:rPr>
        <w:t>法。</w:t>
      </w:r>
      <w:r w:rsidRPr="00C36CBA">
        <w:rPr>
          <w:rFonts w:ascii="Verdana" w:eastAsia="宋体" w:hAnsi="Verdana"/>
        </w:rPr>
        <w:t xml:space="preserve"> </w:t>
      </w:r>
      <w:r w:rsidRPr="00C36CBA">
        <w:rPr>
          <w:rFonts w:ascii="Verdana" w:eastAsia="宋体" w:hAnsi="Verdana"/>
        </w:rPr>
        <w:br/>
        <w:t>Regrettably , it was a</w:t>
      </w:r>
      <w:r w:rsidRPr="00C36CBA">
        <w:rPr>
          <w:rFonts w:ascii="Verdana" w:eastAsia="宋体" w:hAnsi="Verdana"/>
        </w:rPr>
        <w:t xml:space="preserve">n advance only for me . </w:t>
      </w:r>
      <w:r w:rsidRPr="00C36CBA">
        <w:rPr>
          <w:rFonts w:ascii="Verdana" w:eastAsia="宋体" w:hAnsi="Verdana"/>
        </w:rPr>
        <w:br/>
      </w:r>
      <w:r w:rsidRPr="00C36CBA">
        <w:rPr>
          <w:rFonts w:ascii="Verdana" w:eastAsia="宋体" w:hAnsi="Verdana"/>
        </w:rPr>
        <w:t>令人遗憾的是，这就只是我个人的进步。</w:t>
      </w:r>
      <w:r w:rsidRPr="00C36CBA">
        <w:rPr>
          <w:rFonts w:ascii="Verdana" w:eastAsia="宋体" w:hAnsi="Verdana"/>
        </w:rPr>
        <w:t xml:space="preserve"> </w:t>
      </w:r>
      <w:r w:rsidRPr="00C36CBA">
        <w:rPr>
          <w:rFonts w:ascii="Verdana" w:eastAsia="宋体" w:hAnsi="Verdana"/>
        </w:rPr>
        <w:br/>
        <w:t xml:space="preserve">Earlier I had thought the success I had won satisfied an obligation I had to all Negroes . </w:t>
      </w:r>
      <w:r w:rsidRPr="00C36CBA">
        <w:rPr>
          <w:rFonts w:ascii="Verdana" w:eastAsia="宋体" w:hAnsi="Verdana"/>
        </w:rPr>
        <w:br/>
      </w:r>
      <w:r w:rsidRPr="00C36CBA">
        <w:rPr>
          <w:rFonts w:ascii="Verdana" w:eastAsia="宋体" w:hAnsi="Verdana"/>
        </w:rPr>
        <w:t>过去我认为我取得的成功使我能履</w:t>
      </w:r>
      <w:r w:rsidRPr="00C36CBA">
        <w:rPr>
          <w:rFonts w:ascii="Verdana" w:eastAsia="宋体" w:hAnsi="Verdana"/>
        </w:rPr>
        <w:t xml:space="preserve"> </w:t>
      </w:r>
      <w:r w:rsidRPr="00C36CBA">
        <w:rPr>
          <w:rFonts w:ascii="Verdana" w:eastAsia="宋体" w:hAnsi="Verdana"/>
        </w:rPr>
        <w:t>行自己对所有黑人的责任，</w:t>
      </w:r>
      <w:r w:rsidRPr="00C36CBA">
        <w:rPr>
          <w:rFonts w:ascii="Verdana" w:eastAsia="宋体" w:hAnsi="Verdana"/>
        </w:rPr>
        <w:t xml:space="preserve"> </w:t>
      </w:r>
      <w:r w:rsidRPr="00C36CBA">
        <w:rPr>
          <w:rFonts w:ascii="Verdana" w:eastAsia="宋体" w:hAnsi="Verdana"/>
        </w:rPr>
        <w:br/>
        <w:t>It is part of the lip service every successful Negro is obliged to pay to the notion(</w:t>
      </w:r>
      <w:r w:rsidRPr="00C36CBA">
        <w:rPr>
          <w:rFonts w:ascii="Verdana" w:eastAsia="宋体" w:hAnsi="Verdana"/>
        </w:rPr>
        <w:t>觀念</w:t>
      </w:r>
      <w:r w:rsidRPr="00C36CBA">
        <w:rPr>
          <w:rFonts w:ascii="Verdana" w:eastAsia="宋体" w:hAnsi="Verdana"/>
        </w:rPr>
        <w:t>)o</w:t>
      </w:r>
      <w:r w:rsidRPr="00C36CBA">
        <w:rPr>
          <w:rFonts w:ascii="Verdana" w:eastAsia="宋体" w:hAnsi="Verdana"/>
        </w:rPr>
        <w:t xml:space="preserve">f race progress whenever he achieves . </w:t>
      </w:r>
      <w:r w:rsidRPr="00C36CBA">
        <w:rPr>
          <w:rFonts w:ascii="Verdana" w:eastAsia="宋体" w:hAnsi="Verdana"/>
        </w:rPr>
        <w:br/>
      </w:r>
      <w:r w:rsidRPr="00C36CBA">
        <w:rPr>
          <w:rFonts w:ascii="Verdana" w:eastAsia="宋体" w:hAnsi="Verdana"/>
        </w:rPr>
        <w:t>这是每一个有成就的黑人在取得成功后不得不对种族</w:t>
      </w:r>
      <w:r w:rsidRPr="00C36CBA">
        <w:rPr>
          <w:rFonts w:ascii="Verdana" w:eastAsia="宋体" w:hAnsi="Verdana"/>
        </w:rPr>
        <w:t xml:space="preserve"> </w:t>
      </w:r>
      <w:r w:rsidRPr="00C36CBA">
        <w:rPr>
          <w:rFonts w:ascii="Verdana" w:eastAsia="宋体" w:hAnsi="Verdana"/>
        </w:rPr>
        <w:t>进步的观念在口头上作出表示的一部分。</w:t>
      </w:r>
      <w:r w:rsidRPr="00C36CBA">
        <w:rPr>
          <w:rFonts w:ascii="Verdana" w:eastAsia="宋体" w:hAnsi="Verdana"/>
        </w:rPr>
        <w:t xml:space="preserve"> </w:t>
      </w:r>
      <w:r w:rsidRPr="00C36CBA">
        <w:rPr>
          <w:rFonts w:ascii="Verdana" w:eastAsia="宋体" w:hAnsi="Verdana"/>
        </w:rPr>
        <w:br/>
        <w:t xml:space="preserve">In the face of mass rioting , the old shibboleths </w:t>
      </w:r>
      <w:r w:rsidRPr="00C36CBA">
        <w:rPr>
          <w:rFonts w:ascii="Verdana" w:eastAsia="宋体" w:hAnsi="Verdana"/>
        </w:rPr>
        <w:t>陈词滥调</w:t>
      </w:r>
      <w:r w:rsidRPr="00C36CBA">
        <w:rPr>
          <w:rFonts w:ascii="Verdana" w:eastAsia="宋体" w:hAnsi="Verdana"/>
        </w:rPr>
        <w:t xml:space="preserve">were reduced to embarrassing </w:t>
      </w:r>
      <w:r w:rsidRPr="00C36CBA">
        <w:rPr>
          <w:rFonts w:ascii="Verdana" w:eastAsia="宋体" w:hAnsi="Verdana"/>
        </w:rPr>
        <w:t>難堪</w:t>
      </w:r>
      <w:r w:rsidRPr="00C36CBA">
        <w:rPr>
          <w:rFonts w:ascii="Verdana" w:eastAsia="宋体" w:hAnsi="Verdana"/>
        </w:rPr>
        <w:t xml:space="preserve">emptiness . </w:t>
      </w:r>
      <w:r w:rsidRPr="00C36CBA">
        <w:rPr>
          <w:rFonts w:ascii="Verdana" w:eastAsia="宋体" w:hAnsi="Verdana"/>
        </w:rPr>
        <w:br/>
      </w:r>
      <w:r w:rsidRPr="00C36CBA">
        <w:rPr>
          <w:rFonts w:ascii="Verdana" w:eastAsia="宋体" w:hAnsi="Verdana"/>
        </w:rPr>
        <w:t>在大规模暴乱面前，这种陈词滥调变成</w:t>
      </w:r>
      <w:r w:rsidRPr="00C36CBA">
        <w:rPr>
          <w:rFonts w:ascii="Verdana" w:eastAsia="宋体" w:hAnsi="Verdana"/>
        </w:rPr>
        <w:t xml:space="preserve"> </w:t>
      </w:r>
      <w:r w:rsidRPr="00C36CBA">
        <w:rPr>
          <w:rFonts w:ascii="Verdana" w:eastAsia="宋体" w:hAnsi="Verdana"/>
        </w:rPr>
        <w:t>了令人难堪的空话。</w:t>
      </w:r>
      <w:r w:rsidRPr="00C36CBA">
        <w:rPr>
          <w:rFonts w:ascii="Verdana" w:eastAsia="宋体" w:hAnsi="Verdana"/>
        </w:rPr>
        <w:t xml:space="preserve"> </w:t>
      </w:r>
      <w:r w:rsidRPr="00C36CBA">
        <w:rPr>
          <w:rFonts w:ascii="Verdana" w:eastAsia="宋体" w:hAnsi="Verdana"/>
        </w:rPr>
        <w:br/>
        <w:t xml:space="preserve">I was enjoying the privileges of studying at </w:t>
      </w:r>
      <w:r w:rsidRPr="00C36CBA">
        <w:rPr>
          <w:rFonts w:ascii="Verdana" w:eastAsia="宋体" w:hAnsi="Verdana"/>
        </w:rPr>
        <w:t>the world’s finest universities; Negroes at home were revolting against their miserable</w:t>
      </w:r>
      <w:r w:rsidRPr="00C36CBA">
        <w:rPr>
          <w:rFonts w:ascii="Verdana" w:eastAsia="宋体" w:hAnsi="Verdana"/>
        </w:rPr>
        <w:t>痛苦</w:t>
      </w:r>
      <w:r w:rsidRPr="00C36CBA">
        <w:rPr>
          <w:rFonts w:ascii="Verdana" w:eastAsia="宋体" w:hAnsi="Verdana"/>
        </w:rPr>
        <w:t xml:space="preserve"> condition . </w:t>
      </w:r>
      <w:r w:rsidRPr="00C36CBA">
        <w:rPr>
          <w:rFonts w:ascii="Verdana" w:eastAsia="宋体" w:hAnsi="Verdana"/>
        </w:rPr>
        <w:br/>
      </w:r>
      <w:r w:rsidRPr="00C36CBA">
        <w:rPr>
          <w:rFonts w:ascii="Verdana" w:eastAsia="宋体" w:hAnsi="Verdana"/>
        </w:rPr>
        <w:t>我正在享受着在世界最优秀的大学学习的特权，而家乡的黑</w:t>
      </w:r>
      <w:r w:rsidRPr="00C36CBA">
        <w:rPr>
          <w:rFonts w:ascii="Verdana" w:eastAsia="宋体" w:hAnsi="Verdana"/>
        </w:rPr>
        <w:t xml:space="preserve"> </w:t>
      </w:r>
      <w:r w:rsidRPr="00C36CBA">
        <w:rPr>
          <w:rFonts w:ascii="Verdana" w:eastAsia="宋体" w:hAnsi="Verdana"/>
        </w:rPr>
        <w:t>人正在为反抗他们所处的悲惨状况而斗争。</w:t>
      </w:r>
      <w:r w:rsidRPr="00C36CBA">
        <w:rPr>
          <w:rFonts w:ascii="Verdana" w:eastAsia="宋体" w:hAnsi="Verdana"/>
        </w:rPr>
        <w:t xml:space="preserve"> </w:t>
      </w:r>
      <w:r w:rsidRPr="00C36CBA">
        <w:rPr>
          <w:rFonts w:ascii="Verdana" w:eastAsia="宋体" w:hAnsi="Verdana"/>
        </w:rPr>
        <w:br/>
        <w:t xml:space="preserve">To them , my experience and example were as remote as if I had never lived or been there . </w:t>
      </w:r>
      <w:r w:rsidRPr="00C36CBA">
        <w:rPr>
          <w:rFonts w:ascii="Verdana" w:eastAsia="宋体" w:hAnsi="Verdana"/>
        </w:rPr>
        <w:br/>
      </w:r>
      <w:r w:rsidRPr="00C36CBA">
        <w:rPr>
          <w:rFonts w:ascii="Verdana" w:eastAsia="宋体" w:hAnsi="Verdana"/>
        </w:rPr>
        <w:t>我的经历和榜样对他们来说是</w:t>
      </w:r>
      <w:r w:rsidRPr="00C36CBA">
        <w:rPr>
          <w:rFonts w:ascii="Verdana" w:eastAsia="宋体" w:hAnsi="Verdana"/>
        </w:rPr>
        <w:t>如此遥</w:t>
      </w:r>
      <w:r w:rsidRPr="00C36CBA">
        <w:rPr>
          <w:rFonts w:ascii="Verdana" w:eastAsia="宋体" w:hAnsi="Verdana"/>
        </w:rPr>
        <w:t xml:space="preserve"> </w:t>
      </w:r>
      <w:r w:rsidRPr="00C36CBA">
        <w:rPr>
          <w:rFonts w:ascii="Verdana" w:eastAsia="宋体" w:hAnsi="Verdana"/>
        </w:rPr>
        <w:t>远，好像我从未在那儿生活或从未到过那儿一样。</w:t>
      </w:r>
      <w:r w:rsidRPr="00C36CBA">
        <w:rPr>
          <w:rFonts w:ascii="Verdana" w:eastAsia="宋体" w:hAnsi="Verdana"/>
        </w:rPr>
        <w:t xml:space="preserve"> </w:t>
      </w:r>
      <w:r w:rsidRPr="00C36CBA">
        <w:rPr>
          <w:rFonts w:ascii="Verdana" w:eastAsia="宋体" w:hAnsi="Verdana"/>
        </w:rPr>
        <w:br/>
        <w:t>At best , only the top students could identify with my example –but they were few .</w:t>
      </w:r>
      <w:r w:rsidRPr="00C36CBA">
        <w:rPr>
          <w:rFonts w:ascii="Verdana" w:eastAsia="宋体" w:hAnsi="Verdana"/>
        </w:rPr>
        <w:br/>
      </w:r>
      <w:r w:rsidRPr="00C36CBA">
        <w:rPr>
          <w:rFonts w:ascii="Verdana" w:eastAsia="宋体" w:hAnsi="Verdana"/>
        </w:rPr>
        <w:t>最多也只有最好的学生才能感</w:t>
      </w:r>
      <w:r w:rsidRPr="00C36CBA">
        <w:rPr>
          <w:rFonts w:ascii="Verdana" w:eastAsia="宋体" w:hAnsi="Verdana"/>
        </w:rPr>
        <w:t xml:space="preserve"> </w:t>
      </w:r>
      <w:r w:rsidRPr="00C36CBA">
        <w:rPr>
          <w:rFonts w:ascii="Verdana" w:eastAsia="宋体" w:hAnsi="Verdana"/>
        </w:rPr>
        <w:t>到同我一样，但他们毕竟很少。</w:t>
      </w:r>
      <w:r w:rsidRPr="00C36CBA">
        <w:rPr>
          <w:rFonts w:ascii="Verdana" w:eastAsia="宋体" w:hAnsi="Verdana"/>
        </w:rPr>
        <w:t xml:space="preserve"> </w:t>
      </w:r>
      <w:r w:rsidRPr="00C36CBA">
        <w:rPr>
          <w:rFonts w:ascii="Verdana" w:eastAsia="宋体" w:hAnsi="Verdana"/>
        </w:rPr>
        <w:br/>
        <w:t xml:space="preserve">And besides , the top students were not the problem . </w:t>
      </w:r>
      <w:r w:rsidRPr="00C36CBA">
        <w:rPr>
          <w:rFonts w:ascii="Verdana" w:eastAsia="宋体" w:hAnsi="Verdana"/>
        </w:rPr>
        <w:br/>
      </w:r>
      <w:r w:rsidRPr="00C36CBA">
        <w:rPr>
          <w:rFonts w:ascii="Verdana" w:eastAsia="宋体" w:hAnsi="Verdana"/>
        </w:rPr>
        <w:t>除此之外，好学生不是问题所在。</w:t>
      </w:r>
      <w:r w:rsidRPr="00C36CBA">
        <w:rPr>
          <w:rFonts w:ascii="Verdana" w:eastAsia="宋体" w:hAnsi="Verdana"/>
        </w:rPr>
        <w:t xml:space="preserve"> </w:t>
      </w:r>
      <w:r w:rsidRPr="00C36CBA">
        <w:rPr>
          <w:rFonts w:ascii="Verdana" w:eastAsia="宋体" w:hAnsi="Verdana"/>
        </w:rPr>
        <w:br/>
        <w:t>When I returned to Oxford in the fall , fo</w:t>
      </w:r>
      <w:r w:rsidRPr="00C36CBA">
        <w:rPr>
          <w:rFonts w:ascii="Verdana" w:eastAsia="宋体" w:hAnsi="Verdana"/>
        </w:rPr>
        <w:t xml:space="preserve">llowing a spate of summer rioting in Eastern cities , </w:t>
      </w:r>
      <w:r w:rsidRPr="00C36CBA">
        <w:rPr>
          <w:rFonts w:ascii="Verdana" w:eastAsia="宋体" w:hAnsi="Verdana"/>
        </w:rPr>
        <w:br/>
      </w:r>
      <w:r w:rsidRPr="00C36CBA">
        <w:rPr>
          <w:rFonts w:ascii="Verdana" w:eastAsia="宋体" w:hAnsi="Verdana"/>
        </w:rPr>
        <w:t>美国东部城市夏天发生了洪水般的暴乱。当我在秋天回到牛津大学后，</w:t>
      </w:r>
      <w:r w:rsidRPr="00C36CBA">
        <w:rPr>
          <w:rFonts w:ascii="Verdana" w:eastAsia="宋体" w:hAnsi="Verdana"/>
        </w:rPr>
        <w:t xml:space="preserve"> </w:t>
      </w:r>
      <w:r w:rsidRPr="00C36CBA">
        <w:rPr>
          <w:rFonts w:ascii="Verdana" w:eastAsia="宋体" w:hAnsi="Verdana"/>
        </w:rPr>
        <w:br/>
        <w:t>I was convinced(</w:t>
      </w:r>
      <w:r w:rsidRPr="00C36CBA">
        <w:rPr>
          <w:rFonts w:ascii="Verdana" w:eastAsia="宋体" w:hAnsi="Verdana"/>
        </w:rPr>
        <w:t>確信</w:t>
      </w:r>
      <w:r w:rsidRPr="00C36CBA">
        <w:rPr>
          <w:rFonts w:ascii="Verdana" w:eastAsia="宋体" w:hAnsi="Verdana"/>
        </w:rPr>
        <w:t xml:space="preserve">) that some momentous changes had been wrought for all Negroes , not just those in the ghetto . </w:t>
      </w:r>
      <w:r w:rsidRPr="00C36CBA">
        <w:rPr>
          <w:rFonts w:ascii="Verdana" w:eastAsia="宋体" w:hAnsi="Verdana"/>
        </w:rPr>
        <w:br/>
      </w:r>
      <w:r w:rsidRPr="00C36CBA">
        <w:rPr>
          <w:rFonts w:ascii="Verdana" w:eastAsia="宋体" w:hAnsi="Verdana"/>
        </w:rPr>
        <w:t>我确</w:t>
      </w:r>
      <w:r w:rsidRPr="00C36CBA">
        <w:rPr>
          <w:rFonts w:ascii="Verdana" w:eastAsia="宋体" w:hAnsi="Verdana"/>
        </w:rPr>
        <w:t xml:space="preserve"> </w:t>
      </w:r>
      <w:r w:rsidRPr="00C36CBA">
        <w:rPr>
          <w:rFonts w:ascii="Verdana" w:eastAsia="宋体" w:hAnsi="Verdana"/>
        </w:rPr>
        <w:t>信所有黑人，不仅是黑人区的黑人，都已发生了重大的变化。</w:t>
      </w:r>
      <w:r w:rsidRPr="00C36CBA">
        <w:rPr>
          <w:rFonts w:ascii="Verdana" w:eastAsia="宋体" w:hAnsi="Verdana"/>
        </w:rPr>
        <w:t xml:space="preserve"> </w:t>
      </w:r>
      <w:r w:rsidRPr="00C36CBA">
        <w:rPr>
          <w:rFonts w:ascii="Verdana" w:eastAsia="宋体" w:hAnsi="Verdana"/>
        </w:rPr>
        <w:br/>
        <w:t xml:space="preserve">It certainly meant a </w:t>
      </w:r>
      <w:r w:rsidRPr="00C36CBA">
        <w:rPr>
          <w:rFonts w:ascii="Verdana" w:eastAsia="宋体" w:hAnsi="Verdana"/>
        </w:rPr>
        <w:t xml:space="preserve">new militancy and a militancy of action , not the passive fulminations of the demi-militants . This was for watts . </w:t>
      </w:r>
      <w:r w:rsidRPr="00C36CBA">
        <w:rPr>
          <w:rFonts w:ascii="Verdana" w:eastAsia="宋体" w:hAnsi="Verdana"/>
        </w:rPr>
        <w:br/>
      </w:r>
      <w:r w:rsidRPr="00C36CBA">
        <w:rPr>
          <w:rFonts w:ascii="Verdana" w:eastAsia="宋体" w:hAnsi="Verdana"/>
        </w:rPr>
        <w:t>这无疑意味着新的戰斗性，不是半战斗性的。人们不是消极的谴责，而是积极行动的战斗性。这是瓦茨所需要的。</w:t>
      </w:r>
      <w:r w:rsidRPr="00C36CBA">
        <w:rPr>
          <w:rFonts w:ascii="Verdana" w:eastAsia="宋体" w:hAnsi="Verdana"/>
        </w:rPr>
        <w:t xml:space="preserve"> </w:t>
      </w:r>
      <w:r w:rsidRPr="00C36CBA">
        <w:rPr>
          <w:rFonts w:ascii="Verdana" w:eastAsia="宋体" w:hAnsi="Verdana"/>
        </w:rPr>
        <w:br/>
        <w:t xml:space="preserve">I enrolled in Yale Law School in the fall after the riots . </w:t>
      </w:r>
      <w:r w:rsidRPr="00C36CBA">
        <w:rPr>
          <w:rFonts w:ascii="Verdana" w:eastAsia="宋体" w:hAnsi="Verdana"/>
        </w:rPr>
        <w:br/>
      </w:r>
      <w:r w:rsidRPr="00C36CBA">
        <w:rPr>
          <w:rFonts w:ascii="Verdana" w:eastAsia="宋体" w:hAnsi="Verdana"/>
        </w:rPr>
        <w:t>暴乱之后的秋季我进入了耶鲁法学院学习。</w:t>
      </w:r>
      <w:r w:rsidRPr="00C36CBA">
        <w:rPr>
          <w:rFonts w:ascii="Verdana" w:eastAsia="宋体" w:hAnsi="Verdana"/>
        </w:rPr>
        <w:t xml:space="preserve"> </w:t>
      </w:r>
      <w:r w:rsidRPr="00C36CBA">
        <w:rPr>
          <w:rFonts w:ascii="Verdana" w:eastAsia="宋体" w:hAnsi="Verdana"/>
        </w:rPr>
        <w:br/>
        <w:t xml:space="preserve">This </w:t>
      </w:r>
      <w:r w:rsidRPr="00C36CBA">
        <w:rPr>
          <w:rFonts w:ascii="Verdana" w:eastAsia="宋体" w:hAnsi="Verdana"/>
        </w:rPr>
        <w:t xml:space="preserve">time I did not leave Watts . Nor did I wish to leave Watts . Watts followed me to Yale. </w:t>
      </w:r>
      <w:r w:rsidRPr="00C36CBA">
        <w:rPr>
          <w:rFonts w:ascii="Verdana" w:eastAsia="宋体" w:hAnsi="Verdana"/>
        </w:rPr>
        <w:br/>
      </w:r>
      <w:r w:rsidRPr="00C36CBA">
        <w:rPr>
          <w:rFonts w:ascii="Verdana" w:eastAsia="宋体" w:hAnsi="Verdana"/>
        </w:rPr>
        <w:t>这一次我没有离开瓦茨，也不希望离开瓦茨。瓦茨跟随我一同进了耶鲁大学。</w:t>
      </w:r>
      <w:r w:rsidRPr="00C36CBA">
        <w:rPr>
          <w:rFonts w:ascii="Verdana" w:eastAsia="宋体" w:hAnsi="Verdana"/>
        </w:rPr>
        <w:t xml:space="preserve"> </w:t>
      </w:r>
      <w:r w:rsidRPr="00C36CBA">
        <w:rPr>
          <w:rFonts w:ascii="Verdana" w:eastAsia="宋体" w:hAnsi="Verdana"/>
        </w:rPr>
        <w:br/>
        <w:t>In fact , Watts was at Yale before I was . The discussions about riots and ghettos were more lively and compelling than the classro</w:t>
      </w:r>
      <w:r w:rsidRPr="00C36CBA">
        <w:rPr>
          <w:rFonts w:ascii="Verdana" w:eastAsia="宋体" w:hAnsi="Verdana"/>
        </w:rPr>
        <w:t xml:space="preserve">om discussions on the law . </w:t>
      </w:r>
      <w:r w:rsidRPr="00C36CBA">
        <w:rPr>
          <w:rFonts w:ascii="Verdana" w:eastAsia="宋体" w:hAnsi="Verdana"/>
        </w:rPr>
        <w:br/>
      </w:r>
      <w:r w:rsidRPr="00C36CBA">
        <w:rPr>
          <w:rFonts w:ascii="Verdana" w:eastAsia="宋体" w:hAnsi="Verdana"/>
        </w:rPr>
        <w:t>事实上，瓦茨比我先到了耶鲁。关于暴乱和黑人区的讨论比课堂上对法律的讨论更激烈，更令人感兴趣。</w:t>
      </w:r>
      <w:r w:rsidRPr="00C36CBA">
        <w:rPr>
          <w:rFonts w:ascii="Verdana" w:eastAsia="宋体" w:hAnsi="Verdana"/>
        </w:rPr>
        <w:t xml:space="preserve"> </w:t>
      </w:r>
      <w:r w:rsidRPr="00C36CBA">
        <w:rPr>
          <w:rFonts w:ascii="Verdana" w:eastAsia="宋体" w:hAnsi="Verdana"/>
        </w:rPr>
        <w:br/>
        <w:t>There were no word games or contrived (</w:t>
      </w:r>
      <w:r w:rsidRPr="00C36CBA">
        <w:rPr>
          <w:rFonts w:ascii="Verdana" w:eastAsia="宋体" w:hAnsi="Verdana"/>
        </w:rPr>
        <w:t>做作</w:t>
      </w:r>
      <w:r w:rsidRPr="00C36CBA">
        <w:rPr>
          <w:rFonts w:ascii="Verdana" w:eastAsia="宋体" w:hAnsi="Verdana"/>
        </w:rPr>
        <w:t xml:space="preserve">)problems . The questions raised were urgent ones . </w:t>
      </w:r>
      <w:r w:rsidRPr="00C36CBA">
        <w:rPr>
          <w:rFonts w:ascii="Verdana" w:eastAsia="宋体" w:hAnsi="Verdana"/>
        </w:rPr>
        <w:br/>
      </w:r>
      <w:r w:rsidRPr="00C36CBA">
        <w:rPr>
          <w:rFonts w:ascii="Verdana" w:eastAsia="宋体" w:hAnsi="Verdana"/>
        </w:rPr>
        <w:t>没有文字游戏或杜撰出来的问题，讨论的全都是紧迫的问题。</w:t>
      </w:r>
      <w:r w:rsidRPr="00C36CBA">
        <w:rPr>
          <w:rFonts w:ascii="Verdana" w:eastAsia="宋体" w:hAnsi="Verdana"/>
        </w:rPr>
        <w:t xml:space="preserve"> </w:t>
      </w:r>
      <w:r w:rsidRPr="00C36CBA">
        <w:rPr>
          <w:rFonts w:ascii="Verdana" w:eastAsia="宋体" w:hAnsi="Verdana"/>
        </w:rPr>
        <w:br/>
        <w:t>Not surprisingly , Watts , too , was in the throes of pa</w:t>
      </w:r>
      <w:r w:rsidRPr="00C36CBA">
        <w:rPr>
          <w:rFonts w:ascii="Verdana" w:eastAsia="宋体" w:hAnsi="Verdana"/>
        </w:rPr>
        <w:t xml:space="preserve">inful discussion about the riots . </w:t>
      </w:r>
      <w:r w:rsidRPr="00C36CBA">
        <w:rPr>
          <w:rFonts w:ascii="Verdana" w:eastAsia="宋体" w:hAnsi="Verdana"/>
        </w:rPr>
        <w:br/>
      </w:r>
      <w:r w:rsidRPr="00C36CBA">
        <w:rPr>
          <w:rFonts w:ascii="Verdana" w:eastAsia="宋体" w:hAnsi="Verdana"/>
        </w:rPr>
        <w:t>毫不奇怪，瓦茨也在对暴乱进行痛苦的讨论，处于剧烈的阵痛之中。</w:t>
      </w:r>
      <w:r w:rsidRPr="00C36CBA">
        <w:rPr>
          <w:rFonts w:ascii="Verdana" w:eastAsia="宋体" w:hAnsi="Verdana"/>
        </w:rPr>
        <w:t xml:space="preserve"> </w:t>
      </w:r>
      <w:r w:rsidRPr="00C36CBA">
        <w:rPr>
          <w:rFonts w:ascii="Verdana" w:eastAsia="宋体" w:hAnsi="Verdana"/>
        </w:rPr>
        <w:br/>
        <w:t xml:space="preserve">It was beginning to look as though the deepest impact of the riots was on the people of Watts themselves . </w:t>
      </w:r>
      <w:r w:rsidRPr="00C36CBA">
        <w:rPr>
          <w:rFonts w:ascii="Verdana" w:eastAsia="宋体" w:hAnsi="Verdana"/>
        </w:rPr>
        <w:br/>
      </w:r>
      <w:r w:rsidRPr="00C36CBA">
        <w:rPr>
          <w:rFonts w:ascii="Verdana" w:eastAsia="宋体" w:hAnsi="Verdana"/>
        </w:rPr>
        <w:t>似乎开</w:t>
      </w:r>
      <w:r w:rsidRPr="00C36CBA">
        <w:rPr>
          <w:rFonts w:ascii="Verdana" w:eastAsia="宋体" w:hAnsi="Verdana"/>
        </w:rPr>
        <w:t xml:space="preserve"> </w:t>
      </w:r>
      <w:r w:rsidRPr="00C36CBA">
        <w:rPr>
          <w:rFonts w:ascii="Verdana" w:eastAsia="宋体" w:hAnsi="Verdana"/>
        </w:rPr>
        <w:t>始有迹象表明，受暴乱影响最深的是瓦茨人自己。</w:t>
      </w:r>
      <w:r w:rsidRPr="00C36CBA">
        <w:rPr>
          <w:rFonts w:ascii="Verdana" w:eastAsia="宋体" w:hAnsi="Verdana"/>
        </w:rPr>
        <w:t xml:space="preserve"> </w:t>
      </w:r>
      <w:r w:rsidRPr="00C36CBA">
        <w:rPr>
          <w:rFonts w:ascii="Verdana" w:eastAsia="宋体" w:hAnsi="Verdana"/>
        </w:rPr>
        <w:br/>
        <w:t>Old attitudes about the community were in upheaval(</w:t>
      </w:r>
      <w:r w:rsidRPr="00C36CBA">
        <w:rPr>
          <w:rFonts w:ascii="Verdana" w:eastAsia="宋体" w:hAnsi="Verdana"/>
        </w:rPr>
        <w:t>劇</w:t>
      </w:r>
      <w:r w:rsidRPr="00C36CBA">
        <w:rPr>
          <w:rFonts w:ascii="Verdana" w:eastAsia="宋体" w:hAnsi="Verdana"/>
        </w:rPr>
        <w:t>變</w:t>
      </w:r>
      <w:r w:rsidRPr="00C36CBA">
        <w:rPr>
          <w:rFonts w:ascii="Verdana" w:eastAsia="宋体" w:hAnsi="Verdana"/>
        </w:rPr>
        <w:t xml:space="preserve">) . There were no explanations that seemed complete . </w:t>
      </w:r>
      <w:r w:rsidRPr="00C36CBA">
        <w:rPr>
          <w:rFonts w:ascii="Verdana" w:eastAsia="宋体" w:hAnsi="Verdana"/>
        </w:rPr>
        <w:br/>
      </w:r>
      <w:r w:rsidRPr="00C36CBA">
        <w:rPr>
          <w:rFonts w:ascii="Verdana" w:eastAsia="宋体" w:hAnsi="Verdana"/>
        </w:rPr>
        <w:t>对于这一社区的旧观念发生了剧烈变化，似乎没有一个解释是全面的，</w:t>
      </w:r>
      <w:r w:rsidRPr="00C36CBA">
        <w:rPr>
          <w:rFonts w:ascii="Verdana" w:eastAsia="宋体" w:hAnsi="Verdana"/>
        </w:rPr>
        <w:t xml:space="preserve"> </w:t>
      </w:r>
      <w:r w:rsidRPr="00C36CBA">
        <w:rPr>
          <w:rFonts w:ascii="Verdana" w:eastAsia="宋体" w:hAnsi="Verdana"/>
        </w:rPr>
        <w:br/>
        <w:t xml:space="preserve">No one knew for sure how it all began . There was no agreement on how it was continued as long as it was –and why . </w:t>
      </w:r>
      <w:r w:rsidRPr="00C36CBA">
        <w:rPr>
          <w:rFonts w:ascii="Verdana" w:eastAsia="宋体" w:hAnsi="Verdana"/>
        </w:rPr>
        <w:br/>
      </w:r>
      <w:r w:rsidRPr="00C36CBA">
        <w:rPr>
          <w:rFonts w:ascii="Verdana" w:eastAsia="宋体" w:hAnsi="Verdana"/>
        </w:rPr>
        <w:t>谁也不明确一切是如何开始的，对于究</w:t>
      </w:r>
      <w:r w:rsidRPr="00C36CBA">
        <w:rPr>
          <w:rFonts w:ascii="Verdana" w:eastAsia="宋体" w:hAnsi="Verdana"/>
        </w:rPr>
        <w:t xml:space="preserve"> </w:t>
      </w:r>
      <w:r w:rsidRPr="00C36CBA">
        <w:rPr>
          <w:rFonts w:ascii="Verdana" w:eastAsia="宋体" w:hAnsi="Verdana"/>
        </w:rPr>
        <w:t>竟如何继续的以及为何要继续，也没有共同意见。</w:t>
      </w:r>
      <w:r w:rsidRPr="00C36CBA">
        <w:rPr>
          <w:rFonts w:ascii="Verdana" w:eastAsia="宋体" w:hAnsi="Verdana"/>
        </w:rPr>
        <w:t xml:space="preserve"> </w:t>
      </w:r>
      <w:r w:rsidRPr="00C36CBA">
        <w:rPr>
          <w:rFonts w:ascii="Verdana" w:eastAsia="宋体" w:hAnsi="Verdana"/>
        </w:rPr>
        <w:br/>
        <w:t xml:space="preserve">we only </w:t>
      </w:r>
      <w:r w:rsidRPr="00C36CBA">
        <w:rPr>
          <w:rFonts w:ascii="Verdana" w:eastAsia="宋体" w:hAnsi="Verdana"/>
        </w:rPr>
        <w:t>knew it happened . what I had often mistaken for pointless spoutings (</w:t>
      </w:r>
      <w:r w:rsidRPr="00C36CBA">
        <w:rPr>
          <w:rFonts w:ascii="Verdana" w:eastAsia="宋体" w:hAnsi="Verdana"/>
        </w:rPr>
        <w:t>高談闊論</w:t>
      </w:r>
      <w:r w:rsidRPr="00C36CBA">
        <w:rPr>
          <w:rFonts w:ascii="Verdana" w:eastAsia="宋体" w:hAnsi="Verdana"/>
        </w:rPr>
        <w:t>)was in reality a manifestation</w:t>
      </w:r>
      <w:r w:rsidRPr="00C36CBA">
        <w:rPr>
          <w:rFonts w:ascii="Verdana" w:eastAsia="宋体" w:hAnsi="Verdana"/>
        </w:rPr>
        <w:t>（表現）</w:t>
      </w:r>
      <w:r w:rsidRPr="00C36CBA">
        <w:rPr>
          <w:rFonts w:ascii="Verdana" w:eastAsia="宋体" w:hAnsi="Verdana"/>
        </w:rPr>
        <w:t xml:space="preserve"> of this desperate </w:t>
      </w:r>
      <w:r w:rsidRPr="00C36CBA">
        <w:rPr>
          <w:rFonts w:ascii="Verdana" w:eastAsia="宋体" w:hAnsi="Verdana"/>
        </w:rPr>
        <w:t>不顧一切</w:t>
      </w:r>
      <w:r w:rsidRPr="00C36CBA">
        <w:rPr>
          <w:rFonts w:ascii="Verdana" w:eastAsia="宋体" w:hAnsi="Verdana"/>
        </w:rPr>
        <w:t xml:space="preserve">search for a truth about the riots . </w:t>
      </w:r>
      <w:r w:rsidRPr="00C36CBA">
        <w:rPr>
          <w:rFonts w:ascii="Verdana" w:eastAsia="宋体" w:hAnsi="Verdana"/>
        </w:rPr>
        <w:br/>
      </w:r>
      <w:r w:rsidRPr="00C36CBA">
        <w:rPr>
          <w:rFonts w:ascii="Verdana" w:eastAsia="宋体" w:hAnsi="Verdana"/>
        </w:rPr>
        <w:t>我们只知道事情发生了。我曾一度误认为毫无意义的高谈阔论，实际上是对暴乱真相热切探索的具体表</w:t>
      </w:r>
      <w:r w:rsidRPr="00C36CBA">
        <w:rPr>
          <w:rFonts w:ascii="Verdana" w:eastAsia="宋体" w:hAnsi="Verdana"/>
        </w:rPr>
        <w:t xml:space="preserve"> </w:t>
      </w:r>
      <w:r w:rsidRPr="00C36CBA">
        <w:rPr>
          <w:rFonts w:ascii="Verdana" w:eastAsia="宋体" w:hAnsi="Verdana"/>
        </w:rPr>
        <w:br/>
        <w:t>The new intellectual climate in Watts w</w:t>
      </w:r>
      <w:r w:rsidRPr="00C36CBA">
        <w:rPr>
          <w:rFonts w:ascii="Verdana" w:eastAsia="宋体" w:hAnsi="Verdana"/>
        </w:rPr>
        <w:t xml:space="preserve">as hard –wrought . </w:t>
      </w:r>
      <w:r w:rsidRPr="00C36CBA">
        <w:rPr>
          <w:rFonts w:ascii="Verdana" w:eastAsia="宋体" w:hAnsi="Verdana"/>
        </w:rPr>
        <w:br/>
      </w:r>
      <w:r w:rsidRPr="00C36CBA">
        <w:rPr>
          <w:rFonts w:ascii="Verdana" w:eastAsia="宋体" w:hAnsi="Verdana"/>
        </w:rPr>
        <w:t>新的理性氛围在瓦茨艰难地形成了。</w:t>
      </w:r>
      <w:r w:rsidRPr="00C36CBA">
        <w:rPr>
          <w:rFonts w:ascii="Verdana" w:eastAsia="宋体" w:hAnsi="Verdana"/>
        </w:rPr>
        <w:t xml:space="preserve"> </w:t>
      </w:r>
      <w:r w:rsidRPr="00C36CBA">
        <w:rPr>
          <w:rFonts w:ascii="Verdana" w:eastAsia="宋体" w:hAnsi="Verdana"/>
        </w:rPr>
        <w:br/>
        <w:t xml:space="preserve">It was rich enough to support even a communist bookstore . </w:t>
      </w:r>
      <w:r w:rsidRPr="00C36CBA">
        <w:rPr>
          <w:rFonts w:ascii="Verdana" w:eastAsia="宋体" w:hAnsi="Verdana"/>
        </w:rPr>
        <w:br/>
      </w:r>
      <w:r w:rsidRPr="00C36CBA">
        <w:rPr>
          <w:rFonts w:ascii="Verdana" w:eastAsia="宋体" w:hAnsi="Verdana"/>
        </w:rPr>
        <w:t>内容丰富多彩，甚至足以维持一家专卖</w:t>
      </w:r>
      <w:r w:rsidRPr="00C36CBA">
        <w:rPr>
          <w:rFonts w:ascii="Verdana" w:eastAsia="宋体" w:hAnsi="Verdana"/>
        </w:rPr>
        <w:t xml:space="preserve"> </w:t>
      </w:r>
      <w:r w:rsidRPr="00C36CBA">
        <w:rPr>
          <w:rFonts w:ascii="Verdana" w:eastAsia="宋体" w:hAnsi="Verdana"/>
        </w:rPr>
        <w:t>共产主义书籍的书店。</w:t>
      </w:r>
      <w:r w:rsidRPr="00C36CBA">
        <w:rPr>
          <w:rFonts w:ascii="Verdana" w:eastAsia="宋体" w:hAnsi="Verdana"/>
        </w:rPr>
        <w:t xml:space="preserve"> </w:t>
      </w:r>
      <w:r w:rsidRPr="00C36CBA">
        <w:rPr>
          <w:rFonts w:ascii="Verdana" w:eastAsia="宋体" w:hAnsi="Verdana"/>
        </w:rPr>
        <w:br/>
        <w:t xml:space="preserve">Writers , poets , artists flourished. </w:t>
      </w:r>
      <w:r w:rsidRPr="00C36CBA">
        <w:rPr>
          <w:rFonts w:ascii="Verdana" w:eastAsia="宋体" w:hAnsi="Verdana"/>
        </w:rPr>
        <w:br/>
      </w:r>
      <w:r w:rsidRPr="00C36CBA">
        <w:rPr>
          <w:rFonts w:ascii="Verdana" w:eastAsia="宋体" w:hAnsi="Verdana"/>
        </w:rPr>
        <w:t>作家、诗人、艺术家异常活跃。</w:t>
      </w:r>
      <w:r w:rsidRPr="00C36CBA">
        <w:rPr>
          <w:rFonts w:ascii="Verdana" w:eastAsia="宋体" w:hAnsi="Verdana"/>
        </w:rPr>
        <w:t xml:space="preserve"> </w:t>
      </w:r>
      <w:r w:rsidRPr="00C36CBA">
        <w:rPr>
          <w:rFonts w:ascii="Verdana" w:eastAsia="宋体" w:hAnsi="Verdana"/>
        </w:rPr>
        <w:br/>
        <w:t xml:space="preserve">I was handed full manuscripts of unpublished books by indigenous writers </w:t>
      </w:r>
      <w:r w:rsidRPr="00C36CBA">
        <w:rPr>
          <w:rFonts w:ascii="Verdana" w:eastAsia="宋体" w:hAnsi="Verdana"/>
        </w:rPr>
        <w:t xml:space="preserve">and asked to criticize them . </w:t>
      </w:r>
      <w:r w:rsidRPr="00C36CBA">
        <w:rPr>
          <w:rFonts w:ascii="Verdana" w:eastAsia="宋体" w:hAnsi="Verdana"/>
        </w:rPr>
        <w:br/>
      </w:r>
      <w:r w:rsidRPr="00C36CBA">
        <w:rPr>
          <w:rFonts w:ascii="Verdana" w:eastAsia="宋体" w:hAnsi="Verdana"/>
        </w:rPr>
        <w:t>本地作者把未出版的完整</w:t>
      </w:r>
      <w:r w:rsidRPr="00C36CBA">
        <w:rPr>
          <w:rFonts w:ascii="Verdana" w:eastAsia="宋体" w:hAnsi="Verdana"/>
        </w:rPr>
        <w:t xml:space="preserve"> </w:t>
      </w:r>
      <w:r w:rsidRPr="00C36CBA">
        <w:rPr>
          <w:rFonts w:ascii="Verdana" w:eastAsia="宋体" w:hAnsi="Verdana"/>
        </w:rPr>
        <w:t>书稿交给我，要我评论。</w:t>
      </w:r>
      <w:r w:rsidRPr="00C36CBA">
        <w:rPr>
          <w:rFonts w:ascii="Verdana" w:eastAsia="宋体" w:hAnsi="Verdana"/>
        </w:rPr>
        <w:t xml:space="preserve"> </w:t>
      </w:r>
      <w:r w:rsidRPr="00C36CBA">
        <w:rPr>
          <w:rFonts w:ascii="Verdana" w:eastAsia="宋体" w:hAnsi="Verdana"/>
        </w:rPr>
        <w:br/>
        <w:t>I have not seen during eight years of college life as many personal journals kept</w:t>
      </w:r>
      <w:r w:rsidRPr="00C36CBA">
        <w:rPr>
          <w:rFonts w:ascii="Verdana" w:eastAsia="宋体" w:hAnsi="Verdana"/>
        </w:rPr>
        <w:t>記日記</w:t>
      </w:r>
      <w:r w:rsidRPr="00C36CBA">
        <w:rPr>
          <w:rFonts w:ascii="Verdana" w:eastAsia="宋体" w:hAnsi="Verdana"/>
        </w:rPr>
        <w:t xml:space="preserve"> and sketches written</w:t>
      </w:r>
      <w:r w:rsidRPr="00C36CBA">
        <w:rPr>
          <w:rFonts w:ascii="Verdana" w:eastAsia="宋体" w:hAnsi="Verdana"/>
        </w:rPr>
        <w:t>寫見聞錄</w:t>
      </w:r>
      <w:r w:rsidRPr="00C36CBA">
        <w:rPr>
          <w:rFonts w:ascii="Verdana" w:eastAsia="宋体" w:hAnsi="Verdana"/>
        </w:rPr>
        <w:t xml:space="preserve"> as in Watts since the 1965 riots . </w:t>
      </w:r>
      <w:r w:rsidRPr="00C36CBA">
        <w:rPr>
          <w:rFonts w:ascii="Verdana" w:eastAsia="宋体" w:hAnsi="Verdana"/>
        </w:rPr>
        <w:br/>
      </w:r>
      <w:r w:rsidRPr="00C36CBA">
        <w:rPr>
          <w:rFonts w:ascii="Verdana" w:eastAsia="宋体" w:hAnsi="Verdana"/>
        </w:rPr>
        <w:t>从</w:t>
      </w:r>
      <w:r w:rsidRPr="00C36CBA">
        <w:rPr>
          <w:rFonts w:ascii="Verdana" w:eastAsia="宋体" w:hAnsi="Verdana"/>
        </w:rPr>
        <w:t>1965</w:t>
      </w:r>
      <w:r w:rsidRPr="00C36CBA">
        <w:rPr>
          <w:rFonts w:ascii="Verdana" w:eastAsia="宋体" w:hAnsi="Verdana"/>
        </w:rPr>
        <w:t>年暴乱以来，在瓦茨有这么多人记日记，写见闻</w:t>
      </w:r>
      <w:r w:rsidRPr="00C36CBA">
        <w:rPr>
          <w:rFonts w:ascii="Verdana" w:eastAsia="宋体" w:hAnsi="Verdana"/>
        </w:rPr>
        <w:t xml:space="preserve"> </w:t>
      </w:r>
      <w:r w:rsidRPr="00C36CBA">
        <w:rPr>
          <w:rFonts w:ascii="Verdana" w:eastAsia="宋体" w:hAnsi="Verdana"/>
        </w:rPr>
        <w:t>录，这是我在八年的大学生涯中从未见到过的。</w:t>
      </w:r>
      <w:r w:rsidRPr="00C36CBA">
        <w:rPr>
          <w:rFonts w:ascii="Verdana" w:eastAsia="宋体" w:hAnsi="Verdana"/>
        </w:rPr>
        <w:t xml:space="preserve"> </w:t>
      </w:r>
      <w:r w:rsidRPr="00C36CBA">
        <w:rPr>
          <w:rFonts w:ascii="Verdana" w:eastAsia="宋体" w:hAnsi="Verdana"/>
        </w:rPr>
        <w:br/>
        <w:t>A ne</w:t>
      </w:r>
      <w:r w:rsidRPr="00C36CBA">
        <w:rPr>
          <w:rFonts w:ascii="Verdana" w:eastAsia="宋体" w:hAnsi="Verdana"/>
        </w:rPr>
        <w:t xml:space="preserve">w , rough wisdom of the street corner was emerging . </w:t>
      </w:r>
      <w:r w:rsidRPr="00C36CBA">
        <w:rPr>
          <w:rFonts w:ascii="Verdana" w:eastAsia="宋体" w:hAnsi="Verdana"/>
        </w:rPr>
        <w:br/>
      </w:r>
      <w:r w:rsidRPr="00C36CBA">
        <w:rPr>
          <w:rFonts w:ascii="Verdana" w:eastAsia="宋体" w:hAnsi="Verdana"/>
        </w:rPr>
        <w:t>一种新型的、粗扩的街头文化正在形成。</w:t>
      </w:r>
      <w:r w:rsidRPr="00C36CBA">
        <w:rPr>
          <w:rFonts w:ascii="Verdana" w:eastAsia="宋体" w:hAnsi="Verdana"/>
        </w:rPr>
        <w:t xml:space="preserve"> </w:t>
      </w:r>
      <w:r w:rsidRPr="00C36CBA">
        <w:rPr>
          <w:rFonts w:ascii="Verdana" w:eastAsia="宋体" w:hAnsi="Verdana"/>
        </w:rPr>
        <w:br/>
        <w:t xml:space="preserve">I suspected at the time and now realize that the riots were perhaps the most significant massive action taken by Northern Negroes . </w:t>
      </w:r>
      <w:r w:rsidRPr="00C36CBA">
        <w:rPr>
          <w:rFonts w:ascii="Verdana" w:eastAsia="宋体" w:hAnsi="Verdana"/>
        </w:rPr>
        <w:br/>
      </w:r>
      <w:r w:rsidRPr="00C36CBA">
        <w:rPr>
          <w:rFonts w:ascii="Verdana" w:eastAsia="宋体" w:hAnsi="Verdana"/>
        </w:rPr>
        <w:t>当时我猜想，现在则更加认识到暴乱也许是北方黑人采取的最有意义的大规</w:t>
      </w:r>
      <w:r w:rsidRPr="00C36CBA">
        <w:rPr>
          <w:rFonts w:ascii="Verdana" w:eastAsia="宋体" w:hAnsi="Verdana"/>
        </w:rPr>
        <w:t xml:space="preserve"> </w:t>
      </w:r>
      <w:r w:rsidRPr="00C36CBA">
        <w:rPr>
          <w:rFonts w:ascii="Verdana" w:eastAsia="宋体" w:hAnsi="Verdana"/>
        </w:rPr>
        <w:t>模行动，</w:t>
      </w:r>
      <w:r w:rsidRPr="00C36CBA">
        <w:rPr>
          <w:rFonts w:ascii="Verdana" w:eastAsia="宋体" w:hAnsi="Verdana"/>
        </w:rPr>
        <w:t xml:space="preserve"> </w:t>
      </w:r>
      <w:r w:rsidRPr="00C36CBA">
        <w:rPr>
          <w:rFonts w:ascii="Verdana" w:eastAsia="宋体" w:hAnsi="Verdana"/>
        </w:rPr>
        <w:br/>
        <w:t xml:space="preserve">It was a </w:t>
      </w:r>
      <w:r w:rsidRPr="00C36CBA">
        <w:rPr>
          <w:rFonts w:ascii="Verdana" w:eastAsia="宋体" w:hAnsi="Verdana"/>
        </w:rPr>
        <w:t xml:space="preserve">watershed in the ghetto’s history . </w:t>
      </w:r>
      <w:r w:rsidRPr="00C36CBA">
        <w:rPr>
          <w:rFonts w:ascii="Verdana" w:eastAsia="宋体" w:hAnsi="Verdana"/>
        </w:rPr>
        <w:br/>
      </w:r>
      <w:r w:rsidRPr="00C36CBA">
        <w:rPr>
          <w:rFonts w:ascii="Verdana" w:eastAsia="宋体" w:hAnsi="Verdana"/>
        </w:rPr>
        <w:t>是黑人区历史的分水岭。</w:t>
      </w:r>
      <w:r w:rsidRPr="00C36CBA">
        <w:rPr>
          <w:rFonts w:ascii="Verdana" w:eastAsia="宋体" w:hAnsi="Verdana"/>
        </w:rPr>
        <w:t xml:space="preserve"> </w:t>
      </w:r>
      <w:r w:rsidRPr="00C36CBA">
        <w:rPr>
          <w:rFonts w:ascii="Verdana" w:eastAsia="宋体" w:hAnsi="Verdana"/>
        </w:rPr>
        <w:br/>
        <w:t xml:space="preserve">Before the riots , the reach of the Negro movement in America seemed within the province of a small civil rights leadership . </w:t>
      </w:r>
      <w:r w:rsidRPr="00C36CBA">
        <w:rPr>
          <w:rFonts w:ascii="Verdana" w:eastAsia="宋体" w:hAnsi="Verdana"/>
        </w:rPr>
        <w:br/>
      </w:r>
      <w:r w:rsidRPr="00C36CBA">
        <w:rPr>
          <w:rFonts w:ascii="Verdana" w:eastAsia="宋体" w:hAnsi="Verdana"/>
        </w:rPr>
        <w:t>在此之前美国黑人运动的规模似乎只局限于狭</w:t>
      </w:r>
      <w:r w:rsidRPr="00C36CBA">
        <w:rPr>
          <w:rFonts w:ascii="Verdana" w:eastAsia="宋体" w:hAnsi="Verdana"/>
        </w:rPr>
        <w:t xml:space="preserve"> </w:t>
      </w:r>
      <w:r w:rsidRPr="00C36CBA">
        <w:rPr>
          <w:rFonts w:ascii="Verdana" w:eastAsia="宋体" w:hAnsi="Verdana"/>
        </w:rPr>
        <w:t>小的民权运动领导范围之内。</w:t>
      </w:r>
      <w:r w:rsidRPr="00C36CBA">
        <w:rPr>
          <w:rFonts w:ascii="Verdana" w:eastAsia="宋体" w:hAnsi="Verdana"/>
        </w:rPr>
        <w:t xml:space="preserve"> </w:t>
      </w:r>
      <w:r w:rsidRPr="00C36CBA">
        <w:rPr>
          <w:rFonts w:ascii="Verdana" w:eastAsia="宋体" w:hAnsi="Verdana"/>
        </w:rPr>
        <w:br/>
        <w:t>Now Watts , and places like Watts , were re</w:t>
      </w:r>
      <w:r w:rsidRPr="00C36CBA">
        <w:rPr>
          <w:rFonts w:ascii="Verdana" w:eastAsia="宋体" w:hAnsi="Verdana"/>
        </w:rPr>
        <w:t xml:space="preserve">defining the role of black men in their city’s life . </w:t>
      </w:r>
      <w:r w:rsidRPr="00C36CBA">
        <w:rPr>
          <w:rFonts w:ascii="Verdana" w:eastAsia="宋体" w:hAnsi="Verdana"/>
        </w:rPr>
        <w:br/>
      </w:r>
      <w:r w:rsidRPr="00C36CBA">
        <w:rPr>
          <w:rFonts w:ascii="Verdana" w:eastAsia="宋体" w:hAnsi="Verdana"/>
        </w:rPr>
        <w:t>现在瓦茨以及像瓦茨这样的地方正在重新界定黑人</w:t>
      </w:r>
      <w:r w:rsidRPr="00C36CBA">
        <w:rPr>
          <w:rFonts w:ascii="Verdana" w:eastAsia="宋体" w:hAnsi="Verdana"/>
        </w:rPr>
        <w:t xml:space="preserve"> </w:t>
      </w:r>
      <w:r w:rsidRPr="00C36CBA">
        <w:rPr>
          <w:rFonts w:ascii="Verdana" w:eastAsia="宋体" w:hAnsi="Verdana"/>
        </w:rPr>
        <w:t>在他们城市生活中的角色</w:t>
      </w:r>
      <w:r w:rsidRPr="00C36CBA">
        <w:rPr>
          <w:rFonts w:ascii="Verdana" w:eastAsia="宋体" w:hAnsi="Verdana"/>
        </w:rPr>
        <w:t xml:space="preserve"> </w:t>
      </w:r>
      <w:r w:rsidRPr="00C36CBA">
        <w:rPr>
          <w:rFonts w:ascii="Verdana" w:eastAsia="宋体" w:hAnsi="Verdana"/>
        </w:rPr>
        <w:br/>
        <w:t xml:space="preserve">I have affectionate ties to Watts . I bear the same mark as a son of Watts now that I did during that oratorical contest in high school . </w:t>
      </w:r>
      <w:r w:rsidRPr="00C36CBA">
        <w:rPr>
          <w:rFonts w:ascii="Verdana" w:eastAsia="宋体" w:hAnsi="Verdana"/>
        </w:rPr>
        <w:br/>
      </w:r>
      <w:r w:rsidRPr="00C36CBA">
        <w:rPr>
          <w:rFonts w:ascii="Verdana" w:eastAsia="宋体" w:hAnsi="Verdana"/>
        </w:rPr>
        <w:t>我与瓦茨感情上有着密切的联系。现在和当年在中学参加演</w:t>
      </w:r>
      <w:r w:rsidRPr="00C36CBA">
        <w:rPr>
          <w:rFonts w:ascii="Verdana" w:eastAsia="宋体" w:hAnsi="Verdana"/>
        </w:rPr>
        <w:t>讲比赛时一样，</w:t>
      </w:r>
      <w:r w:rsidRPr="00C36CBA">
        <w:rPr>
          <w:rFonts w:ascii="Verdana" w:eastAsia="宋体" w:hAnsi="Verdana"/>
        </w:rPr>
        <w:t xml:space="preserve"> </w:t>
      </w:r>
      <w:r w:rsidRPr="00C36CBA">
        <w:rPr>
          <w:rFonts w:ascii="Verdana" w:eastAsia="宋体" w:hAnsi="Verdana"/>
        </w:rPr>
        <w:br/>
      </w:r>
      <w:r w:rsidRPr="00C36CBA">
        <w:rPr>
          <w:rFonts w:ascii="Verdana" w:eastAsia="宋体" w:hAnsi="Verdana"/>
        </w:rPr>
        <w:t>我的身上带有瓦茨之子的同样印记。</w:t>
      </w:r>
      <w:r w:rsidRPr="00C36CBA">
        <w:rPr>
          <w:rFonts w:ascii="Verdana" w:eastAsia="宋体" w:hAnsi="Verdana"/>
        </w:rPr>
        <w:t xml:space="preserve"> </w:t>
      </w:r>
      <w:r w:rsidRPr="00C36CBA">
        <w:rPr>
          <w:rFonts w:ascii="Verdana" w:eastAsia="宋体" w:hAnsi="Verdana"/>
        </w:rPr>
        <w:br/>
        <w:t>I may be personally less vulnerable to it today , but I am nevertheless(</w:t>
      </w:r>
      <w:r w:rsidRPr="00C36CBA">
        <w:rPr>
          <w:rFonts w:ascii="Verdana" w:eastAsia="宋体" w:hAnsi="Verdana"/>
        </w:rPr>
        <w:t>仍然</w:t>
      </w:r>
      <w:r w:rsidRPr="00C36CBA">
        <w:rPr>
          <w:rFonts w:ascii="Verdana" w:eastAsia="宋体" w:hAnsi="Verdana"/>
        </w:rPr>
        <w:t xml:space="preserve">)influenced by it . </w:t>
      </w:r>
      <w:r w:rsidRPr="00C36CBA">
        <w:rPr>
          <w:rFonts w:ascii="Verdana" w:eastAsia="宋体" w:hAnsi="Verdana"/>
        </w:rPr>
        <w:br/>
      </w:r>
      <w:r w:rsidRPr="00C36CBA">
        <w:rPr>
          <w:rFonts w:ascii="Verdana" w:eastAsia="宋体" w:hAnsi="Verdana"/>
        </w:rPr>
        <w:t>今天，我个人可能不再那么容易因瓦茨而受</w:t>
      </w:r>
      <w:r w:rsidRPr="00C36CBA">
        <w:rPr>
          <w:rFonts w:ascii="Verdana" w:eastAsia="宋体" w:hAnsi="Verdana"/>
        </w:rPr>
        <w:t xml:space="preserve"> </w:t>
      </w:r>
      <w:r w:rsidRPr="00C36CBA">
        <w:rPr>
          <w:rFonts w:ascii="Verdana" w:eastAsia="宋体" w:hAnsi="Verdana"/>
        </w:rPr>
        <w:t>到伤害，但我仍然受瓦茨的影响。</w:t>
      </w:r>
      <w:r w:rsidRPr="00C36CBA">
        <w:rPr>
          <w:rFonts w:ascii="Verdana" w:eastAsia="宋体" w:hAnsi="Verdana"/>
        </w:rPr>
        <w:t xml:space="preserve"> </w:t>
      </w:r>
      <w:r w:rsidRPr="00C36CBA">
        <w:rPr>
          <w:rFonts w:ascii="Verdana" w:eastAsia="宋体" w:hAnsi="Verdana"/>
        </w:rPr>
        <w:br/>
        <w:t>While a group in Whittier , Calif . , may regard it as unfortunate that its college’s first Rhode</w:t>
      </w:r>
      <w:r w:rsidRPr="00C36CBA">
        <w:rPr>
          <w:rFonts w:ascii="Verdana" w:eastAsia="宋体" w:hAnsi="Verdana"/>
        </w:rPr>
        <w:t xml:space="preserve">s Scholar comes from Watts, I , for my part , could not feel more pride about that than I do now . </w:t>
      </w:r>
      <w:r w:rsidRPr="00C36CBA">
        <w:rPr>
          <w:rFonts w:ascii="Verdana" w:eastAsia="宋体" w:hAnsi="Verdana"/>
        </w:rPr>
        <w:br/>
      </w:r>
      <w:r w:rsidRPr="00C36CBA">
        <w:rPr>
          <w:rFonts w:ascii="Verdana" w:eastAsia="宋体" w:hAnsi="Verdana"/>
        </w:rPr>
        <w:t>也许加利福尼亚惠蒂尔学院会有一批人认为，学院的第一个罗兹奖学金获得者来自瓦茨是件令人遗憾的事，我本人却从未比现</w:t>
      </w:r>
      <w:r w:rsidRPr="00C36CBA">
        <w:rPr>
          <w:rFonts w:ascii="Verdana" w:eastAsia="宋体" w:hAnsi="Verdana"/>
        </w:rPr>
        <w:t xml:space="preserve"> </w:t>
      </w:r>
      <w:r w:rsidRPr="00C36CBA">
        <w:rPr>
          <w:rFonts w:ascii="Verdana" w:eastAsia="宋体" w:hAnsi="Verdana"/>
        </w:rPr>
        <w:t>在更加为此感到骄傲过。</w:t>
      </w:r>
      <w:r w:rsidRPr="00C36CBA">
        <w:rPr>
          <w:rFonts w:ascii="Verdana" w:eastAsia="宋体" w:hAnsi="Verdana"/>
        </w:rPr>
        <w:t xml:space="preserve"> </w:t>
      </w:r>
      <w:r w:rsidRPr="00C36CBA">
        <w:rPr>
          <w:rFonts w:ascii="Verdana" w:eastAsia="宋体" w:hAnsi="Verdana"/>
        </w:rPr>
        <w:br/>
        <w:t>I feel no embarrassment(</w:t>
      </w:r>
      <w:r w:rsidRPr="00C36CBA">
        <w:rPr>
          <w:rFonts w:ascii="Verdana" w:eastAsia="宋体" w:hAnsi="Verdana"/>
        </w:rPr>
        <w:t>困窘</w:t>
      </w:r>
      <w:r w:rsidRPr="00C36CBA">
        <w:rPr>
          <w:rFonts w:ascii="Verdana" w:eastAsia="宋体" w:hAnsi="Verdana"/>
        </w:rPr>
        <w:t xml:space="preserve">) for those who think ill of Watts . </w:t>
      </w:r>
      <w:r w:rsidRPr="00C36CBA">
        <w:rPr>
          <w:rFonts w:ascii="Verdana" w:eastAsia="宋体" w:hAnsi="Verdana"/>
        </w:rPr>
        <w:br/>
      </w:r>
      <w:r w:rsidRPr="00C36CBA">
        <w:rPr>
          <w:rFonts w:ascii="Verdana" w:eastAsia="宋体" w:hAnsi="Verdana"/>
        </w:rPr>
        <w:t>有些人把瓦茨想得很坏，我并不因此感到局促不安。</w:t>
      </w:r>
      <w:r w:rsidRPr="00C36CBA">
        <w:rPr>
          <w:rFonts w:ascii="Verdana" w:eastAsia="宋体" w:hAnsi="Verdana"/>
        </w:rPr>
        <w:t xml:space="preserve"> </w:t>
      </w:r>
      <w:r w:rsidRPr="00C36CBA">
        <w:rPr>
          <w:rFonts w:ascii="Verdana" w:eastAsia="宋体" w:hAnsi="Verdana"/>
        </w:rPr>
        <w:br/>
        <w:t xml:space="preserve">I had once felt it . Now I only feel the regret for once having been embarrassed . </w:t>
      </w:r>
      <w:r w:rsidRPr="00C36CBA">
        <w:rPr>
          <w:rFonts w:ascii="Verdana" w:eastAsia="宋体" w:hAnsi="Verdana"/>
        </w:rPr>
        <w:br/>
      </w:r>
      <w:r w:rsidRPr="00C36CBA">
        <w:rPr>
          <w:rFonts w:ascii="Verdana" w:eastAsia="宋体" w:hAnsi="Verdana"/>
        </w:rPr>
        <w:t>过去我曾有过这样的感觉。现在我只为曾经感到过局促不安而悔恨</w:t>
      </w:r>
      <w:r w:rsidRPr="00C36CBA">
        <w:rPr>
          <w:rFonts w:ascii="Verdana" w:eastAsia="宋体" w:hAnsi="Verdana"/>
        </w:rPr>
        <w:t xml:space="preserve"> </w:t>
      </w:r>
      <w:r w:rsidRPr="00C36CBA">
        <w:rPr>
          <w:rFonts w:ascii="Verdana" w:eastAsia="宋体" w:hAnsi="Verdana"/>
        </w:rPr>
        <w:br/>
        <w:t xml:space="preserve">“ South Los Angeles “ is a sour memory . Watts is my home . </w:t>
      </w:r>
      <w:r w:rsidRPr="00C36CBA">
        <w:rPr>
          <w:rFonts w:ascii="Verdana" w:eastAsia="宋体" w:hAnsi="Verdana"/>
        </w:rPr>
        <w:br/>
        <w:t>“</w:t>
      </w:r>
      <w:r w:rsidRPr="00C36CBA">
        <w:rPr>
          <w:rFonts w:ascii="Verdana" w:eastAsia="宋体" w:hAnsi="Verdana"/>
        </w:rPr>
        <w:t>南洛杉矾</w:t>
      </w:r>
      <w:r w:rsidRPr="00C36CBA">
        <w:rPr>
          <w:rFonts w:ascii="Verdana" w:eastAsia="宋体" w:hAnsi="Verdana"/>
        </w:rPr>
        <w:t xml:space="preserve">” </w:t>
      </w:r>
      <w:r w:rsidRPr="00C36CBA">
        <w:rPr>
          <w:rFonts w:ascii="Verdana" w:eastAsia="宋体" w:hAnsi="Verdana"/>
        </w:rPr>
        <w:t>是个令人心酸的记忆，我的故乡是瓦茨。</w:t>
      </w:r>
      <w:r w:rsidRPr="00C36CBA">
        <w:rPr>
          <w:rFonts w:ascii="Verdana" w:eastAsia="宋体" w:hAnsi="Verdana"/>
        </w:rPr>
        <w:t xml:space="preserve"> </w:t>
      </w:r>
      <w:r w:rsidRPr="00C36CBA">
        <w:rPr>
          <w:rFonts w:ascii="Verdana" w:eastAsia="宋体" w:hAnsi="Verdana"/>
        </w:rPr>
        <w:br/>
        <w:t xml:space="preserve">Then I have my logical ties to Watts , too . </w:t>
      </w:r>
      <w:r w:rsidRPr="00C36CBA">
        <w:rPr>
          <w:rFonts w:ascii="Verdana" w:eastAsia="宋体" w:hAnsi="Verdana"/>
        </w:rPr>
        <w:br/>
      </w:r>
      <w:r w:rsidRPr="00C36CBA">
        <w:rPr>
          <w:rFonts w:ascii="Verdana" w:eastAsia="宋体" w:hAnsi="Verdana"/>
        </w:rPr>
        <w:t>我与瓦茨还</w:t>
      </w:r>
      <w:r w:rsidRPr="00C36CBA">
        <w:rPr>
          <w:rFonts w:ascii="Verdana" w:eastAsia="宋体" w:hAnsi="Verdana"/>
        </w:rPr>
        <w:t>有着逻辑上的必然联系。</w:t>
      </w:r>
      <w:r w:rsidRPr="00C36CBA">
        <w:rPr>
          <w:rFonts w:ascii="Verdana" w:eastAsia="宋体" w:hAnsi="Verdana"/>
        </w:rPr>
        <w:t xml:space="preserve"> </w:t>
      </w:r>
      <w:r w:rsidRPr="00C36CBA">
        <w:rPr>
          <w:rFonts w:ascii="Verdana" w:eastAsia="宋体" w:hAnsi="Verdana"/>
        </w:rPr>
        <w:br/>
        <w:t xml:space="preserve">My interest in the law stems from a concern for the future of watts . </w:t>
      </w:r>
      <w:r w:rsidRPr="00C36CBA">
        <w:rPr>
          <w:rFonts w:ascii="Verdana" w:eastAsia="宋体" w:hAnsi="Verdana"/>
        </w:rPr>
        <w:br/>
      </w:r>
      <w:r w:rsidRPr="00C36CBA">
        <w:rPr>
          <w:rFonts w:ascii="Verdana" w:eastAsia="宋体" w:hAnsi="Verdana"/>
        </w:rPr>
        <w:t>我对法律的兴趣来自对瓦茨未来的关注。</w:t>
      </w:r>
      <w:r w:rsidRPr="00C36CBA">
        <w:rPr>
          <w:rFonts w:ascii="Verdana" w:eastAsia="宋体" w:hAnsi="Verdana"/>
        </w:rPr>
        <w:t xml:space="preserve"> </w:t>
      </w:r>
      <w:r w:rsidRPr="00C36CBA">
        <w:rPr>
          <w:rFonts w:ascii="Verdana" w:eastAsia="宋体" w:hAnsi="Verdana"/>
        </w:rPr>
        <w:br/>
        <w:t xml:space="preserve">The problem of the poor and of the city in America , simplified , is the problem of the ghetto Negro. </w:t>
      </w:r>
      <w:r w:rsidRPr="00C36CBA">
        <w:rPr>
          <w:rFonts w:ascii="Verdana" w:eastAsia="宋体" w:hAnsi="Verdana"/>
        </w:rPr>
        <w:br/>
      </w:r>
      <w:r w:rsidRPr="00C36CBA">
        <w:rPr>
          <w:rFonts w:ascii="Verdana" w:eastAsia="宋体" w:hAnsi="Verdana"/>
        </w:rPr>
        <w:t>美国的贫困问题与城市问题简单来看就是居住在黑人区的黑人问题。</w:t>
      </w:r>
      <w:r w:rsidRPr="00C36CBA">
        <w:rPr>
          <w:rFonts w:ascii="Verdana" w:eastAsia="宋体" w:hAnsi="Verdana"/>
        </w:rPr>
        <w:t xml:space="preserve"> </w:t>
      </w:r>
      <w:r w:rsidRPr="00C36CBA">
        <w:rPr>
          <w:rFonts w:ascii="Verdana" w:eastAsia="宋体" w:hAnsi="Verdana"/>
        </w:rPr>
        <w:br/>
        <w:t>I regard it as pr</w:t>
      </w:r>
      <w:r w:rsidRPr="00C36CBA">
        <w:rPr>
          <w:rFonts w:ascii="Verdana" w:eastAsia="宋体" w:hAnsi="Verdana"/>
        </w:rPr>
        <w:t xml:space="preserve">oblem of the last third of this century . </w:t>
      </w:r>
      <w:r w:rsidRPr="00C36CBA">
        <w:rPr>
          <w:rFonts w:ascii="Verdana" w:eastAsia="宋体" w:hAnsi="Verdana"/>
        </w:rPr>
        <w:br/>
      </w:r>
      <w:r w:rsidRPr="00C36CBA">
        <w:rPr>
          <w:rFonts w:ascii="Verdana" w:eastAsia="宋体" w:hAnsi="Verdana"/>
        </w:rPr>
        <w:t>我认为这是</w:t>
      </w:r>
      <w:r w:rsidRPr="00C36CBA">
        <w:rPr>
          <w:rFonts w:ascii="Verdana" w:eastAsia="宋体" w:hAnsi="Verdana"/>
        </w:rPr>
        <w:t xml:space="preserve"> </w:t>
      </w:r>
      <w:r w:rsidRPr="00C36CBA">
        <w:rPr>
          <w:rFonts w:ascii="Verdana" w:eastAsia="宋体" w:hAnsi="Verdana"/>
        </w:rPr>
        <w:t>本世纪最后三十余年中的基本问题。</w:t>
      </w:r>
      <w:r w:rsidRPr="00C36CBA">
        <w:rPr>
          <w:rFonts w:ascii="Verdana" w:eastAsia="宋体" w:hAnsi="Verdana"/>
        </w:rPr>
        <w:t xml:space="preserve"> </w:t>
      </w:r>
      <w:r w:rsidRPr="00C36CBA">
        <w:rPr>
          <w:rFonts w:ascii="Verdana" w:eastAsia="宋体" w:hAnsi="Verdana"/>
        </w:rPr>
        <w:br/>
        <w:t xml:space="preserve">Plainly , Watts is where the action is . </w:t>
      </w:r>
      <w:r w:rsidRPr="00C36CBA">
        <w:rPr>
          <w:rFonts w:ascii="Verdana" w:eastAsia="宋体" w:hAnsi="Verdana"/>
        </w:rPr>
        <w:br/>
      </w:r>
      <w:r w:rsidRPr="00C36CBA">
        <w:rPr>
          <w:rFonts w:ascii="Verdana" w:eastAsia="宋体" w:hAnsi="Verdana"/>
        </w:rPr>
        <w:t>显然，瓦茨是斗争的中心。</w:t>
      </w:r>
      <w:r w:rsidRPr="00C36CBA">
        <w:rPr>
          <w:rFonts w:ascii="Verdana" w:eastAsia="宋体" w:hAnsi="Verdana"/>
        </w:rPr>
        <w:t xml:space="preserve"> </w:t>
      </w:r>
      <w:r w:rsidRPr="00C36CBA">
        <w:rPr>
          <w:rFonts w:ascii="Verdana" w:eastAsia="宋体" w:hAnsi="Verdana"/>
        </w:rPr>
        <w:br/>
        <w:t xml:space="preserve">The talents and leadership which I saw leave Watts as a child are the very things it needs most today . </w:t>
      </w:r>
      <w:r w:rsidRPr="00C36CBA">
        <w:rPr>
          <w:rFonts w:ascii="Verdana" w:eastAsia="宋体" w:hAnsi="Verdana"/>
        </w:rPr>
        <w:br/>
      </w:r>
      <w:r w:rsidRPr="00C36CBA">
        <w:rPr>
          <w:rFonts w:ascii="Verdana" w:eastAsia="宋体" w:hAnsi="Verdana"/>
        </w:rPr>
        <w:t>我在童年时看到</w:t>
      </w:r>
      <w:r w:rsidRPr="00C36CBA">
        <w:rPr>
          <w:rFonts w:ascii="Verdana" w:eastAsia="宋体" w:hAnsi="Verdana"/>
        </w:rPr>
        <w:t xml:space="preserve"> </w:t>
      </w:r>
      <w:r w:rsidRPr="00C36CBA">
        <w:rPr>
          <w:rFonts w:ascii="Verdana" w:eastAsia="宋体" w:hAnsi="Verdana"/>
        </w:rPr>
        <w:t>的那些离开瓦茨的有才能有领导能力的人，正</w:t>
      </w:r>
      <w:r w:rsidRPr="00C36CBA">
        <w:rPr>
          <w:rFonts w:ascii="Verdana" w:eastAsia="宋体" w:hAnsi="Verdana"/>
        </w:rPr>
        <w:t>是瓦茨现在最需要的。</w:t>
      </w:r>
      <w:r w:rsidRPr="00C36CBA">
        <w:rPr>
          <w:rFonts w:ascii="Verdana" w:eastAsia="宋体" w:hAnsi="Verdana"/>
        </w:rPr>
        <w:t xml:space="preserve"> </w:t>
      </w:r>
      <w:r w:rsidRPr="00C36CBA">
        <w:rPr>
          <w:rFonts w:ascii="Verdana" w:eastAsia="宋体" w:hAnsi="Verdana"/>
        </w:rPr>
        <w:br/>
        <w:t xml:space="preserve">Many of the ghetto’s wandering children are choosing a city to work in . My choice </w:t>
      </w:r>
      <w:r w:rsidRPr="00C36CBA">
        <w:rPr>
          <w:rFonts w:ascii="Verdana" w:eastAsia="宋体" w:hAnsi="Verdana"/>
        </w:rPr>
        <w:br/>
        <w:t xml:space="preserve">was made for me -----long ago . </w:t>
      </w:r>
      <w:r w:rsidRPr="00C36CBA">
        <w:rPr>
          <w:rFonts w:ascii="Verdana" w:eastAsia="宋体" w:hAnsi="Verdana"/>
        </w:rPr>
        <w:br/>
      </w:r>
      <w:r w:rsidRPr="00C36CBA">
        <w:rPr>
          <w:rFonts w:ascii="Verdana" w:eastAsia="宋体" w:hAnsi="Verdana"/>
        </w:rPr>
        <w:t>许多在黑人</w:t>
      </w:r>
      <w:r w:rsidRPr="00C36CBA">
        <w:rPr>
          <w:rFonts w:ascii="Verdana" w:eastAsia="宋体" w:hAnsi="Verdana"/>
        </w:rPr>
        <w:t xml:space="preserve"> </w:t>
      </w:r>
      <w:r w:rsidRPr="00C36CBA">
        <w:rPr>
          <w:rFonts w:ascii="Verdana" w:eastAsia="宋体" w:hAnsi="Verdana"/>
        </w:rPr>
        <w:t>区徘徊的子弟正在选择一个城市去工作。而我，很久以前就为自己做出了选择。</w:t>
      </w:r>
      <w:r w:rsidRPr="00C36CBA">
        <w:rPr>
          <w:rFonts w:ascii="Verdana" w:eastAsia="宋体" w:hAnsi="Verdana"/>
        </w:rPr>
        <w:t xml:space="preserve"> </w:t>
      </w:r>
      <w:r w:rsidRPr="00C36CBA">
        <w:rPr>
          <w:rFonts w:ascii="Verdana" w:eastAsia="宋体" w:hAnsi="Verdana"/>
        </w:rPr>
        <w:br/>
        <w:t xml:space="preserve">There is a difference between my schooling and the wisdom of the street corner . </w:t>
      </w:r>
      <w:r w:rsidRPr="00C36CBA">
        <w:rPr>
          <w:rFonts w:ascii="Verdana" w:eastAsia="宋体" w:hAnsi="Verdana"/>
        </w:rPr>
        <w:br/>
      </w:r>
      <w:r w:rsidRPr="00C36CBA">
        <w:rPr>
          <w:rFonts w:ascii="Verdana" w:eastAsia="宋体" w:hAnsi="Verdana"/>
        </w:rPr>
        <w:t>我受</w:t>
      </w:r>
      <w:r w:rsidRPr="00C36CBA">
        <w:rPr>
          <w:rFonts w:ascii="Verdana" w:eastAsia="宋体" w:hAnsi="Verdana"/>
        </w:rPr>
        <w:t>的学校教育和街头文化之间存在差别。</w:t>
      </w:r>
      <w:r w:rsidRPr="00C36CBA">
        <w:rPr>
          <w:rFonts w:ascii="Verdana" w:eastAsia="宋体" w:hAnsi="Verdana"/>
        </w:rPr>
        <w:t xml:space="preserve"> </w:t>
      </w:r>
      <w:r w:rsidRPr="00C36CBA">
        <w:rPr>
          <w:rFonts w:ascii="Verdana" w:eastAsia="宋体" w:hAnsi="Verdana"/>
        </w:rPr>
        <w:br/>
        <w:t xml:space="preserve">I know the life of a black man in Watts is larger than a federal poverty program . </w:t>
      </w:r>
      <w:r w:rsidRPr="00C36CBA">
        <w:rPr>
          <w:rFonts w:ascii="Verdana" w:eastAsia="宋体" w:hAnsi="Verdana"/>
        </w:rPr>
        <w:br/>
      </w:r>
      <w:r w:rsidRPr="00C36CBA">
        <w:rPr>
          <w:rFonts w:ascii="Verdana" w:eastAsia="宋体" w:hAnsi="Verdana"/>
        </w:rPr>
        <w:t>我知道瓦茨黑人生活中的问题远</w:t>
      </w:r>
      <w:r w:rsidRPr="00C36CBA">
        <w:rPr>
          <w:rFonts w:ascii="Verdana" w:eastAsia="宋体" w:hAnsi="Verdana"/>
        </w:rPr>
        <w:t xml:space="preserve"> </w:t>
      </w:r>
      <w:r w:rsidRPr="00C36CBA">
        <w:rPr>
          <w:rFonts w:ascii="Verdana" w:eastAsia="宋体" w:hAnsi="Verdana"/>
        </w:rPr>
        <w:t>非任何联邦救贫计划所能解决的。</w:t>
      </w:r>
      <w:r w:rsidRPr="00C36CBA">
        <w:rPr>
          <w:rFonts w:ascii="Verdana" w:eastAsia="宋体" w:hAnsi="Verdana"/>
        </w:rPr>
        <w:t xml:space="preserve"> </w:t>
      </w:r>
      <w:r w:rsidRPr="00C36CBA">
        <w:rPr>
          <w:rFonts w:ascii="Verdana" w:eastAsia="宋体" w:hAnsi="Verdana"/>
        </w:rPr>
        <w:br/>
        <w:t xml:space="preserve">If there is no future for the black ghetto , the future of all Negroes is diminished . </w:t>
      </w:r>
      <w:r w:rsidRPr="00C36CBA">
        <w:rPr>
          <w:rFonts w:ascii="Verdana" w:eastAsia="宋体" w:hAnsi="Verdana"/>
        </w:rPr>
        <w:br/>
      </w:r>
      <w:r w:rsidRPr="00C36CBA">
        <w:rPr>
          <w:rFonts w:ascii="Verdana" w:eastAsia="宋体" w:hAnsi="Verdana"/>
        </w:rPr>
        <w:t>如果黑人区没有前途，所有黑人的前途也会渺</w:t>
      </w:r>
      <w:r w:rsidRPr="00C36CBA">
        <w:rPr>
          <w:rFonts w:ascii="Verdana" w:eastAsia="宋体" w:hAnsi="Verdana"/>
        </w:rPr>
        <w:t xml:space="preserve"> </w:t>
      </w:r>
      <w:r w:rsidRPr="00C36CBA">
        <w:rPr>
          <w:rFonts w:ascii="Verdana" w:eastAsia="宋体" w:hAnsi="Verdana"/>
        </w:rPr>
        <w:t>茫。</w:t>
      </w:r>
      <w:r w:rsidRPr="00C36CBA">
        <w:rPr>
          <w:rFonts w:ascii="Verdana" w:eastAsia="宋体" w:hAnsi="Verdana"/>
        </w:rPr>
        <w:t xml:space="preserve"> </w:t>
      </w:r>
      <w:r w:rsidRPr="00C36CBA">
        <w:rPr>
          <w:rFonts w:ascii="Verdana" w:eastAsia="宋体" w:hAnsi="Verdana"/>
        </w:rPr>
        <w:br/>
        <w:t>What aff</w:t>
      </w:r>
      <w:r w:rsidRPr="00C36CBA">
        <w:rPr>
          <w:rFonts w:ascii="Verdana" w:eastAsia="宋体" w:hAnsi="Verdana"/>
        </w:rPr>
        <w:t xml:space="preserve">ects it , affects me , for I am a child of the ghetto . </w:t>
      </w:r>
      <w:r w:rsidRPr="00C36CBA">
        <w:rPr>
          <w:rFonts w:ascii="Verdana" w:eastAsia="宋体" w:hAnsi="Verdana"/>
        </w:rPr>
        <w:br/>
      </w:r>
      <w:r w:rsidRPr="00C36CBA">
        <w:rPr>
          <w:rFonts w:ascii="Verdana" w:eastAsia="宋体" w:hAnsi="Verdana"/>
        </w:rPr>
        <w:t>任何影响黑人区的事物都影响着我，因为我是黑人区的孩子。</w:t>
      </w:r>
      <w:r w:rsidRPr="00C36CBA">
        <w:rPr>
          <w:rFonts w:ascii="Verdana" w:eastAsia="宋体" w:hAnsi="Verdana"/>
        </w:rPr>
        <w:t xml:space="preserve"> </w:t>
      </w:r>
      <w:r w:rsidRPr="00C36CBA">
        <w:rPr>
          <w:rFonts w:ascii="Verdana" w:eastAsia="宋体" w:hAnsi="Verdana"/>
        </w:rPr>
        <w:br/>
        <w:t xml:space="preserve">When they do it to Watts , they do it to me , too . </w:t>
      </w:r>
      <w:r w:rsidRPr="00C36CBA">
        <w:rPr>
          <w:rFonts w:ascii="Verdana" w:eastAsia="宋体" w:hAnsi="Verdana"/>
        </w:rPr>
        <w:br/>
      </w:r>
      <w:r w:rsidRPr="00C36CBA">
        <w:rPr>
          <w:rFonts w:ascii="Verdana" w:eastAsia="宋体" w:hAnsi="Verdana"/>
        </w:rPr>
        <w:t>他们恶待瓦茨</w:t>
      </w:r>
      <w:r w:rsidRPr="00C36CBA">
        <w:rPr>
          <w:rFonts w:ascii="Verdana" w:eastAsia="宋体" w:hAnsi="Verdana"/>
        </w:rPr>
        <w:t xml:space="preserve"> </w:t>
      </w:r>
      <w:r w:rsidRPr="00C36CBA">
        <w:rPr>
          <w:rFonts w:ascii="Verdana" w:eastAsia="宋体" w:hAnsi="Verdana"/>
        </w:rPr>
        <w:t>时，也就是恶待我。</w:t>
      </w:r>
      <w:r w:rsidRPr="00C36CBA">
        <w:rPr>
          <w:rFonts w:ascii="Verdana" w:eastAsia="宋体" w:hAnsi="Verdana"/>
        </w:rPr>
        <w:t xml:space="preserve"> </w:t>
      </w:r>
      <w:r w:rsidRPr="00C36CBA">
        <w:rPr>
          <w:rFonts w:ascii="Verdana" w:eastAsia="宋体" w:hAnsi="Verdana"/>
        </w:rPr>
        <w:br/>
        <w:t xml:space="preserve">I ‘ll never escape from the ghetto . I have staked my all on its future . Watts is my home . </w:t>
      </w:r>
      <w:r w:rsidRPr="00C36CBA">
        <w:rPr>
          <w:rFonts w:ascii="Verdana" w:eastAsia="宋体" w:hAnsi="Verdana"/>
        </w:rPr>
        <w:br/>
      </w:r>
      <w:r w:rsidRPr="00C36CBA">
        <w:rPr>
          <w:rFonts w:ascii="Verdana" w:eastAsia="宋体" w:hAnsi="Verdana"/>
        </w:rPr>
        <w:t>我永远不会</w:t>
      </w:r>
      <w:r w:rsidRPr="00C36CBA">
        <w:rPr>
          <w:rFonts w:ascii="Verdana" w:eastAsia="宋体" w:hAnsi="Verdana"/>
        </w:rPr>
        <w:t>脱离黑人区。我的一切与黑人区的未来休戚相关。</w:t>
      </w:r>
      <w:r w:rsidRPr="00C36CBA">
        <w:rPr>
          <w:rFonts w:ascii="Verdana" w:eastAsia="宋体" w:hAnsi="Verdana"/>
        </w:rPr>
        <w:t xml:space="preserve"> </w:t>
      </w:r>
      <w:r w:rsidRPr="00C36CBA">
        <w:rPr>
          <w:rFonts w:ascii="Verdana" w:eastAsia="宋体" w:hAnsi="Verdana"/>
        </w:rPr>
        <w:t>瓦茨是我的家。</w:t>
      </w:r>
    </w:p>
    <w:bookmarkEnd w:id="0"/>
    <w:sectPr w:rsidR="00676182" w:rsidRPr="00C36C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76182"/>
    <w:rsid w:val="00AA1D8D"/>
    <w:rsid w:val="00B47730"/>
    <w:rsid w:val="00C36C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459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48A19-9D64-F04F-8F4E-CFAB3C9A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47444</Words>
  <Characters>101057</Characters>
  <Application>Microsoft Macintosh Word</Application>
  <DocSecurity>0</DocSecurity>
  <Lines>4593</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148488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Johnson</cp:lastModifiedBy>
  <cp:revision>2</cp:revision>
  <dcterms:created xsi:type="dcterms:W3CDTF">2013-12-23T23:15:00Z</dcterms:created>
  <dcterms:modified xsi:type="dcterms:W3CDTF">2017-11-13T03:00:00Z</dcterms:modified>
  <cp:category/>
</cp:coreProperties>
</file>